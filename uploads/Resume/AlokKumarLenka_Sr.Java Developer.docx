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XSpec="center" w:tblpY="-486"/>
        <w:tblW w:w="1104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1266"/>
        <w:gridCol w:w="1144"/>
        <w:gridCol w:w="1308"/>
        <w:gridCol w:w="2272"/>
        <w:gridCol w:w="310"/>
        <w:gridCol w:w="310"/>
        <w:gridCol w:w="3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1047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8D8D8" w:themeFill="background1" w:themeFillShade="D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14:ligatures w14:val="none"/>
              </w:rPr>
              <w:t>Candidates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Candidate Name</w:t>
            </w:r>
          </w:p>
        </w:tc>
        <w:tc>
          <w:tcPr>
            <w:tcW w:w="69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Alok Kumar Lenka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Date of Birth (DoB)</w:t>
            </w:r>
          </w:p>
        </w:tc>
        <w:tc>
          <w:tcPr>
            <w:tcW w:w="69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  <w14:ligatures w14:val="standardContextual"/>
              </w:rPr>
              <w:t>17-03-1993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Vendor Name   </w:t>
            </w:r>
          </w:p>
        </w:tc>
        <w:tc>
          <w:tcPr>
            <w:tcW w:w="69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kern w:val="0"/>
                <w:sz w:val="18"/>
                <w:szCs w:val="18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18"/>
                <w:szCs w:val="18"/>
                <w:lang w:val="en-IN"/>
                <w14:ligatures w14:val="none"/>
              </w:rPr>
              <w:t>SAN Engineering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Applicant ID</w:t>
            </w:r>
          </w:p>
        </w:tc>
        <w:tc>
          <w:tcPr>
            <w:tcW w:w="69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TECHM-CAN-1210548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Phone Number </w:t>
            </w:r>
          </w:p>
        </w:tc>
        <w:tc>
          <w:tcPr>
            <w:tcW w:w="69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8895201487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Email Address</w:t>
            </w:r>
          </w:p>
        </w:tc>
        <w:tc>
          <w:tcPr>
            <w:tcW w:w="69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aloklenka666@gmail.com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LinkedIn ID</w:t>
            </w:r>
          </w:p>
        </w:tc>
        <w:tc>
          <w:tcPr>
            <w:tcW w:w="69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Current Location (City &amp; State) </w:t>
            </w:r>
          </w:p>
        </w:tc>
        <w:tc>
          <w:tcPr>
            <w:tcW w:w="69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kern w:val="0"/>
                <w:sz w:val="18"/>
                <w:szCs w:val="18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18"/>
                <w:szCs w:val="18"/>
                <w:lang w:val="en-IN"/>
                <w14:ligatures w14:val="none"/>
              </w:rPr>
              <w:t>Bhubaneswar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Relocation</w:t>
            </w:r>
          </w:p>
        </w:tc>
        <w:tc>
          <w:tcPr>
            <w:tcW w:w="692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Preferred Location   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kern w:val="0"/>
                <w:sz w:val="18"/>
                <w:szCs w:val="18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18"/>
                <w:szCs w:val="18"/>
                <w:lang w:val="en-IN"/>
                <w14:ligatures w14:val="none"/>
              </w:rPr>
              <w:t>Chennai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Current Employer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Mindcraft</w:t>
            </w:r>
          </w:p>
        </w:tc>
        <w:tc>
          <w:tcPr>
            <w:tcW w:w="114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72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Communication / Soft Skills 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hint="default" w:ascii="Arial" w:hAnsi="Arial" w:eastAsia="Times New Roman" w:cs="Arial"/>
                <w:b/>
                <w:bCs/>
                <w:kern w:val="0"/>
                <w:sz w:val="18"/>
                <w:szCs w:val="18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hint="default" w:ascii="Arial" w:hAnsi="Arial" w:eastAsia="Times New Roman" w:cs="Arial"/>
                <w:b/>
                <w:bCs/>
                <w:kern w:val="0"/>
                <w:sz w:val="18"/>
                <w:szCs w:val="18"/>
                <w:lang w:val="en-IN"/>
                <w14:ligatures w14:val="none"/>
              </w:rPr>
              <w:t>GOOD</w:t>
            </w:r>
          </w:p>
        </w:tc>
        <w:tc>
          <w:tcPr>
            <w:tcW w:w="4724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047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  <w:t>Education &amp; Certification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Bachelors (Specialization)  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GIET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2018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70%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Masters (Specialization)  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Certification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047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  <w:t>Experience Breakdown – Years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Total Experience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4 Years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 xml:space="preserve">   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Relevant Experience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4 Years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EX TechM Employee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 xml:space="preserve">  No..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047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Technology Skill Rating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  <w:t>Skills</w:t>
            </w:r>
          </w:p>
        </w:tc>
        <w:tc>
          <w:tcPr>
            <w:tcW w:w="3718" w:type="dxa"/>
            <w:gridSpan w:val="3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Years of Exp</w:t>
            </w:r>
          </w:p>
        </w:tc>
        <w:tc>
          <w:tcPr>
            <w:tcW w:w="3205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Self Rating 1-10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1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18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kern w:val="0"/>
                <w14:ligatures w14:val="none"/>
              </w:rPr>
            </w:pPr>
          </w:p>
        </w:tc>
        <w:tc>
          <w:tcPr>
            <w:tcW w:w="3205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 xml:space="preserve">scale of 1 to 10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12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Java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 xml:space="preserve">  </w:t>
            </w:r>
          </w:p>
        </w:tc>
        <w:tc>
          <w:tcPr>
            <w:tcW w:w="371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14:ligatures w14:val="none"/>
              </w:rPr>
              <w:t>0</w:t>
            </w:r>
            <w:r>
              <w:rPr>
                <w:rFonts w:hint="default" w:ascii="Calibri" w:hAnsi="Calibri" w:eastAsia="Times New Roman" w:cs="Calibri"/>
                <w:kern w:val="0"/>
                <w:lang w:val="en-IN"/>
                <w14:ligatures w14:val="none"/>
              </w:rPr>
              <w:t>4</w:t>
            </w:r>
            <w:r>
              <w:rPr>
                <w:rFonts w:ascii="Calibri" w:hAnsi="Calibri" w:eastAsia="Times New Roman" w:cs="Calibri"/>
                <w:kern w:val="0"/>
                <w14:ligatures w14:val="none"/>
              </w:rPr>
              <w:t xml:space="preserve"> years</w:t>
            </w:r>
          </w:p>
        </w:tc>
        <w:tc>
          <w:tcPr>
            <w:tcW w:w="320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12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Springboot</w:t>
            </w:r>
          </w:p>
        </w:tc>
        <w:tc>
          <w:tcPr>
            <w:tcW w:w="371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14:ligatures w14:val="none"/>
              </w:rPr>
              <w:t>0</w:t>
            </w:r>
            <w:r>
              <w:rPr>
                <w:rFonts w:hint="default" w:ascii="Calibri" w:hAnsi="Calibri" w:eastAsia="Times New Roman" w:cs="Calibri"/>
                <w:kern w:val="0"/>
                <w:lang w:val="en-IN"/>
                <w14:ligatures w14:val="none"/>
              </w:rPr>
              <w:t>4</w:t>
            </w:r>
            <w:r>
              <w:rPr>
                <w:rFonts w:ascii="Calibri" w:hAnsi="Calibri" w:eastAsia="Times New Roman" w:cs="Calibri"/>
                <w:kern w:val="0"/>
                <w14:ligatures w14:val="none"/>
              </w:rPr>
              <w:t xml:space="preserve"> years</w:t>
            </w:r>
          </w:p>
        </w:tc>
        <w:tc>
          <w:tcPr>
            <w:tcW w:w="320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12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Microservices</w:t>
            </w:r>
          </w:p>
        </w:tc>
        <w:tc>
          <w:tcPr>
            <w:tcW w:w="371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14:ligatures w14:val="none"/>
              </w:rPr>
              <w:t>0</w:t>
            </w:r>
            <w:r>
              <w:rPr>
                <w:rFonts w:hint="default" w:ascii="Calibri" w:hAnsi="Calibri" w:eastAsia="Times New Roman" w:cs="Calibri"/>
                <w:kern w:val="0"/>
                <w:lang w:val="en-IN"/>
                <w14:ligatures w14:val="none"/>
              </w:rPr>
              <w:t>4</w:t>
            </w:r>
            <w:r>
              <w:rPr>
                <w:rFonts w:ascii="Calibri" w:hAnsi="Calibri" w:eastAsia="Times New Roman" w:cs="Calibri"/>
                <w:kern w:val="0"/>
                <w14:ligatures w14:val="none"/>
              </w:rPr>
              <w:t xml:space="preserve"> years</w:t>
            </w:r>
          </w:p>
        </w:tc>
        <w:tc>
          <w:tcPr>
            <w:tcW w:w="320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12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Hibernate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71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14:ligatures w14:val="none"/>
              </w:rPr>
              <w:t>0</w:t>
            </w:r>
            <w:r>
              <w:rPr>
                <w:rFonts w:hint="default" w:ascii="Calibri" w:hAnsi="Calibri" w:eastAsia="Times New Roman" w:cs="Calibri"/>
                <w:kern w:val="0"/>
                <w:lang w:val="en-IN"/>
                <w14:ligatures w14:val="none"/>
              </w:rPr>
              <w:t>4</w:t>
            </w:r>
            <w:r>
              <w:rPr>
                <w:rFonts w:ascii="Calibri" w:hAnsi="Calibri" w:eastAsia="Times New Roman" w:cs="Calibri"/>
                <w:kern w:val="0"/>
                <w14:ligatures w14:val="none"/>
              </w:rPr>
              <w:t xml:space="preserve"> years</w:t>
            </w:r>
          </w:p>
        </w:tc>
        <w:tc>
          <w:tcPr>
            <w:tcW w:w="320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12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Rest API</w:t>
            </w:r>
          </w:p>
        </w:tc>
        <w:tc>
          <w:tcPr>
            <w:tcW w:w="371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14:ligatures w14:val="none"/>
              </w:rPr>
              <w:t>0</w:t>
            </w:r>
            <w:r>
              <w:rPr>
                <w:rFonts w:hint="default" w:ascii="Calibri" w:hAnsi="Calibri" w:eastAsia="Times New Roman" w:cs="Calibri"/>
                <w:kern w:val="0"/>
                <w:lang w:val="en-IN"/>
                <w14:ligatures w14:val="none"/>
              </w:rPr>
              <w:t>4</w:t>
            </w:r>
            <w:r>
              <w:rPr>
                <w:rFonts w:ascii="Calibri" w:hAnsi="Calibri" w:eastAsia="Times New Roman" w:cs="Calibri"/>
                <w:kern w:val="0"/>
                <w14:ligatures w14:val="none"/>
              </w:rPr>
              <w:t xml:space="preserve"> years</w:t>
            </w:r>
          </w:p>
        </w:tc>
        <w:tc>
          <w:tcPr>
            <w:tcW w:w="320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hint="default" w:ascii="Arial" w:hAnsi="Arial" w:eastAsia="Times New Roman" w:cs="Arial"/>
                <w:kern w:val="0"/>
                <w:sz w:val="20"/>
                <w:szCs w:val="20"/>
                <w:lang w:val="en-IN"/>
                <w14:ligatures w14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12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71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14:ligatures w14:val="none"/>
              </w:rPr>
              <w:t>00 years</w:t>
            </w:r>
          </w:p>
        </w:tc>
        <w:tc>
          <w:tcPr>
            <w:tcW w:w="320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047" w:type="dxa"/>
            <w:gridSpan w:val="8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0"/>
                <w:szCs w:val="20"/>
                <w14:ligatures w14:val="none"/>
              </w:rPr>
              <w:t>Additional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Notice Period / Available to join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  <w:t>Immediate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Reason for change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  <w:t>Career Growth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Put Down Papers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Work from Office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Interview Availability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  <w:t>26/03/2024- 3.30PM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Offers in hand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  <w:t>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14:ligatures w14:val="none"/>
              </w:rPr>
              <w:t>Any Other information</w:t>
            </w:r>
          </w:p>
        </w:tc>
        <w:tc>
          <w:tcPr>
            <w:tcW w:w="6923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IN"/>
                <w14:ligatures w14:val="none"/>
              </w:rPr>
              <w:t>NA</w:t>
            </w:r>
          </w:p>
        </w:tc>
      </w:tr>
    </w:tbl>
    <w:p>
      <w:pPr>
        <w:pStyle w:val="7"/>
        <w:rPr>
          <w:u w:val="thick"/>
        </w:rPr>
        <w:sectPr>
          <w:type w:val="continuous"/>
          <w:pgSz w:w="12240" w:h="15840"/>
          <w:pgMar w:top="1020" w:right="1260" w:bottom="280" w:left="1400" w:header="720" w:footer="720" w:gutter="0"/>
          <w:cols w:space="720" w:num="1"/>
        </w:sectPr>
      </w:pPr>
    </w:p>
    <w:p>
      <w:pPr>
        <w:pStyle w:val="7"/>
        <w:rPr>
          <w:u w:val="none"/>
        </w:rPr>
      </w:pPr>
      <w:r>
        <w:rPr>
          <w:u w:val="thick"/>
        </w:rPr>
        <w:t>Alok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2"/>
        <w:rPr>
          <w:rFonts w:ascii="Arial"/>
          <w:b/>
        </w:rPr>
      </w:pPr>
    </w:p>
    <w:p>
      <w:pPr>
        <w:pStyle w:val="3"/>
        <w:spacing w:before="92"/>
        <w:ind w:left="400"/>
        <w:rPr>
          <w:rFonts w:ascii="Arial"/>
        </w:rPr>
      </w:pPr>
      <w:r>
        <w:rPr>
          <w:rFonts w:ascii="Arial"/>
        </w:rPr>
        <w:t>Java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Developer</w:t>
      </w:r>
    </w:p>
    <w:p>
      <w:pPr>
        <w:pStyle w:val="6"/>
        <w:spacing w:before="3"/>
        <w:rPr>
          <w:rFonts w:ascii="Arial"/>
          <w:b/>
          <w:sz w:val="17"/>
        </w:rPr>
      </w:pPr>
    </w:p>
    <w:p>
      <w:pPr>
        <w:tabs>
          <w:tab w:val="left" w:pos="3883"/>
          <w:tab w:val="left" w:pos="6218"/>
        </w:tabs>
        <w:spacing w:before="93"/>
        <w:ind w:left="4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77B"/>
          <w:sz w:val="20"/>
        </w:rPr>
        <w:t>E-mail:-</w:t>
      </w:r>
      <w:r>
        <w:fldChar w:fldCharType="begin"/>
      </w:r>
      <w:r>
        <w:instrText xml:space="preserve"> HYPERLINK "mailto:aloklenka666@gmail.com" \h </w:instrText>
      </w:r>
      <w:r>
        <w:fldChar w:fldCharType="separate"/>
      </w:r>
      <w:r>
        <w:rPr>
          <w:rFonts w:ascii="Arial"/>
          <w:b/>
          <w:color w:val="0000FF"/>
          <w:spacing w:val="-8"/>
          <w:sz w:val="20"/>
          <w:shd w:val="clear" w:color="auto" w:fill="F7F7F7"/>
        </w:rPr>
        <w:t xml:space="preserve"> </w:t>
      </w:r>
      <w:r>
        <w:rPr>
          <w:rFonts w:ascii="Arial"/>
          <w:b/>
          <w:color w:val="0000FF"/>
          <w:sz w:val="20"/>
          <w:u w:val="thick" w:color="0000FF"/>
          <w:shd w:val="clear" w:color="auto" w:fill="F7F7F7"/>
        </w:rPr>
        <w:t>aloklenka666@gmail.co</w:t>
      </w:r>
      <w:r>
        <w:rPr>
          <w:rFonts w:ascii="Arial"/>
          <w:b/>
          <w:color w:val="0000FF"/>
          <w:sz w:val="20"/>
          <w:u w:val="thick" w:color="0000FF"/>
          <w:shd w:val="clear" w:color="auto" w:fill="F7F7F7"/>
        </w:rPr>
        <w:fldChar w:fldCharType="end"/>
      </w:r>
      <w:r>
        <w:rPr>
          <w:rFonts w:ascii="Arial"/>
          <w:b/>
          <w:color w:val="0000FF"/>
          <w:sz w:val="20"/>
          <w:u w:val="thick" w:color="0000FF"/>
          <w:shd w:val="clear" w:color="auto" w:fill="F7F7F7"/>
        </w:rPr>
        <w:t>m</w:t>
      </w:r>
      <w:r>
        <w:rPr>
          <w:rFonts w:ascii="Arial"/>
          <w:b/>
          <w:color w:val="0000FF"/>
          <w:sz w:val="20"/>
          <w:u w:val="thick" w:color="0000FF"/>
          <w:shd w:val="clear" w:color="auto" w:fill="F7F7F7"/>
        </w:rPr>
        <w:tab/>
      </w:r>
      <w:r>
        <w:rPr>
          <w:rFonts w:ascii="Arial"/>
          <w:b/>
          <w:color w:val="0000FF"/>
          <w:sz w:val="20"/>
        </w:rPr>
        <w:tab/>
      </w:r>
      <w:r>
        <w:rPr>
          <w:rFonts w:ascii="Arial"/>
          <w:b/>
          <w:color w:val="1F477B"/>
          <w:sz w:val="20"/>
        </w:rPr>
        <w:t>Mobile:</w:t>
      </w:r>
      <w:r>
        <w:rPr>
          <w:rFonts w:ascii="Arial"/>
          <w:b/>
          <w:color w:val="1F477B"/>
          <w:spacing w:val="-6"/>
          <w:sz w:val="20"/>
        </w:rPr>
        <w:t xml:space="preserve"> </w:t>
      </w:r>
      <w:r>
        <w:rPr>
          <w:rFonts w:ascii="Arial MT"/>
          <w:color w:val="1F477B"/>
          <w:sz w:val="20"/>
          <w:u w:val="thick" w:color="1F477B"/>
        </w:rPr>
        <w:t>+</w:t>
      </w:r>
      <w:r>
        <w:rPr>
          <w:rFonts w:ascii="Arial"/>
          <w:b/>
          <w:color w:val="1F477B"/>
          <w:sz w:val="20"/>
          <w:u w:val="thick" w:color="1F477B"/>
        </w:rPr>
        <w:t>91-8895201487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1"/>
        <w:rPr>
          <w:rFonts w:ascii="Arial"/>
          <w:b/>
          <w:sz w:val="26"/>
        </w:rPr>
      </w:pPr>
      <w:r>
        <w:pict>
          <v:rect id="_x0000_s1026" o:spid="_x0000_s1026" o:spt="1" style="position:absolute;left:0pt;margin-left:90pt;margin-top:16.95pt;height:1.45pt;width:448.5pt;mso-position-horizontal-relative:page;mso-wrap-distance-bottom:0pt;mso-wrap-distance-top:0pt;z-index:-2516459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shape id="_x0000_s1027" o:spid="_x0000_s1027" o:spt="202" type="#_x0000_t202" style="position:absolute;left:0pt;margin-left:87.8pt;margin-top:24.1pt;height:13.7pt;width:449.95pt;mso-position-horizontal-relative:page;mso-wrap-distance-bottom:0pt;mso-wrap-distance-top:0pt;z-index:-251645952;mso-width-relative:page;mso-height-relative:page;" fillcolor="#CCCCC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8999"/>
                    </w:tabs>
                    <w:spacing w:before="0" w:line="269" w:lineRule="exact"/>
                    <w:ind w:left="29" w:right="-15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  <w:u w:val="thick"/>
                    </w:rPr>
                    <w:t>Objective:-</w:t>
                  </w:r>
                  <w:r>
                    <w:rPr>
                      <w:rFonts w:ascii="Arial"/>
                      <w:b/>
                      <w:sz w:val="24"/>
                      <w:u w:val="thick"/>
                    </w:rPr>
                    <w:tab/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3"/>
        <w:rPr>
          <w:rFonts w:ascii="Arial"/>
          <w:b/>
          <w:sz w:val="5"/>
        </w:rPr>
      </w:pPr>
    </w:p>
    <w:p>
      <w:pPr>
        <w:pStyle w:val="6"/>
        <w:spacing w:before="82" w:after="52" w:line="259" w:lineRule="auto"/>
        <w:ind w:left="400" w:right="255"/>
        <w:jc w:val="both"/>
      </w:pPr>
      <w:r>
        <w:t>To seek the challenging position in Software industry that needs innovation, creativity,</w:t>
      </w:r>
      <w:r>
        <w:rPr>
          <w:spacing w:val="1"/>
        </w:rPr>
        <w:t xml:space="preserve"> </w:t>
      </w:r>
      <w:r>
        <w:t>dedication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fast</w:t>
      </w:r>
      <w:r>
        <w:rPr>
          <w:spacing w:val="38"/>
        </w:rPr>
        <w:t xml:space="preserve"> </w:t>
      </w:r>
      <w:r>
        <w:t>paced</w:t>
      </w:r>
      <w:r>
        <w:rPr>
          <w:spacing w:val="-4"/>
        </w:rPr>
        <w:t xml:space="preserve"> </w:t>
      </w:r>
      <w:r>
        <w:t>environment,</w:t>
      </w:r>
      <w:r>
        <w:rPr>
          <w:spacing w:val="-52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creativity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opportunities.</w:t>
      </w:r>
    </w:p>
    <w:p>
      <w:pPr>
        <w:pStyle w:val="6"/>
        <w:ind w:left="363"/>
        <w:rPr>
          <w:sz w:val="20"/>
        </w:rPr>
      </w:pPr>
      <w:r>
        <w:rPr>
          <w:sz w:val="20"/>
        </w:rPr>
        <w:pict>
          <v:shape id="_x0000_s1028" o:spid="_x0000_s1028" o:spt="202" type="#_x0000_t202" style="height:13.8pt;width:449.95pt;" fillcolor="#CCCCC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9000"/>
                    </w:tabs>
                    <w:spacing w:before="0" w:line="271" w:lineRule="exact"/>
                    <w:ind w:left="1" w:right="-15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w w:val="100"/>
                      <w:sz w:val="24"/>
                      <w:u w:val="thick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43"/>
                      <w:sz w:val="24"/>
                      <w:u w:val="thick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  <w:u w:val="thick"/>
                    </w:rPr>
                    <w:t>Professional</w:t>
                  </w:r>
                  <w:r>
                    <w:rPr>
                      <w:rFonts w:ascii="Arial"/>
                      <w:b/>
                      <w:spacing w:val="-15"/>
                      <w:sz w:val="24"/>
                      <w:u w:val="thick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  <w:u w:val="thick"/>
                    </w:rPr>
                    <w:t>Summary:-</w:t>
                  </w:r>
                  <w:r>
                    <w:rPr>
                      <w:rFonts w:ascii="Arial"/>
                      <w:b/>
                      <w:sz w:val="24"/>
                      <w:u w:val="thick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68" w:after="0" w:line="259" w:lineRule="auto"/>
        <w:ind w:left="1106" w:right="263" w:hanging="360"/>
        <w:jc w:val="both"/>
        <w:rPr>
          <w:sz w:val="24"/>
        </w:rPr>
      </w:pPr>
      <w:r>
        <w:rPr>
          <w:rFonts w:hint="default"/>
          <w:sz w:val="24"/>
          <w:lang w:val="en-IN"/>
        </w:rPr>
        <w:t xml:space="preserve">Overall 4 Years and relevant </w:t>
      </w:r>
      <w:bookmarkStart w:id="0" w:name="_GoBack"/>
      <w:bookmarkEnd w:id="0"/>
      <w:r>
        <w:rPr>
          <w:sz w:val="24"/>
        </w:rPr>
        <w:t>3.9 years of professional experience in development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Various</w:t>
      </w:r>
      <w:r>
        <w:rPr>
          <w:spacing w:val="55"/>
          <w:sz w:val="24"/>
        </w:rPr>
        <w:t xml:space="preserve"> </w:t>
      </w:r>
      <w:r>
        <w:rPr>
          <w:sz w:val="24"/>
        </w:rPr>
        <w:t>Object oriented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web-based</w:t>
      </w:r>
      <w:r>
        <w:rPr>
          <w:spacing w:val="1"/>
          <w:sz w:val="24"/>
        </w:rPr>
        <w:t xml:space="preserve"> </w:t>
      </w:r>
      <w:r>
        <w:rPr>
          <w:sz w:val="24"/>
        </w:rPr>
        <w:t>Enterprise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Java/J2EE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frameworks.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47" w:after="0" w:line="256" w:lineRule="auto"/>
        <w:ind w:left="1106" w:right="263" w:hanging="360"/>
        <w:jc w:val="both"/>
        <w:rPr>
          <w:sz w:val="24"/>
        </w:rPr>
      </w:pPr>
      <w:r>
        <w:rPr>
          <w:sz w:val="24"/>
        </w:rPr>
        <w:t>Proficient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1"/>
          <w:sz w:val="24"/>
        </w:rPr>
        <w:t xml:space="preserve"> </w:t>
      </w:r>
      <w:r>
        <w:rPr>
          <w:sz w:val="24"/>
        </w:rPr>
        <w:t>Cycle</w:t>
      </w:r>
      <w:r>
        <w:rPr>
          <w:spacing w:val="1"/>
          <w:sz w:val="24"/>
        </w:rPr>
        <w:t xml:space="preserve"> </w:t>
      </w:r>
      <w:r>
        <w:rPr>
          <w:sz w:val="24"/>
        </w:rPr>
        <w:t>(SDLC)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Agile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Waterfall</w:t>
      </w:r>
      <w:r>
        <w:rPr>
          <w:spacing w:val="-52"/>
          <w:sz w:val="24"/>
        </w:rPr>
        <w:t xml:space="preserve"> </w:t>
      </w:r>
      <w:r>
        <w:rPr>
          <w:sz w:val="24"/>
        </w:rPr>
        <w:t>methodology.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54" w:after="0" w:line="240" w:lineRule="auto"/>
        <w:ind w:left="1106" w:right="259" w:hanging="360"/>
        <w:jc w:val="both"/>
        <w:rPr>
          <w:sz w:val="24"/>
        </w:rPr>
      </w:pPr>
      <w:r>
        <w:rPr>
          <w:sz w:val="24"/>
        </w:rPr>
        <w:t>Proficient in multi-tier application design and development using (</w:t>
      </w:r>
      <w:r>
        <w:rPr>
          <w:b/>
          <w:sz w:val="24"/>
        </w:rPr>
        <w:t>Java, J2EE, Jsp,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Servlets, Spring MVC, Spring DI, Spring AOP, Spring Rest, JAX-RS, Spring Boot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Hibernate </w:t>
      </w:r>
      <w:r>
        <w:rPr>
          <w:sz w:val="24"/>
        </w:rPr>
        <w:t>)etc.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67" w:after="0" w:line="259" w:lineRule="auto"/>
        <w:ind w:left="1106" w:right="772" w:hanging="360"/>
        <w:jc w:val="left"/>
        <w:rPr>
          <w:sz w:val="24"/>
        </w:rPr>
      </w:pPr>
      <w:r>
        <w:rPr>
          <w:sz w:val="24"/>
        </w:rPr>
        <w:t>Hands on</w:t>
      </w:r>
      <w:r>
        <w:rPr>
          <w:spacing w:val="2"/>
          <w:sz w:val="24"/>
        </w:rPr>
        <w:t xml:space="preserve"> </w:t>
      </w:r>
      <w:r>
        <w:rPr>
          <w:sz w:val="24"/>
        </w:rPr>
        <w:t>experience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2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Restful</w:t>
      </w:r>
      <w:r>
        <w:rPr>
          <w:spacing w:val="-4"/>
          <w:sz w:val="24"/>
        </w:rPr>
        <w:t xml:space="preserve"> </w:t>
      </w:r>
      <w:r>
        <w:rPr>
          <w:sz w:val="24"/>
        </w:rPr>
        <w:t>Services.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47" w:after="0" w:line="259" w:lineRule="auto"/>
        <w:ind w:left="1106" w:right="718" w:hanging="360"/>
        <w:jc w:val="left"/>
        <w:rPr>
          <w:sz w:val="24"/>
        </w:rPr>
      </w:pPr>
      <w:r>
        <w:rPr>
          <w:sz w:val="24"/>
        </w:rPr>
        <w:t>Worked extensively in providing estimation and preparing System Requirement</w:t>
      </w:r>
      <w:r>
        <w:rPr>
          <w:spacing w:val="-52"/>
          <w:sz w:val="24"/>
        </w:rPr>
        <w:t xml:space="preserve"> </w:t>
      </w:r>
      <w:r>
        <w:rPr>
          <w:sz w:val="24"/>
        </w:rPr>
        <w:t>Specification (SRS),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"/>
          <w:sz w:val="24"/>
        </w:rPr>
        <w:t xml:space="preserve"> </w:t>
      </w:r>
      <w:r>
        <w:rPr>
          <w:sz w:val="24"/>
        </w:rPr>
        <w:t>(DDS)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POC.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46" w:after="0" w:line="261" w:lineRule="auto"/>
        <w:ind w:left="1106" w:right="283" w:hanging="360"/>
        <w:jc w:val="left"/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 xml:space="preserve">Spring AOP </w:t>
      </w:r>
      <w:r>
        <w:rPr>
          <w:sz w:val="24"/>
        </w:rPr>
        <w:t>to differentiate cross cutting concerns from primary</w:t>
      </w:r>
      <w:r>
        <w:rPr>
          <w:spacing w:val="-53"/>
          <w:sz w:val="24"/>
        </w:rPr>
        <w:t xml:space="preserve"> </w:t>
      </w:r>
      <w:r>
        <w:rPr>
          <w:sz w:val="24"/>
        </w:rPr>
        <w:t>business logic.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41" w:after="0" w:line="240" w:lineRule="auto"/>
        <w:ind w:left="1106" w:right="0" w:hanging="360"/>
        <w:jc w:val="left"/>
        <w:rPr>
          <w:b/>
          <w:sz w:val="24"/>
        </w:rPr>
      </w:pP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1.8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247" w:after="0" w:line="240" w:lineRule="auto"/>
        <w:ind w:left="1106" w:right="0" w:hanging="360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Patterns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(Singleton,</w:t>
      </w:r>
      <w:r>
        <w:rPr>
          <w:spacing w:val="-4"/>
          <w:sz w:val="24"/>
        </w:rPr>
        <w:t xml:space="preserve"> </w:t>
      </w:r>
      <w:r>
        <w:rPr>
          <w:sz w:val="24"/>
        </w:rPr>
        <w:t>Factory,</w:t>
      </w:r>
      <w:r>
        <w:rPr>
          <w:spacing w:val="-8"/>
          <w:sz w:val="24"/>
        </w:rPr>
        <w:t xml:space="preserve"> </w:t>
      </w:r>
      <w:r>
        <w:rPr>
          <w:sz w:val="24"/>
        </w:rPr>
        <w:t>ModelAndView,</w:t>
      </w:r>
      <w:r>
        <w:rPr>
          <w:spacing w:val="-6"/>
          <w:sz w:val="24"/>
        </w:rPr>
        <w:t xml:space="preserve"> </w:t>
      </w:r>
      <w:r>
        <w:rPr>
          <w:sz w:val="24"/>
        </w:rPr>
        <w:t>Strategy)</w:t>
      </w:r>
    </w:p>
    <w:p>
      <w:pPr>
        <w:pStyle w:val="9"/>
        <w:numPr>
          <w:ilvl w:val="0"/>
          <w:numId w:val="1"/>
        </w:numPr>
        <w:tabs>
          <w:tab w:val="left" w:pos="1228"/>
          <w:tab w:val="left" w:pos="1229"/>
        </w:tabs>
        <w:spacing w:before="69" w:after="0" w:line="240" w:lineRule="auto"/>
        <w:ind w:left="1228" w:right="0" w:hanging="483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methodology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projects.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73" w:after="0" w:line="240" w:lineRule="auto"/>
        <w:ind w:left="1106" w:right="0" w:hanging="360"/>
        <w:jc w:val="left"/>
        <w:rPr>
          <w:b/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exposure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Web/Application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servers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Tomcat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Jboos.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71" w:after="0" w:line="254" w:lineRule="auto"/>
        <w:ind w:left="1106" w:right="294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11"/>
          <w:sz w:val="24"/>
        </w:rPr>
        <w:t xml:space="preserve"> </w:t>
      </w:r>
      <w:r>
        <w:rPr>
          <w:sz w:val="24"/>
        </w:rPr>
        <w:t>would</w:t>
      </w:r>
      <w:r>
        <w:rPr>
          <w:spacing w:val="14"/>
          <w:sz w:val="24"/>
        </w:rPr>
        <w:t xml:space="preserve"> </w:t>
      </w:r>
      <w:r>
        <w:rPr>
          <w:sz w:val="24"/>
        </w:rPr>
        <w:t>take</w:t>
      </w:r>
      <w:r>
        <w:rPr>
          <w:spacing w:val="11"/>
          <w:sz w:val="24"/>
        </w:rPr>
        <w:t xml:space="preserve"> </w:t>
      </w:r>
      <w:r>
        <w:rPr>
          <w:sz w:val="24"/>
        </w:rPr>
        <w:t>up</w:t>
      </w:r>
      <w:r>
        <w:rPr>
          <w:spacing w:val="1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enthusiasm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challenges,</w:t>
      </w:r>
      <w:r>
        <w:rPr>
          <w:spacing w:val="10"/>
          <w:sz w:val="24"/>
        </w:rPr>
        <w:t xml:space="preserve"> </w:t>
      </w:r>
      <w:r>
        <w:rPr>
          <w:sz w:val="24"/>
        </w:rPr>
        <w:t>playing</w:t>
      </w:r>
      <w:r>
        <w:rPr>
          <w:spacing w:val="11"/>
          <w:sz w:val="24"/>
        </w:rPr>
        <w:t xml:space="preserve"> </w:t>
      </w:r>
      <w:r>
        <w:rPr>
          <w:sz w:val="24"/>
        </w:rPr>
        <w:t>positive</w:t>
      </w:r>
      <w:r>
        <w:rPr>
          <w:spacing w:val="14"/>
          <w:sz w:val="24"/>
        </w:rPr>
        <w:t xml:space="preserve"> </w:t>
      </w:r>
      <w:r>
        <w:rPr>
          <w:sz w:val="24"/>
        </w:rPr>
        <w:t>role</w:t>
      </w:r>
      <w:r>
        <w:rPr>
          <w:spacing w:val="-5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levels.</w:t>
      </w:r>
    </w:p>
    <w:p>
      <w:pPr>
        <w:pStyle w:val="6"/>
        <w:spacing w:before="1"/>
        <w:rPr>
          <w:sz w:val="11"/>
        </w:rPr>
      </w:pPr>
      <w:r>
        <w:pict>
          <v:group id="_x0000_s1029" o:spid="_x0000_s1029" o:spt="203" style="position:absolute;left:0pt;margin-left:86.4pt;margin-top:8.75pt;height:15.15pt;width:449.25pt;mso-position-horizontal-relative:page;mso-wrap-distance-bottom:0pt;mso-wrap-distance-top:0pt;z-index:-251644928;mso-width-relative:page;mso-height-relative:page;" coordorigin="1728,175" coordsize="8985,303">
            <o:lock v:ext="edit"/>
            <v:shape id="_x0000_s1030" o:spid="_x0000_s1030" style="position:absolute;left:1742;top:175;height:291;width:8970;" fillcolor="#CCCCCC" filled="t" stroked="f" coordorigin="1742,175" coordsize="8970,291" path="m10712,175l10664,175,1742,175,1742,466,10664,466,10712,466,10712,175xe">
              <v:path arrowok="t"/>
              <v:fill on="t" focussize="0,0"/>
              <v:stroke on="f"/>
              <v:imagedata o:title=""/>
              <o:lock v:ext="edit"/>
            </v:shape>
            <v:rect id="_x0000_s1031" o:spid="_x0000_s1031" o:spt="1" style="position:absolute;left:1728;top:468;height:10;width:898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o:spt="202" type="#_x0000_t202" style="position:absolute;left:1742;top:175;height:293;width:89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856"/>
                      </w:tabs>
                      <w:spacing w:before="0" w:line="247" w:lineRule="exact"/>
                      <w:ind w:left="29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  <w:u w:val="thick"/>
                      </w:rPr>
                      <w:t>Technical</w:t>
                    </w:r>
                    <w:r>
                      <w:rPr>
                        <w:rFonts w:ascii="Arial"/>
                        <w:b/>
                        <w:spacing w:val="-3"/>
                        <w:sz w:val="22"/>
                        <w:u w:val="thick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2"/>
                        <w:u w:val="thick"/>
                      </w:rPr>
                      <w:t>Skill:-</w:t>
                    </w:r>
                    <w:r>
                      <w:rPr>
                        <w:rFonts w:ascii="Arial"/>
                        <w:b/>
                        <w:sz w:val="22"/>
                        <w:u w:val="thick"/>
                      </w:rPr>
                      <w:tab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10"/>
        <w:rPr>
          <w:sz w:val="23"/>
        </w:rPr>
      </w:pPr>
    </w:p>
    <w:tbl>
      <w:tblPr>
        <w:tblStyle w:val="5"/>
        <w:tblW w:w="0" w:type="auto"/>
        <w:tblInd w:w="5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5"/>
        <w:gridCol w:w="5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775" w:type="dxa"/>
          </w:tcPr>
          <w:p>
            <w:pPr>
              <w:pStyle w:val="10"/>
              <w:spacing w:line="249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Java Technology</w:t>
            </w:r>
          </w:p>
        </w:tc>
        <w:tc>
          <w:tcPr>
            <w:tcW w:w="5963" w:type="dxa"/>
          </w:tcPr>
          <w:p>
            <w:pPr>
              <w:pStyle w:val="10"/>
              <w:ind w:left="110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(J2SE,J2EE)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2775" w:type="dxa"/>
          </w:tcPr>
          <w:p>
            <w:pPr>
              <w:pStyle w:val="10"/>
              <w:spacing w:line="249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Enterprise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Framework</w:t>
            </w:r>
          </w:p>
        </w:tc>
        <w:tc>
          <w:tcPr>
            <w:tcW w:w="5963" w:type="dxa"/>
          </w:tcPr>
          <w:p>
            <w:pPr>
              <w:pStyle w:val="10"/>
              <w:spacing w:line="237" w:lineRule="auto"/>
              <w:ind w:left="110" w:right="677"/>
              <w:rPr>
                <w:sz w:val="22"/>
              </w:rPr>
            </w:pPr>
            <w:r>
              <w:rPr>
                <w:sz w:val="22"/>
              </w:rPr>
              <w:t>Spring (Spring MVC, DI, AOP, Spring Boot, Restful Web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services)</w:t>
            </w:r>
          </w:p>
        </w:tc>
      </w:tr>
    </w:tbl>
    <w:p>
      <w:pPr>
        <w:spacing w:after="0" w:line="237" w:lineRule="auto"/>
        <w:rPr>
          <w:sz w:val="22"/>
        </w:rPr>
        <w:sectPr>
          <w:pgSz w:w="12240" w:h="15840"/>
          <w:pgMar w:top="1020" w:right="1260" w:bottom="280" w:left="1400" w:header="720" w:footer="720" w:gutter="0"/>
          <w:cols w:space="720" w:num="1"/>
        </w:sectPr>
      </w:pPr>
    </w:p>
    <w:tbl>
      <w:tblPr>
        <w:tblStyle w:val="5"/>
        <w:tblW w:w="0" w:type="auto"/>
        <w:tblInd w:w="3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"/>
        <w:gridCol w:w="2775"/>
        <w:gridCol w:w="59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14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10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75" w:type="dxa"/>
          </w:tcPr>
          <w:p>
            <w:pPr>
              <w:pStyle w:val="10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Rest</w:t>
            </w:r>
          </w:p>
        </w:tc>
        <w:tc>
          <w:tcPr>
            <w:tcW w:w="5976" w:type="dxa"/>
            <w:tcBorders>
              <w:right w:val="double" w:color="000000" w:sz="0" w:space="0"/>
            </w:tcBorders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Spring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Rest,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JERSEY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4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10"/>
              <w:spacing w:before="1" w:line="240" w:lineRule="auto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Build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Automation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Tool</w:t>
            </w:r>
          </w:p>
        </w:tc>
        <w:tc>
          <w:tcPr>
            <w:tcW w:w="5976" w:type="dxa"/>
            <w:tcBorders>
              <w:right w:val="double" w:color="000000" w:sz="0" w:space="0"/>
            </w:tcBorders>
          </w:tcPr>
          <w:p>
            <w:pPr>
              <w:pStyle w:val="10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MAVEN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4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10"/>
              <w:spacing w:before="1" w:line="240" w:lineRule="auto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ORM</w:t>
            </w:r>
          </w:p>
        </w:tc>
        <w:tc>
          <w:tcPr>
            <w:tcW w:w="5976" w:type="dxa"/>
            <w:tcBorders>
              <w:right w:val="double" w:color="000000" w:sz="0" w:space="0"/>
            </w:tcBorders>
          </w:tcPr>
          <w:p>
            <w:pPr>
              <w:pStyle w:val="10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Hibernate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214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10"/>
              <w:spacing w:before="1" w:line="240" w:lineRule="auto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Server</w:t>
            </w:r>
          </w:p>
        </w:tc>
        <w:tc>
          <w:tcPr>
            <w:tcW w:w="5976" w:type="dxa"/>
            <w:tcBorders>
              <w:right w:val="double" w:color="000000" w:sz="0" w:space="0"/>
            </w:tcBorders>
          </w:tcPr>
          <w:p>
            <w:pPr>
              <w:pStyle w:val="10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APACHE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TOMCAT,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JBoss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14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10"/>
              <w:spacing w:line="249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Logging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Framework</w:t>
            </w:r>
          </w:p>
        </w:tc>
        <w:tc>
          <w:tcPr>
            <w:tcW w:w="5976" w:type="dxa"/>
            <w:tcBorders>
              <w:right w:val="double" w:color="000000" w:sz="0" w:space="0"/>
            </w:tcBorders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Log4J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14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10"/>
              <w:spacing w:line="247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Testing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Tool</w:t>
            </w:r>
          </w:p>
        </w:tc>
        <w:tc>
          <w:tcPr>
            <w:tcW w:w="5976" w:type="dxa"/>
            <w:tcBorders>
              <w:right w:val="double" w:color="000000" w:sz="0" w:space="0"/>
            </w:tcBorders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JUnit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14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10"/>
              <w:tabs>
                <w:tab w:val="left" w:pos="1497"/>
              </w:tabs>
              <w:spacing w:line="240" w:lineRule="auto"/>
              <w:ind w:right="537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2"/>
                <w:sz w:val="22"/>
              </w:rPr>
              <w:t>Control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System</w:t>
            </w:r>
          </w:p>
        </w:tc>
        <w:tc>
          <w:tcPr>
            <w:tcW w:w="5976" w:type="dxa"/>
            <w:tcBorders>
              <w:right w:val="double" w:color="000000" w:sz="0" w:space="0"/>
            </w:tcBorders>
          </w:tcPr>
          <w:p>
            <w:pPr>
              <w:pStyle w:val="10"/>
              <w:ind w:left="160"/>
              <w:rPr>
                <w:sz w:val="22"/>
              </w:rPr>
            </w:pPr>
            <w:r>
              <w:rPr>
                <w:sz w:val="22"/>
              </w:rPr>
              <w:t>SVN,GIT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14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10"/>
              <w:spacing w:line="249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Database</w:t>
            </w:r>
          </w:p>
        </w:tc>
        <w:tc>
          <w:tcPr>
            <w:tcW w:w="5976" w:type="dxa"/>
            <w:tcBorders>
              <w:right w:val="double" w:color="000000" w:sz="0" w:space="0"/>
            </w:tcBorders>
          </w:tcPr>
          <w:p>
            <w:pPr>
              <w:pStyle w:val="10"/>
              <w:ind w:left="160"/>
              <w:rPr>
                <w:rFonts w:ascii="Arial MT"/>
                <w:sz w:val="20"/>
              </w:rPr>
            </w:pPr>
            <w:r>
              <w:rPr>
                <w:sz w:val="22"/>
              </w:rPr>
              <w:t>SQL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0"/>
              </w:rPr>
              <w:t>,MySQL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14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10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IDE</w:t>
            </w:r>
          </w:p>
        </w:tc>
        <w:tc>
          <w:tcPr>
            <w:tcW w:w="5976" w:type="dxa"/>
            <w:tcBorders>
              <w:right w:val="double" w:color="000000" w:sz="0" w:space="0"/>
            </w:tcBorders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Eclipse,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STS,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RAD,Workbench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965" w:type="dxa"/>
            <w:gridSpan w:val="3"/>
            <w:tcBorders>
              <w:top w:val="nil"/>
              <w:left w:val="nil"/>
              <w:right w:val="nil"/>
            </w:tcBorders>
            <w:shd w:val="clear" w:color="auto" w:fill="CCCCCC"/>
          </w:tcPr>
          <w:p>
            <w:pPr>
              <w:pStyle w:val="10"/>
              <w:spacing w:line="255" w:lineRule="exact"/>
              <w:ind w:left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Education:-</w:t>
            </w:r>
          </w:p>
        </w:tc>
      </w:tr>
    </w:tbl>
    <w:p>
      <w:pPr>
        <w:pStyle w:val="6"/>
        <w:spacing w:before="3"/>
        <w:rPr>
          <w:sz w:val="29"/>
        </w:rPr>
      </w:pPr>
    </w:p>
    <w:p>
      <w:pPr>
        <w:pStyle w:val="9"/>
        <w:numPr>
          <w:ilvl w:val="0"/>
          <w:numId w:val="1"/>
        </w:numPr>
        <w:tabs>
          <w:tab w:val="left" w:pos="1106"/>
        </w:tabs>
        <w:spacing w:before="87" w:after="0" w:line="240" w:lineRule="auto"/>
        <w:ind w:left="1106" w:right="0" w:hanging="360"/>
        <w:jc w:val="left"/>
        <w:rPr>
          <w:sz w:val="24"/>
        </w:rPr>
      </w:pPr>
      <w:r>
        <w:rPr>
          <w:b/>
          <w:sz w:val="24"/>
        </w:rPr>
        <w:t>B.tech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from</w:t>
      </w:r>
      <w:r>
        <w:rPr>
          <w:spacing w:val="44"/>
          <w:sz w:val="24"/>
        </w:rPr>
        <w:t xml:space="preserve"> </w:t>
      </w:r>
      <w:r>
        <w:rPr>
          <w:b/>
          <w:i/>
          <w:sz w:val="24"/>
        </w:rPr>
        <w:t>Biju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Patnaik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University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48"/>
          <w:sz w:val="24"/>
        </w:rPr>
        <w:t xml:space="preserve"> </w:t>
      </w:r>
      <w:r>
        <w:rPr>
          <w:b/>
          <w:i/>
          <w:sz w:val="24"/>
        </w:rPr>
        <w:t>Technology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Odisha.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0"/>
        </w:rPr>
      </w:pPr>
      <w:r>
        <w:pict>
          <v:group id="_x0000_s1033" o:spid="_x0000_s1033" o:spt="203" style="position:absolute;left:0pt;margin-left:87.8pt;margin-top:8.3pt;height:14.3pt;width:449.95pt;mso-position-horizontal-relative:page;mso-wrap-distance-bottom:0pt;mso-wrap-distance-top:0pt;z-index:-251643904;mso-width-relative:page;mso-height-relative:page;" coordorigin="1757,166" coordsize="8999,286">
            <o:lock v:ext="edit"/>
            <v:rect id="_x0000_s1034" o:spid="_x0000_s1034" o:spt="1" style="position:absolute;left:1757;top:166;height:276;width:8999;" fillcolor="#CCCC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1757;top:442;height:10;width:899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202" type="#_x0000_t202" style="position:absolute;left:1757;top:166;height:276;width:89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29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Work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Experience:-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sz w:val="31"/>
        </w:rPr>
      </w:pPr>
    </w:p>
    <w:p>
      <w:pPr>
        <w:pStyle w:val="9"/>
        <w:numPr>
          <w:ilvl w:val="0"/>
          <w:numId w:val="1"/>
        </w:numPr>
        <w:tabs>
          <w:tab w:val="left" w:pos="1106"/>
        </w:tabs>
        <w:spacing w:before="1" w:after="0" w:line="259" w:lineRule="auto"/>
        <w:ind w:left="1106" w:right="285" w:hanging="360"/>
        <w:jc w:val="left"/>
        <w:rPr>
          <w:sz w:val="24"/>
        </w:rPr>
      </w:pPr>
      <w:r>
        <w:rPr>
          <w:sz w:val="24"/>
        </w:rPr>
        <w:t>Working as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java developer at </w:t>
      </w:r>
      <w:r>
        <w:rPr>
          <w:b/>
          <w:i/>
          <w:sz w:val="24"/>
        </w:rPr>
        <w:t xml:space="preserve">MARVIS IT SERVICES PVT LTD </w:t>
      </w:r>
      <w:r>
        <w:rPr>
          <w:b/>
          <w:sz w:val="24"/>
        </w:rPr>
        <w:t xml:space="preserve">, </w:t>
      </w:r>
      <w:r>
        <w:rPr>
          <w:sz w:val="24"/>
        </w:rPr>
        <w:t>from 02 Dec 2019 to</w:t>
      </w:r>
      <w:r>
        <w:rPr>
          <w:spacing w:val="-52"/>
          <w:sz w:val="24"/>
        </w:rPr>
        <w:t xml:space="preserve"> </w:t>
      </w:r>
      <w:r>
        <w:rPr>
          <w:sz w:val="24"/>
        </w:rPr>
        <w:t>feb 2023.</w:t>
      </w:r>
    </w:p>
    <w:p>
      <w:pPr>
        <w:pStyle w:val="9"/>
        <w:numPr>
          <w:ilvl w:val="0"/>
          <w:numId w:val="1"/>
        </w:numPr>
        <w:tabs>
          <w:tab w:val="left" w:pos="1106"/>
        </w:tabs>
        <w:spacing w:before="87" w:after="0" w:line="259" w:lineRule="auto"/>
        <w:ind w:left="1106" w:right="538" w:hanging="360"/>
        <w:jc w:val="left"/>
        <w:rPr>
          <w:b/>
          <w:sz w:val="24"/>
        </w:rPr>
      </w:pPr>
      <w:r>
        <w:rPr>
          <w:sz w:val="24"/>
        </w:rPr>
        <w:t xml:space="preserve">Working as consultant at </w:t>
      </w:r>
      <w:r>
        <w:rPr>
          <w:b/>
          <w:sz w:val="24"/>
        </w:rPr>
        <w:t xml:space="preserve">MINDCRAFT SOFTWARE PVT LTD , </w:t>
      </w:r>
      <w:r>
        <w:rPr>
          <w:sz w:val="24"/>
        </w:rPr>
        <w:t>from 20 mar 2023 to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oct 2023 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.</w:t>
      </w:r>
    </w:p>
    <w:p>
      <w:pPr>
        <w:pStyle w:val="6"/>
        <w:rPr>
          <w:b/>
        </w:rPr>
      </w:pPr>
    </w:p>
    <w:p>
      <w:pPr>
        <w:pStyle w:val="6"/>
        <w:spacing w:before="11"/>
        <w:rPr>
          <w:b/>
          <w:sz w:val="34"/>
        </w:rPr>
      </w:pPr>
    </w:p>
    <w:p>
      <w:pPr>
        <w:pStyle w:val="2"/>
      </w:pPr>
      <w:r>
        <w:t>PROJECT</w:t>
      </w:r>
      <w:r>
        <w:rPr>
          <w:spacing w:val="-5"/>
        </w:rPr>
        <w:t xml:space="preserve"> </w:t>
      </w:r>
      <w:r>
        <w:t>EXPERIENCE</w:t>
      </w:r>
    </w:p>
    <w:p>
      <w:pPr>
        <w:pStyle w:val="6"/>
        <w:spacing w:before="10"/>
        <w:rPr>
          <w:b/>
          <w:sz w:val="25"/>
        </w:rPr>
      </w:pPr>
    </w:p>
    <w:p>
      <w:pPr>
        <w:pStyle w:val="3"/>
        <w:numPr>
          <w:ilvl w:val="0"/>
          <w:numId w:val="2"/>
        </w:numPr>
        <w:tabs>
          <w:tab w:val="left" w:pos="1121"/>
        </w:tabs>
        <w:spacing w:before="0" w:after="0" w:line="240" w:lineRule="auto"/>
        <w:ind w:left="1120" w:right="0" w:hanging="361"/>
        <w:jc w:val="left"/>
      </w:pPr>
      <w:r>
        <w:t>VDMS(Vendor</w:t>
      </w:r>
      <w:r>
        <w:rPr>
          <w:spacing w:val="-3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System)</w:t>
      </w:r>
    </w:p>
    <w:p>
      <w:pPr>
        <w:pStyle w:val="6"/>
        <w:spacing w:before="1"/>
        <w:rPr>
          <w:b/>
          <w:sz w:val="30"/>
        </w:rPr>
      </w:pPr>
    </w:p>
    <w:p>
      <w:pPr>
        <w:tabs>
          <w:tab w:val="left" w:pos="3290"/>
        </w:tabs>
        <w:spacing w:before="0"/>
        <w:ind w:left="765" w:right="0" w:firstLine="0"/>
        <w:jc w:val="left"/>
        <w:rPr>
          <w:rFonts w:ascii="Arial"/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51435</wp:posOffset>
            </wp:positionV>
            <wp:extent cx="65405" cy="882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7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Title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VDMS(Vendor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Management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System)</w:t>
      </w:r>
    </w:p>
    <w:p>
      <w:pPr>
        <w:tabs>
          <w:tab w:val="left" w:pos="3290"/>
        </w:tabs>
        <w:spacing w:before="75" w:line="321" w:lineRule="auto"/>
        <w:ind w:left="765" w:right="519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85725</wp:posOffset>
            </wp:positionV>
            <wp:extent cx="65405" cy="882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279400</wp:posOffset>
            </wp:positionV>
            <wp:extent cx="65405" cy="882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Technology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Java,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Spring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Core,</w:t>
      </w:r>
      <w:r>
        <w:rPr>
          <w:rFonts w:ascii="Arial MT"/>
          <w:spacing w:val="50"/>
          <w:sz w:val="20"/>
        </w:rPr>
        <w:t xml:space="preserve"> </w:t>
      </w:r>
      <w:r>
        <w:rPr>
          <w:rFonts w:ascii="Arial MT"/>
          <w:sz w:val="20"/>
        </w:rPr>
        <w:t>Restful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Web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service,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Hibernate,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Spring Boot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Application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Server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Apache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Tomcat</w:t>
      </w:r>
    </w:p>
    <w:p>
      <w:pPr>
        <w:tabs>
          <w:tab w:val="left" w:pos="3290"/>
        </w:tabs>
        <w:spacing w:before="0" w:line="226" w:lineRule="exact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34925</wp:posOffset>
            </wp:positionV>
            <wp:extent cx="65405" cy="8763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Back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end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MySQL</w:t>
      </w:r>
    </w:p>
    <w:p>
      <w:pPr>
        <w:tabs>
          <w:tab w:val="left" w:pos="3290"/>
        </w:tabs>
        <w:spacing w:before="75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85090</wp:posOffset>
            </wp:positionV>
            <wp:extent cx="65405" cy="8826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7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Development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Tool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Maven</w:t>
      </w:r>
    </w:p>
    <w:p>
      <w:pPr>
        <w:tabs>
          <w:tab w:val="left" w:pos="3290"/>
        </w:tabs>
        <w:spacing w:before="75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85725</wp:posOffset>
            </wp:positionV>
            <wp:extent cx="65405" cy="882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IDE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STS,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Workbench</w:t>
      </w:r>
    </w:p>
    <w:p>
      <w:pPr>
        <w:tabs>
          <w:tab w:val="left" w:pos="3290"/>
        </w:tabs>
        <w:spacing w:before="77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86360</wp:posOffset>
            </wp:positionV>
            <wp:extent cx="65405" cy="8826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7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Operating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System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Windows</w:t>
      </w:r>
    </w:p>
    <w:p>
      <w:pPr>
        <w:tabs>
          <w:tab w:val="left" w:pos="3290"/>
        </w:tabs>
        <w:spacing w:before="75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85090</wp:posOffset>
            </wp:positionV>
            <wp:extent cx="65405" cy="882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Duration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DEC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2019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feb 2023</w:t>
      </w:r>
    </w:p>
    <w:p>
      <w:pPr>
        <w:tabs>
          <w:tab w:val="right" w:pos="3509"/>
        </w:tabs>
        <w:spacing w:before="74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84455</wp:posOffset>
            </wp:positionV>
            <wp:extent cx="65405" cy="8826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Team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7</w:t>
      </w:r>
    </w:p>
    <w:p>
      <w:pPr>
        <w:tabs>
          <w:tab w:val="left" w:pos="3290"/>
        </w:tabs>
        <w:spacing w:before="78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86360</wp:posOffset>
            </wp:positionV>
            <wp:extent cx="65405" cy="8826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Role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Team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Member</w:t>
      </w:r>
    </w:p>
    <w:p>
      <w:pPr>
        <w:pStyle w:val="6"/>
        <w:rPr>
          <w:rFonts w:ascii="Arial MT"/>
          <w:sz w:val="22"/>
        </w:rPr>
      </w:pPr>
    </w:p>
    <w:p>
      <w:pPr>
        <w:pStyle w:val="2"/>
        <w:spacing w:before="165"/>
        <w:ind w:left="400"/>
      </w:pPr>
      <w:r>
        <w:rPr>
          <w:u w:val="single"/>
        </w:rPr>
        <w:t>Description</w:t>
      </w:r>
    </w:p>
    <w:p>
      <w:pPr>
        <w:pStyle w:val="6"/>
        <w:spacing w:before="44" w:line="254" w:lineRule="auto"/>
        <w:ind w:left="400" w:right="1391"/>
        <w:jc w:val="both"/>
      </w:pPr>
      <w:r>
        <w:rPr>
          <w:rFonts w:ascii="Arial"/>
          <w:b/>
          <w:color w:val="FF0000"/>
          <w:sz w:val="22"/>
        </w:rPr>
        <w:t>Vendor</w:t>
      </w:r>
      <w:r>
        <w:rPr>
          <w:rFonts w:ascii="Arial"/>
          <w:b/>
          <w:color w:val="FF0000"/>
          <w:spacing w:val="1"/>
          <w:sz w:val="22"/>
        </w:rPr>
        <w:t xml:space="preserve"> </w:t>
      </w:r>
      <w:r>
        <w:rPr>
          <w:rFonts w:ascii="Arial"/>
          <w:b/>
          <w:color w:val="FF0000"/>
          <w:sz w:val="22"/>
        </w:rPr>
        <w:t>Data Management System (VDMS</w:t>
      </w:r>
      <w:r>
        <w:rPr>
          <w:sz w:val="22"/>
        </w:rPr>
        <w:t>)</w:t>
      </w:r>
      <w:r>
        <w:rPr>
          <w:spacing w:val="1"/>
          <w:sz w:val="2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central server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handles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warehouse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E-</w:t>
      </w:r>
      <w:r>
        <w:rPr>
          <w:spacing w:val="1"/>
        </w:rPr>
        <w:t xml:space="preserve"> </w:t>
      </w:r>
      <w:r>
        <w:t>Commerce</w:t>
      </w:r>
      <w:r>
        <w:rPr>
          <w:spacing w:val="7"/>
        </w:rPr>
        <w:t xml:space="preserve"> </w:t>
      </w:r>
      <w:r>
        <w:t>Application,</w:t>
      </w:r>
      <w:r>
        <w:rPr>
          <w:spacing w:val="2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launches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communication</w:t>
      </w:r>
      <w:r>
        <w:rPr>
          <w:spacing w:val="6"/>
        </w:rPr>
        <w:t xml:space="preserve"> </w:t>
      </w:r>
      <w:r>
        <w:t>medium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secure</w:t>
      </w:r>
    </w:p>
    <w:p>
      <w:pPr>
        <w:spacing w:after="0" w:line="254" w:lineRule="auto"/>
        <w:jc w:val="both"/>
        <w:sectPr>
          <w:pgSz w:w="12240" w:h="15840"/>
          <w:pgMar w:top="720" w:right="1260" w:bottom="280" w:left="1400" w:header="720" w:footer="720" w:gutter="0"/>
          <w:cols w:space="720" w:num="1"/>
        </w:sectPr>
      </w:pPr>
    </w:p>
    <w:p>
      <w:pPr>
        <w:pStyle w:val="6"/>
        <w:spacing w:before="39" w:line="254" w:lineRule="auto"/>
        <w:ind w:left="400" w:right="654"/>
      </w:pPr>
      <w:r>
        <w:rPr>
          <w:spacing w:val="-1"/>
        </w:rPr>
        <w:t>web-service.</w:t>
      </w:r>
      <w:r>
        <w:rPr>
          <w:spacing w:val="-11"/>
        </w:rPr>
        <w:t xml:space="preserve"> </w:t>
      </w:r>
      <w:r>
        <w:rPr>
          <w:spacing w:val="-1"/>
        </w:rPr>
        <w:t>Supportive</w:t>
      </w:r>
      <w:r>
        <w:rPr>
          <w:spacing w:val="-13"/>
        </w:rPr>
        <w:t xml:space="preserve"> </w:t>
      </w:r>
      <w:r>
        <w:rPr>
          <w:spacing w:val="-1"/>
        </w:rPr>
        <w:t>administration</w:t>
      </w:r>
      <w:r>
        <w:rPr>
          <w:spacing w:val="3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Graphs</w:t>
      </w:r>
      <w:r>
        <w:rPr>
          <w:spacing w:val="-9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services.</w:t>
      </w:r>
    </w:p>
    <w:p>
      <w:pPr>
        <w:spacing w:before="81"/>
        <w:ind w:left="386" w:right="0" w:firstLine="0"/>
        <w:jc w:val="left"/>
        <w:rPr>
          <w:rFonts w:ascii="Arial"/>
          <w:b/>
          <w:sz w:val="22"/>
        </w:rPr>
      </w:pPr>
      <w:r>
        <w:rPr>
          <w:rFonts w:ascii="Arial MT"/>
          <w:sz w:val="20"/>
        </w:rPr>
        <w:t>.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"/>
          <w:b/>
          <w:sz w:val="22"/>
        </w:rPr>
        <w:t>Responsibilities:-</w:t>
      </w:r>
    </w:p>
    <w:p>
      <w:pPr>
        <w:pStyle w:val="6"/>
        <w:spacing w:before="5"/>
        <w:rPr>
          <w:rFonts w:ascii="Arial"/>
          <w:b/>
          <w:sz w:val="29"/>
        </w:rPr>
      </w:pPr>
    </w:p>
    <w:p>
      <w:pPr>
        <w:pStyle w:val="9"/>
        <w:numPr>
          <w:ilvl w:val="0"/>
          <w:numId w:val="3"/>
        </w:numPr>
        <w:tabs>
          <w:tab w:val="left" w:pos="1106"/>
        </w:tabs>
        <w:spacing w:before="1" w:after="0" w:line="240" w:lineRule="auto"/>
        <w:ind w:left="1106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Framework.</w:t>
      </w:r>
    </w:p>
    <w:p>
      <w:pPr>
        <w:pStyle w:val="9"/>
        <w:numPr>
          <w:ilvl w:val="0"/>
          <w:numId w:val="3"/>
        </w:numPr>
        <w:tabs>
          <w:tab w:val="left" w:pos="1106"/>
        </w:tabs>
        <w:spacing w:before="4" w:after="0" w:line="240" w:lineRule="auto"/>
        <w:ind w:left="1106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log4j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purpose.</w:t>
      </w:r>
    </w:p>
    <w:p>
      <w:pPr>
        <w:pStyle w:val="9"/>
        <w:numPr>
          <w:ilvl w:val="0"/>
          <w:numId w:val="3"/>
        </w:numPr>
        <w:tabs>
          <w:tab w:val="left" w:pos="1106"/>
        </w:tabs>
        <w:spacing w:before="4" w:after="0" w:line="240" w:lineRule="auto"/>
        <w:ind w:left="1106" w:right="0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</w:p>
    <w:p>
      <w:pPr>
        <w:pStyle w:val="9"/>
        <w:numPr>
          <w:ilvl w:val="0"/>
          <w:numId w:val="3"/>
        </w:numPr>
        <w:tabs>
          <w:tab w:val="left" w:pos="1106"/>
        </w:tabs>
        <w:spacing w:before="7" w:after="0" w:line="240" w:lineRule="auto"/>
        <w:ind w:left="1106" w:right="0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 Bean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Dependency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Maven</w:t>
      </w:r>
      <w:r>
        <w:rPr>
          <w:spacing w:val="-8"/>
          <w:sz w:val="24"/>
        </w:rPr>
        <w:t xml:space="preserve"> </w:t>
      </w:r>
      <w:r>
        <w:rPr>
          <w:sz w:val="24"/>
        </w:rPr>
        <w:t>pom.xml.</w:t>
      </w:r>
    </w:p>
    <w:p>
      <w:pPr>
        <w:pStyle w:val="9"/>
        <w:numPr>
          <w:ilvl w:val="0"/>
          <w:numId w:val="3"/>
        </w:numPr>
        <w:tabs>
          <w:tab w:val="left" w:pos="1106"/>
        </w:tabs>
        <w:spacing w:before="6" w:after="0" w:line="240" w:lineRule="auto"/>
        <w:ind w:left="1106" w:right="0" w:hanging="360"/>
        <w:jc w:val="left"/>
        <w:rPr>
          <w:sz w:val="24"/>
        </w:rPr>
      </w:pPr>
      <w:r>
        <w:rPr>
          <w:sz w:val="24"/>
        </w:rPr>
        <w:t>Used Spring</w:t>
      </w:r>
      <w:r>
        <w:rPr>
          <w:spacing w:val="-3"/>
          <w:sz w:val="24"/>
        </w:rPr>
        <w:t xml:space="preserve"> </w:t>
      </w:r>
      <w:r>
        <w:rPr>
          <w:sz w:val="24"/>
        </w:rPr>
        <w:t>IOC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Instantiating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layer.</w:t>
      </w:r>
    </w:p>
    <w:p>
      <w:pPr>
        <w:pStyle w:val="9"/>
        <w:numPr>
          <w:ilvl w:val="0"/>
          <w:numId w:val="3"/>
        </w:numPr>
        <w:tabs>
          <w:tab w:val="left" w:pos="1106"/>
        </w:tabs>
        <w:spacing w:before="5" w:after="0" w:line="240" w:lineRule="auto"/>
        <w:ind w:left="1106" w:right="0" w:hanging="360"/>
        <w:jc w:val="left"/>
        <w:rPr>
          <w:sz w:val="24"/>
        </w:rPr>
      </w:pPr>
      <w:r>
        <w:rPr>
          <w:sz w:val="24"/>
        </w:rPr>
        <w:t>Fix</w:t>
      </w:r>
      <w:r>
        <w:rPr>
          <w:spacing w:val="-4"/>
          <w:sz w:val="24"/>
        </w:rPr>
        <w:t xml:space="preserve"> </w:t>
      </w:r>
      <w:r>
        <w:rPr>
          <w:sz w:val="24"/>
        </w:rPr>
        <w:t>defects raised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QA</w:t>
      </w:r>
      <w:r>
        <w:rPr>
          <w:spacing w:val="-5"/>
          <w:sz w:val="24"/>
        </w:rPr>
        <w:t xml:space="preserve"> </w:t>
      </w:r>
      <w:r>
        <w:rPr>
          <w:sz w:val="24"/>
        </w:rPr>
        <w:t>team.</w:t>
      </w:r>
    </w:p>
    <w:p>
      <w:pPr>
        <w:pStyle w:val="9"/>
        <w:numPr>
          <w:ilvl w:val="0"/>
          <w:numId w:val="3"/>
        </w:numPr>
        <w:tabs>
          <w:tab w:val="left" w:pos="1106"/>
        </w:tabs>
        <w:spacing w:before="57" w:after="0" w:line="240" w:lineRule="auto"/>
        <w:ind w:left="1106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2"/>
          <w:sz w:val="24"/>
        </w:rPr>
        <w:t xml:space="preserve"> </w:t>
      </w:r>
      <w:r>
        <w:rPr>
          <w:sz w:val="24"/>
        </w:rPr>
        <w:t>technical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questions.</w:t>
      </w:r>
    </w:p>
    <w:p>
      <w:pPr>
        <w:pStyle w:val="6"/>
        <w:spacing w:before="10"/>
        <w:rPr>
          <w:sz w:val="29"/>
        </w:rPr>
      </w:pPr>
    </w:p>
    <w:p>
      <w:pPr>
        <w:pStyle w:val="3"/>
        <w:numPr>
          <w:ilvl w:val="0"/>
          <w:numId w:val="2"/>
        </w:numPr>
        <w:tabs>
          <w:tab w:val="left" w:pos="1121"/>
        </w:tabs>
        <w:spacing w:before="0" w:after="0" w:line="240" w:lineRule="auto"/>
        <w:ind w:left="1120" w:right="0" w:hanging="361"/>
        <w:jc w:val="left"/>
      </w:pPr>
      <w:r>
        <w:t>ISIS:-SIS(Sales</w:t>
      </w:r>
      <w:r>
        <w:rPr>
          <w:spacing w:val="-6"/>
        </w:rPr>
        <w:t xml:space="preserve"> </w:t>
      </w:r>
      <w:r>
        <w:t>illustraction</w:t>
      </w:r>
      <w:r>
        <w:rPr>
          <w:spacing w:val="-4"/>
        </w:rPr>
        <w:t xml:space="preserve"> </w:t>
      </w:r>
      <w:r>
        <w:t>System)</w:t>
      </w:r>
    </w:p>
    <w:p>
      <w:pPr>
        <w:pStyle w:val="6"/>
        <w:spacing w:before="1"/>
        <w:rPr>
          <w:b/>
          <w:sz w:val="30"/>
        </w:rPr>
      </w:pPr>
    </w:p>
    <w:p>
      <w:pPr>
        <w:tabs>
          <w:tab w:val="left" w:pos="2558"/>
        </w:tabs>
        <w:spacing w:before="0"/>
        <w:ind w:left="0" w:right="2473" w:firstLine="0"/>
        <w:jc w:val="center"/>
        <w:rPr>
          <w:b/>
          <w:sz w:val="24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50800</wp:posOffset>
            </wp:positionV>
            <wp:extent cx="65405" cy="882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position w:val="4"/>
          <w:sz w:val="20"/>
        </w:rPr>
        <w:t>Title</w:t>
      </w:r>
      <w:r>
        <w:rPr>
          <w:rFonts w:ascii="Arial MT"/>
          <w:position w:val="4"/>
          <w:sz w:val="20"/>
        </w:rPr>
        <w:tab/>
      </w:r>
      <w:r>
        <w:rPr>
          <w:sz w:val="20"/>
        </w:rPr>
        <w:t>:</w:t>
      </w:r>
      <w:r>
        <w:rPr>
          <w:b/>
          <w:sz w:val="24"/>
        </w:rPr>
        <w:t>SIS(Sales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illustraction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System)</w:t>
      </w:r>
    </w:p>
    <w:p>
      <w:pPr>
        <w:tabs>
          <w:tab w:val="left" w:pos="3290"/>
        </w:tabs>
        <w:spacing w:before="247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194945</wp:posOffset>
            </wp:positionV>
            <wp:extent cx="65405" cy="88265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7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Technology</w:t>
      </w:r>
      <w:r>
        <w:rPr>
          <w:rFonts w:ascii="Arial MT"/>
          <w:sz w:val="20"/>
        </w:rPr>
        <w:tab/>
      </w:r>
      <w:r>
        <w:rPr>
          <w:rFonts w:ascii="Arial MT"/>
          <w:spacing w:val="-1"/>
          <w:sz w:val="20"/>
        </w:rPr>
        <w:t>: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1"/>
          <w:sz w:val="20"/>
        </w:rPr>
        <w:t>Java,J2SE,Servlet,Jsp</w:t>
      </w:r>
    </w:p>
    <w:p>
      <w:pPr>
        <w:tabs>
          <w:tab w:val="left" w:pos="3290"/>
        </w:tabs>
        <w:spacing w:before="75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85725</wp:posOffset>
            </wp:positionV>
            <wp:extent cx="65405" cy="88265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Application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Server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WebSphere</w:t>
      </w:r>
    </w:p>
    <w:p>
      <w:pPr>
        <w:tabs>
          <w:tab w:val="left" w:pos="3290"/>
        </w:tabs>
        <w:spacing w:before="75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86360</wp:posOffset>
            </wp:positionV>
            <wp:extent cx="65405" cy="88265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Back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end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MySQL</w:t>
      </w:r>
    </w:p>
    <w:p>
      <w:pPr>
        <w:tabs>
          <w:tab w:val="left" w:pos="3290"/>
        </w:tabs>
        <w:spacing w:before="77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86360</wp:posOffset>
            </wp:positionV>
            <wp:extent cx="65405" cy="88265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Development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Tool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Maven</w:t>
      </w:r>
    </w:p>
    <w:p>
      <w:pPr>
        <w:tabs>
          <w:tab w:val="left" w:pos="3290"/>
        </w:tabs>
        <w:spacing w:before="75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85725</wp:posOffset>
            </wp:positionV>
            <wp:extent cx="65405" cy="88265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IDE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RAD,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Workbench</w:t>
      </w:r>
    </w:p>
    <w:p>
      <w:pPr>
        <w:tabs>
          <w:tab w:val="left" w:pos="3290"/>
        </w:tabs>
        <w:spacing w:before="77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86360</wp:posOffset>
            </wp:positionV>
            <wp:extent cx="65405" cy="88265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Operating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System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Windows</w:t>
      </w:r>
    </w:p>
    <w:p>
      <w:pPr>
        <w:tabs>
          <w:tab w:val="left" w:pos="3290"/>
        </w:tabs>
        <w:spacing w:before="75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85725</wp:posOffset>
            </wp:positionV>
            <wp:extent cx="65405" cy="87630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Duration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April 2013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Oct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2023</w:t>
      </w:r>
    </w:p>
    <w:p>
      <w:pPr>
        <w:tabs>
          <w:tab w:val="right" w:pos="3509"/>
        </w:tabs>
        <w:spacing w:before="75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85725</wp:posOffset>
            </wp:positionV>
            <wp:extent cx="65405" cy="87630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Team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8</w:t>
      </w:r>
    </w:p>
    <w:p>
      <w:pPr>
        <w:tabs>
          <w:tab w:val="left" w:pos="3290"/>
        </w:tabs>
        <w:spacing w:before="77"/>
        <w:ind w:left="765" w:right="0" w:firstLine="0"/>
        <w:jc w:val="left"/>
        <w:rPr>
          <w:rFonts w:ascii="Arial MT"/>
          <w:sz w:val="20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85725</wp:posOffset>
            </wp:positionV>
            <wp:extent cx="65405" cy="88265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7" cy="8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Role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Developer</w:t>
      </w:r>
    </w:p>
    <w:p>
      <w:pPr>
        <w:pStyle w:val="6"/>
        <w:spacing w:before="10"/>
        <w:rPr>
          <w:rFonts w:ascii="Arial MT"/>
          <w:sz w:val="28"/>
        </w:rPr>
      </w:pPr>
    </w:p>
    <w:p>
      <w:pPr>
        <w:pStyle w:val="6"/>
        <w:spacing w:line="244" w:lineRule="auto"/>
        <w:ind w:left="369" w:right="135"/>
      </w:pPr>
      <w:r>
        <w:t>ISIS:-SIS(Sales</w:t>
      </w:r>
      <w:r>
        <w:rPr>
          <w:spacing w:val="-3"/>
        </w:rPr>
        <w:t xml:space="preserve"> </w:t>
      </w:r>
      <w:r>
        <w:t>illustration</w:t>
      </w:r>
      <w:r>
        <w:rPr>
          <w:spacing w:val="-4"/>
        </w:rPr>
        <w:t xml:space="preserve"> </w:t>
      </w:r>
      <w:r>
        <w:t>System)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48"/>
        </w:rPr>
        <w:t xml:space="preserve"> </w:t>
      </w:r>
      <w:r>
        <w:t>quotation</w:t>
      </w:r>
      <w:r>
        <w:rPr>
          <w:spacing w:val="-51"/>
        </w:rPr>
        <w:t xml:space="preserve"> </w:t>
      </w:r>
      <w:r>
        <w:t>for customer as per his requirement related to insurance. In this Application customer can</w:t>
      </w:r>
      <w:r>
        <w:rPr>
          <w:spacing w:val="1"/>
        </w:rPr>
        <w:t xml:space="preserve"> </w:t>
      </w:r>
      <w:r>
        <w:t>get</w:t>
      </w:r>
    </w:p>
    <w:p>
      <w:pPr>
        <w:pStyle w:val="6"/>
        <w:spacing w:before="8"/>
        <w:ind w:left="369"/>
      </w:pP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protection,</w:t>
      </w:r>
      <w:r>
        <w:rPr>
          <w:spacing w:val="-6"/>
        </w:rPr>
        <w:t xml:space="preserve"> </w:t>
      </w:r>
      <w:r>
        <w:t>saving,</w:t>
      </w:r>
      <w:r>
        <w:rPr>
          <w:spacing w:val="-5"/>
        </w:rPr>
        <w:t xml:space="preserve"> </w:t>
      </w:r>
      <w:r>
        <w:t>wealth,</w:t>
      </w:r>
      <w:r>
        <w:rPr>
          <w:spacing w:val="-3"/>
        </w:rPr>
        <w:t xml:space="preserve"> </w:t>
      </w:r>
      <w:r>
        <w:t>retirement.</w:t>
      </w:r>
      <w:r>
        <w:rPr>
          <w:spacing w:val="-5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choose</w:t>
      </w:r>
      <w:r>
        <w:rPr>
          <w:spacing w:val="-5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his</w:t>
      </w:r>
    </w:p>
    <w:p>
      <w:pPr>
        <w:pStyle w:val="6"/>
        <w:spacing w:before="14"/>
        <w:ind w:left="369"/>
      </w:pPr>
      <w:r>
        <w:t>requirement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quotation.</w:t>
      </w:r>
      <w:r>
        <w:rPr>
          <w:spacing w:val="-3"/>
        </w:rPr>
        <w:t xml:space="preserve"> </w:t>
      </w:r>
      <w:r>
        <w:t>Motto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business</w:t>
      </w:r>
      <w:r>
        <w:rPr>
          <w:spacing w:val="49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TATA AIA,</w:t>
      </w:r>
    </w:p>
    <w:p>
      <w:pPr>
        <w:pStyle w:val="6"/>
        <w:spacing w:before="14"/>
        <w:ind w:right="2457"/>
        <w:jc w:val="center"/>
      </w:pPr>
      <w:r>
        <w:t>make</w:t>
      </w:r>
      <w:r>
        <w:rPr>
          <w:spacing w:val="-2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trust.</w:t>
      </w:r>
    </w:p>
    <w:p>
      <w:pPr>
        <w:pStyle w:val="6"/>
        <w:spacing w:before="5"/>
        <w:rPr>
          <w:sz w:val="26"/>
        </w:rPr>
      </w:pPr>
    </w:p>
    <w:p>
      <w:pPr>
        <w:pStyle w:val="6"/>
        <w:ind w:left="369" w:right="654"/>
      </w:pPr>
      <w:r>
        <w:t>E-repository:-This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.In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provided and</w:t>
      </w:r>
    </w:p>
    <w:p>
      <w:pPr>
        <w:pStyle w:val="6"/>
        <w:spacing w:before="14"/>
        <w:ind w:left="369" w:right="127"/>
      </w:pPr>
      <w:r>
        <w:t>On</w:t>
      </w:r>
      <w:r>
        <w:rPr>
          <w:spacing w:val="-1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information is</w:t>
      </w:r>
      <w:r>
        <w:rPr>
          <w:spacing w:val="-4"/>
        </w:rPr>
        <w:t xml:space="preserve"> </w:t>
      </w:r>
      <w:r>
        <w:t>searched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later saved</w:t>
      </w:r>
    </w:p>
    <w:p>
      <w:pPr>
        <w:pStyle w:val="6"/>
        <w:spacing w:before="14"/>
        <w:ind w:left="369"/>
      </w:pPr>
      <w:r>
        <w:t>On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, this</w:t>
      </w:r>
      <w:r>
        <w:rPr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 only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</w:t>
      </w:r>
    </w:p>
    <w:p>
      <w:pPr>
        <w:pStyle w:val="6"/>
        <w:spacing w:before="4"/>
        <w:rPr>
          <w:sz w:val="26"/>
        </w:rPr>
      </w:pPr>
    </w:p>
    <w:p>
      <w:pPr>
        <w:pStyle w:val="6"/>
        <w:ind w:left="369" w:right="519"/>
      </w:pPr>
      <w:r>
        <w:t>NBFE:-This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51"/>
        </w:rPr>
        <w:t xml:space="preserve"> </w:t>
      </w:r>
      <w:r>
        <w:t>whether a</w:t>
      </w:r>
    </w:p>
    <w:p>
      <w:pPr>
        <w:pStyle w:val="6"/>
        <w:spacing w:before="14"/>
        <w:ind w:left="369"/>
      </w:pP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related to</w:t>
      </w:r>
      <w:r>
        <w:rPr>
          <w:spacing w:val="-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and on</w:t>
      </w:r>
      <w:r>
        <w:rPr>
          <w:spacing w:val="-52"/>
        </w:rPr>
        <w:t xml:space="preserve"> </w:t>
      </w:r>
      <w:r>
        <w:t>basis</w:t>
      </w:r>
    </w:p>
    <w:p>
      <w:pPr>
        <w:pStyle w:val="6"/>
        <w:spacing w:before="14"/>
        <w:ind w:left="369"/>
      </w:pP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issued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>
      <w:pPr>
        <w:spacing w:after="0"/>
        <w:sectPr>
          <w:pgSz w:w="12240" w:h="15840"/>
          <w:pgMar w:top="680" w:right="1260" w:bottom="280" w:left="1400" w:header="720" w:footer="720" w:gutter="0"/>
          <w:cols w:space="720" w:num="1"/>
        </w:sectPr>
      </w:pPr>
    </w:p>
    <w:p>
      <w:pPr>
        <w:pStyle w:val="6"/>
        <w:spacing w:before="39"/>
        <w:ind w:left="369"/>
      </w:pPr>
      <w:r>
        <w:t>NEOS:-This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.Basically</w:t>
      </w:r>
      <w:r>
        <w:rPr>
          <w:spacing w:val="-2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master</w:t>
      </w:r>
    </w:p>
    <w:p>
      <w:pPr>
        <w:pStyle w:val="6"/>
      </w:pPr>
    </w:p>
    <w:p>
      <w:pPr>
        <w:pStyle w:val="6"/>
        <w:spacing w:before="4"/>
        <w:rPr>
          <w:sz w:val="2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Responsibilities: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46"/>
          <w:sz w:val="24"/>
        </w:rPr>
        <w:t xml:space="preserve"> </w:t>
      </w:r>
      <w:r>
        <w:rPr>
          <w:sz w:val="24"/>
        </w:rPr>
        <w:t>servlet/jsp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.</w:t>
      </w:r>
    </w:p>
    <w:p>
      <w:pPr>
        <w:pStyle w:val="6"/>
        <w:spacing w:before="2"/>
        <w:rPr>
          <w:b/>
          <w:sz w:val="35"/>
        </w:rPr>
      </w:pPr>
    </w:p>
    <w:p>
      <w:pPr>
        <w:pStyle w:val="3"/>
        <w:spacing w:before="1"/>
        <w:ind w:left="909"/>
      </w:pPr>
      <w:r>
        <w:t>Technical</w:t>
      </w:r>
      <w:r>
        <w:rPr>
          <w:spacing w:val="-4"/>
        </w:rPr>
        <w:t xml:space="preserve"> </w:t>
      </w:r>
      <w:r>
        <w:t>Details:</w:t>
      </w:r>
    </w:p>
    <w:p>
      <w:pPr>
        <w:pStyle w:val="9"/>
        <w:numPr>
          <w:ilvl w:val="0"/>
          <w:numId w:val="4"/>
        </w:numPr>
        <w:tabs>
          <w:tab w:val="left" w:pos="1541"/>
        </w:tabs>
        <w:spacing w:before="88" w:after="0" w:line="240" w:lineRule="auto"/>
        <w:ind w:left="1540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java,jsp/Servlet</w:t>
      </w:r>
      <w:r>
        <w:rPr>
          <w:spacing w:val="-4"/>
          <w:sz w:val="24"/>
        </w:rPr>
        <w:t xml:space="preserve"> </w:t>
      </w:r>
      <w:r>
        <w:rPr>
          <w:sz w:val="24"/>
        </w:rPr>
        <w:t>DB2,Ms.Sql,My</w:t>
      </w:r>
      <w:r>
        <w:rPr>
          <w:spacing w:val="-8"/>
          <w:sz w:val="24"/>
        </w:rPr>
        <w:t xml:space="preserve"> </w:t>
      </w:r>
      <w:r>
        <w:rPr>
          <w:sz w:val="24"/>
        </w:rPr>
        <w:t>sql.</w:t>
      </w:r>
    </w:p>
    <w:p>
      <w:pPr>
        <w:pStyle w:val="6"/>
        <w:spacing w:before="7"/>
      </w:pPr>
    </w:p>
    <w:p>
      <w:pPr>
        <w:pStyle w:val="3"/>
        <w:numPr>
          <w:ilvl w:val="0"/>
          <w:numId w:val="4"/>
        </w:numPr>
        <w:tabs>
          <w:tab w:val="left" w:pos="1541"/>
        </w:tabs>
        <w:spacing w:before="0" w:after="0" w:line="216" w:lineRule="auto"/>
        <w:ind w:left="1540" w:right="991" w:hanging="360"/>
        <w:jc w:val="left"/>
        <w:rPr>
          <w:rFonts w:ascii="Courier New" w:hAnsi="Courier New"/>
        </w:rPr>
      </w:pPr>
      <w:r>
        <w:rPr>
          <w:u w:val="single"/>
        </w:rPr>
        <w:t>Knowledge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Design</w:t>
      </w:r>
      <w:r>
        <w:rPr>
          <w:spacing w:val="-3"/>
          <w:u w:val="single"/>
        </w:rPr>
        <w:t xml:space="preserve"> </w:t>
      </w:r>
      <w:r>
        <w:rPr>
          <w:u w:val="single"/>
        </w:rPr>
        <w:t>Patterns</w:t>
      </w:r>
      <w:r>
        <w:rPr>
          <w:spacing w:val="-5"/>
          <w:u w:val="single"/>
        </w:rPr>
        <w:t xml:space="preserve"> </w:t>
      </w:r>
      <w:r>
        <w:rPr>
          <w:u w:val="single"/>
        </w:rPr>
        <w:t>like</w:t>
      </w:r>
      <w:r>
        <w:rPr>
          <w:spacing w:val="-7"/>
          <w:u w:val="single"/>
        </w:rPr>
        <w:t xml:space="preserve"> </w:t>
      </w:r>
      <w:r>
        <w:rPr>
          <w:u w:val="single"/>
        </w:rPr>
        <w:t>(Singleton,</w:t>
      </w:r>
      <w:r>
        <w:rPr>
          <w:spacing w:val="-3"/>
          <w:u w:val="single"/>
        </w:rPr>
        <w:t xml:space="preserve"> </w:t>
      </w:r>
      <w:r>
        <w:rPr>
          <w:u w:val="single"/>
        </w:rPr>
        <w:t>Factory,</w:t>
      </w:r>
      <w:r>
        <w:rPr>
          <w:spacing w:val="-3"/>
          <w:u w:val="single"/>
        </w:rPr>
        <w:t xml:space="preserve"> </w:t>
      </w:r>
      <w:r>
        <w:rPr>
          <w:u w:val="single"/>
        </w:rPr>
        <w:t>ModelAndView,</w:t>
      </w:r>
      <w:r>
        <w:rPr>
          <w:spacing w:val="-52"/>
        </w:rPr>
        <w:t xml:space="preserve"> </w:t>
      </w:r>
      <w:r>
        <w:rPr>
          <w:u w:val="single"/>
        </w:rPr>
        <w:t>Strategy)</w:t>
      </w:r>
    </w:p>
    <w:p>
      <w:pPr>
        <w:pStyle w:val="9"/>
        <w:numPr>
          <w:ilvl w:val="0"/>
          <w:numId w:val="4"/>
        </w:numPr>
        <w:tabs>
          <w:tab w:val="left" w:pos="1541"/>
        </w:tabs>
        <w:spacing w:before="48" w:after="0" w:line="240" w:lineRule="auto"/>
        <w:ind w:left="1540" w:right="0" w:hanging="361"/>
        <w:jc w:val="left"/>
        <w:rPr>
          <w:rFonts w:ascii="Courier New" w:hAnsi="Courier New"/>
          <w:sz w:val="24"/>
        </w:rPr>
      </w:pPr>
      <w:r>
        <w:rPr>
          <w:spacing w:val="-1"/>
          <w:sz w:val="24"/>
        </w:rPr>
        <w:t>Working</w:t>
      </w:r>
      <w:r>
        <w:rPr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Agile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methodology</w:t>
      </w:r>
      <w:r>
        <w:rPr>
          <w:b/>
          <w:sz w:val="24"/>
        </w:rPr>
        <w:t xml:space="preserve"> </w:t>
      </w:r>
      <w:r>
        <w:rPr>
          <w:sz w:val="24"/>
        </w:rPr>
        <w:t>for 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projects.</w:t>
      </w:r>
    </w:p>
    <w:p>
      <w:pPr>
        <w:pStyle w:val="6"/>
        <w:spacing w:before="6"/>
        <w:rPr>
          <w:sz w:val="23"/>
        </w:rPr>
      </w:pPr>
    </w:p>
    <w:p>
      <w:pPr>
        <w:pStyle w:val="9"/>
        <w:numPr>
          <w:ilvl w:val="0"/>
          <w:numId w:val="4"/>
        </w:numPr>
        <w:tabs>
          <w:tab w:val="left" w:pos="1541"/>
        </w:tabs>
        <w:spacing w:before="1" w:after="0" w:line="240" w:lineRule="auto"/>
        <w:ind w:left="1540" w:right="0" w:hanging="361"/>
        <w:jc w:val="left"/>
        <w:rPr>
          <w:rFonts w:ascii="Courier New" w:hAnsi="Courier New"/>
          <w:b/>
          <w:color w:val="BDBDBD"/>
          <w:sz w:val="24"/>
        </w:rPr>
      </w:pPr>
      <w:r>
        <w:rPr>
          <w:spacing w:val="-1"/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exposure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Web/Application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Tomcat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Jboss.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17"/>
        </w:rPr>
      </w:pPr>
      <w:r>
        <w:pict>
          <v:group id="_x0000_s1037" o:spid="_x0000_s1037" o:spt="203" style="position:absolute;left:0pt;margin-left:95.4pt;margin-top:12.4pt;height:14.3pt;width:448.55pt;mso-position-horizontal-relative:page;mso-wrap-distance-bottom:0pt;mso-wrap-distance-top:0pt;z-index:-251642880;mso-width-relative:page;mso-height-relative:page;" coordorigin="1908,248" coordsize="8971,286">
            <o:lock v:ext="edit"/>
            <v:rect id="_x0000_s1038" o:spid="_x0000_s1038" o:spt="1" style="position:absolute;left:1908;top:248;height:276;width:8971;" fillcolor="#CCCC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1908;top:524;height:10;width:897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o:spt="202" type="#_x0000_t202" style="position:absolute;left:1908;top:248;height:276;width:89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29" w:right="0" w:firstLine="0"/>
                      <w:jc w:val="left"/>
                      <w:rPr>
                        <w:rFonts w:asci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z w:val="24"/>
                      </w:rPr>
                      <w:t>Declaration:-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b/>
          <w:sz w:val="26"/>
        </w:rPr>
      </w:pPr>
    </w:p>
    <w:p>
      <w:pPr>
        <w:pStyle w:val="6"/>
        <w:spacing w:before="9"/>
        <w:rPr>
          <w:b/>
          <w:sz w:val="23"/>
        </w:rPr>
      </w:pPr>
    </w:p>
    <w:p>
      <w:pPr>
        <w:pStyle w:val="6"/>
        <w:ind w:left="743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48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furnished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entire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details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academic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career,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knowledge.</w:t>
      </w:r>
    </w:p>
    <w:p>
      <w:pPr>
        <w:pStyle w:val="6"/>
        <w:rPr>
          <w:rFonts w:ascii="Arial MT"/>
          <w:sz w:val="26"/>
        </w:rPr>
      </w:pPr>
    </w:p>
    <w:p>
      <w:pPr>
        <w:pStyle w:val="6"/>
        <w:rPr>
          <w:rFonts w:ascii="Arial MT"/>
          <w:sz w:val="26"/>
        </w:rPr>
      </w:pPr>
    </w:p>
    <w:p>
      <w:pPr>
        <w:pStyle w:val="6"/>
        <w:spacing w:before="10"/>
        <w:rPr>
          <w:rFonts w:ascii="Arial MT"/>
          <w:sz w:val="35"/>
        </w:rPr>
      </w:pPr>
    </w:p>
    <w:p>
      <w:pPr>
        <w:spacing w:before="0"/>
        <w:ind w:left="3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Date:</w:t>
      </w:r>
    </w:p>
    <w:p>
      <w:pPr>
        <w:pStyle w:val="6"/>
        <w:spacing w:before="6"/>
        <w:rPr>
          <w:rFonts w:ascii="Arial"/>
          <w:b/>
          <w:sz w:val="23"/>
        </w:rPr>
      </w:pPr>
    </w:p>
    <w:p>
      <w:pPr>
        <w:tabs>
          <w:tab w:val="left" w:pos="7433"/>
        </w:tabs>
        <w:spacing w:before="0"/>
        <w:ind w:left="3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Place:</w:t>
      </w:r>
      <w:r>
        <w:rPr>
          <w:rFonts w:ascii="Arial"/>
          <w:b/>
          <w:spacing w:val="58"/>
          <w:sz w:val="22"/>
        </w:rPr>
        <w:t xml:space="preserve"> </w:t>
      </w:r>
      <w:r>
        <w:rPr>
          <w:rFonts w:ascii="Arial"/>
          <w:b/>
          <w:sz w:val="22"/>
        </w:rPr>
        <w:t>Mumbai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Alok</w:t>
      </w:r>
      <w:r>
        <w:rPr>
          <w:rFonts w:ascii="Arial"/>
          <w:b/>
          <w:spacing w:val="1"/>
          <w:sz w:val="22"/>
        </w:rPr>
        <w:t xml:space="preserve"> </w:t>
      </w:r>
      <w:r>
        <w:rPr>
          <w:rFonts w:ascii="Arial"/>
          <w:b/>
          <w:sz w:val="22"/>
        </w:rPr>
        <w:t>Kumar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Lenka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680" w:right="1260" w:bottom="280" w:left="1400" w:header="720" w:footer="720" w:gutter="0"/>
          <w:cols w:space="720" w:num="1"/>
        </w:sectPr>
      </w:pPr>
    </w:p>
    <w:p>
      <w:pPr>
        <w:pStyle w:val="6"/>
        <w:spacing w:before="4"/>
        <w:rPr>
          <w:rFonts w:ascii="Arial"/>
          <w:b/>
          <w:sz w:val="17"/>
        </w:rPr>
      </w:pPr>
    </w:p>
    <w:sectPr>
      <w:pgSz w:w="12240" w:h="15840"/>
      <w:pgMar w:top="1500" w:right="126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2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1106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o"/>
      <w:lvlJc w:val="left"/>
      <w:pPr>
        <w:ind w:left="1106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7A62E5D"/>
    <w:rsid w:val="2CB534DB"/>
    <w:rsid w:val="5BD56BE6"/>
    <w:rsid w:val="644C132A"/>
    <w:rsid w:val="766B2A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1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0"/>
      <w:ind w:left="4161" w:right="4685"/>
      <w:jc w:val="center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06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44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40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2024-03-22T08:18:00Z</dcterms:created>
  <dc:creator>sunil</dc:creator>
  <cp:lastModifiedBy>WPS_1694157079</cp:lastModifiedBy>
  <dcterms:modified xsi:type="dcterms:W3CDTF">2024-03-22T09:15:46Z</dcterms:modified>
  <dc:title>HEMAL 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2024-03-22T00:00:00Z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69E1717D666A42C7AF5C77F66E692FB5_13</vt:lpwstr>
  </property>
</Properties>
</file>