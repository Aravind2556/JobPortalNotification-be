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1B160">
      <w:pPr>
        <w:spacing w:before="81" w:line="278" w:lineRule="auto"/>
        <w:ind w:left="273" w:right="7012" w:firstLine="0"/>
        <w:jc w:val="left"/>
        <w:rPr>
          <w:sz w:val="22"/>
        </w:rPr>
      </w:pPr>
      <w:r>
        <w:rPr>
          <w:b/>
          <w:sz w:val="20"/>
        </w:rPr>
        <w:t>MANEESHA AMMIGARI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Mobile:</w:t>
      </w:r>
      <w:r>
        <w:rPr>
          <w:rFonts w:hint="default"/>
          <w:b/>
          <w:spacing w:val="-1"/>
          <w:sz w:val="20"/>
          <w:lang w:val="en-IN"/>
        </w:rPr>
        <w:t xml:space="preserve"> </w:t>
      </w:r>
      <w:r>
        <w:rPr>
          <w:spacing w:val="-1"/>
          <w:sz w:val="22"/>
        </w:rPr>
        <w:t>939292597</w:t>
      </w:r>
      <w:bookmarkStart w:id="10" w:name="_GoBack"/>
      <w:bookmarkEnd w:id="10"/>
    </w:p>
    <w:p w14:paraId="4F492845">
      <w:pPr>
        <w:spacing w:before="0" w:line="255" w:lineRule="exact"/>
        <w:ind w:left="287" w:right="0" w:firstLine="0"/>
        <w:jc w:val="left"/>
        <w:rPr>
          <w:sz w:val="22"/>
        </w:rPr>
      </w:pPr>
      <w:r>
        <w:rPr>
          <w:b/>
          <w:sz w:val="20"/>
        </w:rPr>
        <w:t>Email:</w:t>
      </w:r>
      <w:r>
        <w:rPr>
          <w:b/>
          <w:spacing w:val="-11"/>
          <w:sz w:val="20"/>
        </w:rPr>
        <w:t xml:space="preserve"> </w:t>
      </w:r>
      <w:r>
        <w:fldChar w:fldCharType="begin"/>
      </w:r>
      <w:r>
        <w:instrText xml:space="preserve"> HYPERLINK "mailto:maneeshaammigari3@gmail.com" \h </w:instrText>
      </w:r>
      <w:r>
        <w:fldChar w:fldCharType="separate"/>
      </w:r>
      <w:r>
        <w:rPr>
          <w:sz w:val="22"/>
          <w:u w:val="single"/>
        </w:rPr>
        <w:t>maneesha</w:t>
      </w:r>
      <w:r>
        <w:rPr>
          <w:rFonts w:hint="default"/>
          <w:sz w:val="22"/>
          <w:u w:val="single"/>
          <w:lang w:val="en-IN"/>
        </w:rPr>
        <w:t>shetty8340</w:t>
      </w:r>
      <w:r>
        <w:rPr>
          <w:sz w:val="22"/>
          <w:u w:val="single"/>
        </w:rPr>
        <w:t>@gmail.com</w:t>
      </w:r>
      <w:r>
        <w:rPr>
          <w:sz w:val="22"/>
          <w:u w:val="single"/>
        </w:rPr>
        <w:fldChar w:fldCharType="end"/>
      </w:r>
    </w:p>
    <w:p w14:paraId="63DE61C5">
      <w:pPr>
        <w:pStyle w:val="6"/>
        <w:rPr>
          <w:sz w:val="21"/>
        </w:rPr>
      </w:pPr>
      <w:r>
        <w:pict>
          <v:rect id="_x0000_s1026" o:spid="_x0000_s1026" o:spt="1" style="position:absolute;left:0pt;margin-left:61.95pt;margin-top:14.7pt;height:0.7pt;width:479.7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4DEE59ED"/>
              </w:txbxContent>
            </v:textbox>
            <w10:wrap type="topAndBottom"/>
          </v:rect>
        </w:pict>
      </w:r>
    </w:p>
    <w:p w14:paraId="1345EF9A">
      <w:pPr>
        <w:pStyle w:val="2"/>
        <w:spacing w:before="130"/>
        <w:ind w:left="273"/>
        <w:rPr>
          <w:u w:val="none"/>
        </w:rPr>
      </w:pPr>
      <w:bookmarkStart w:id="0" w:name="Career Objective:-"/>
      <w:bookmarkEnd w:id="0"/>
      <w:r>
        <w:rPr>
          <w:u w:val="thick"/>
        </w:rPr>
        <w:t>Career</w:t>
      </w:r>
      <w:r>
        <w:rPr>
          <w:spacing w:val="-10"/>
          <w:u w:val="thick"/>
        </w:rPr>
        <w:t xml:space="preserve"> </w:t>
      </w:r>
      <w:r>
        <w:rPr>
          <w:u w:val="thick"/>
        </w:rPr>
        <w:t>Objective:-</w:t>
      </w:r>
    </w:p>
    <w:p w14:paraId="4FE78F4F">
      <w:pPr>
        <w:pStyle w:val="6"/>
        <w:spacing w:before="27"/>
        <w:ind w:left="138" w:firstLine="283"/>
      </w:pPr>
      <w:r>
        <w:t>Objective is to build a challenging, creative, and successful career in a dynamic organization</w:t>
      </w:r>
      <w:r>
        <w:rPr>
          <w:spacing w:val="-68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utilize</w:t>
      </w:r>
      <w:r>
        <w:rPr>
          <w:spacing w:val="-17"/>
        </w:rPr>
        <w:t xml:space="preserve"> </w:t>
      </w:r>
      <w:r>
        <w:rPr>
          <w:spacing w:val="-1"/>
        </w:rPr>
        <w:t>my</w:t>
      </w:r>
      <w:r>
        <w:rPr>
          <w:spacing w:val="-13"/>
        </w:rPr>
        <w:t xml:space="preserve"> </w:t>
      </w:r>
      <w:r>
        <w:rPr>
          <w:spacing w:val="-1"/>
        </w:rPr>
        <w:t>skills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knowledge</w:t>
      </w:r>
      <w:r>
        <w:rPr>
          <w:spacing w:val="-17"/>
        </w:rPr>
        <w:t xml:space="preserve"> </w:t>
      </w:r>
      <w:r>
        <w:rPr>
          <w:spacing w:val="-1"/>
        </w:rPr>
        <w:t>towards</w:t>
      </w:r>
      <w:r>
        <w:rPr>
          <w:spacing w:val="-12"/>
        </w:rPr>
        <w:t xml:space="preserve"> </w:t>
      </w:r>
      <w:r>
        <w:rPr>
          <w:spacing w:val="-1"/>
        </w:rPr>
        <w:t>achieving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corporate</w:t>
      </w:r>
      <w:r>
        <w:rPr>
          <w:spacing w:val="-12"/>
        </w:rPr>
        <w:t xml:space="preserve"> </w:t>
      </w:r>
      <w:r>
        <w:t>goals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performance.</w:t>
      </w:r>
    </w:p>
    <w:p w14:paraId="7C23A709">
      <w:pPr>
        <w:pStyle w:val="2"/>
        <w:spacing w:before="156"/>
        <w:rPr>
          <w:u w:val="none"/>
        </w:rPr>
      </w:pPr>
      <w:bookmarkStart w:id="1" w:name="Summary:-"/>
      <w:bookmarkEnd w:id="1"/>
      <w:r>
        <w:rPr>
          <w:u w:val="thick"/>
        </w:rPr>
        <w:t>Summary:-</w:t>
      </w:r>
    </w:p>
    <w:p w14:paraId="7B742B14">
      <w:pPr>
        <w:pStyle w:val="6"/>
        <w:spacing w:before="11"/>
        <w:rPr>
          <w:b/>
          <w:sz w:val="15"/>
        </w:rPr>
      </w:pPr>
    </w:p>
    <w:p w14:paraId="63206A1D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102" w:after="0" w:line="264" w:lineRule="auto"/>
        <w:ind w:left="1205" w:right="940" w:hanging="361"/>
        <w:jc w:val="left"/>
        <w:rPr>
          <w:sz w:val="20"/>
        </w:rPr>
      </w:pPr>
      <w:r>
        <w:rPr>
          <w:sz w:val="20"/>
        </w:rPr>
        <w:t>4</w:t>
      </w:r>
      <w:r>
        <w:rPr>
          <w:spacing w:val="-10"/>
          <w:sz w:val="20"/>
        </w:rPr>
        <w:t xml:space="preserve"> </w:t>
      </w:r>
      <w:r>
        <w:rPr>
          <w:sz w:val="20"/>
        </w:rPr>
        <w:t>years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expertise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SailPoint</w:t>
      </w:r>
      <w:r>
        <w:rPr>
          <w:spacing w:val="-8"/>
          <w:sz w:val="20"/>
        </w:rPr>
        <w:t xml:space="preserve"> </w:t>
      </w:r>
      <w:r>
        <w:rPr>
          <w:sz w:val="20"/>
        </w:rPr>
        <w:t>IdentityIQ</w:t>
      </w:r>
      <w:r>
        <w:rPr>
          <w:spacing w:val="-10"/>
          <w:sz w:val="20"/>
        </w:rPr>
        <w:t xml:space="preserve"> </w:t>
      </w:r>
      <w:r>
        <w:rPr>
          <w:sz w:val="20"/>
        </w:rPr>
        <w:t>7.1,7.2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Identity</w:t>
      </w:r>
      <w:r>
        <w:rPr>
          <w:spacing w:val="-67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(IAM).</w:t>
      </w:r>
    </w:p>
    <w:p w14:paraId="29D634C2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7" w:after="0" w:line="268" w:lineRule="auto"/>
        <w:ind w:left="1205" w:right="282" w:hanging="361"/>
        <w:jc w:val="left"/>
        <w:rPr>
          <w:sz w:val="20"/>
        </w:rPr>
      </w:pPr>
      <w:r>
        <w:rPr>
          <w:spacing w:val="-1"/>
          <w:sz w:val="20"/>
        </w:rPr>
        <w:t>Experience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IdentityIQ</w:t>
      </w:r>
      <w:r>
        <w:rPr>
          <w:spacing w:val="-1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7"/>
          <w:sz w:val="20"/>
        </w:rPr>
        <w:t xml:space="preserve"> </w:t>
      </w:r>
      <w:r>
        <w:rPr>
          <w:sz w:val="20"/>
        </w:rPr>
        <w:t>Manager,</w:t>
      </w:r>
      <w:r>
        <w:rPr>
          <w:spacing w:val="-1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onboardings,</w:t>
      </w:r>
      <w:r>
        <w:rPr>
          <w:spacing w:val="-8"/>
          <w:sz w:val="20"/>
        </w:rPr>
        <w:t xml:space="preserve"> </w:t>
      </w:r>
      <w:r>
        <w:rPr>
          <w:sz w:val="20"/>
        </w:rPr>
        <w:t>Certifications,</w:t>
      </w:r>
      <w:r>
        <w:rPr>
          <w:spacing w:val="-67"/>
          <w:sz w:val="20"/>
        </w:rPr>
        <w:t xml:space="preserve"> </w:t>
      </w:r>
      <w:r>
        <w:rPr>
          <w:sz w:val="20"/>
        </w:rPr>
        <w:t>Workflows.</w:t>
      </w:r>
    </w:p>
    <w:p w14:paraId="3333C248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12" w:after="0" w:line="259" w:lineRule="auto"/>
        <w:ind w:left="1205" w:right="376" w:hanging="361"/>
        <w:jc w:val="left"/>
        <w:rPr>
          <w:sz w:val="20"/>
        </w:rPr>
      </w:pPr>
      <w:r>
        <w:rPr>
          <w:sz w:val="20"/>
        </w:rPr>
        <w:t>Well</w:t>
      </w:r>
      <w:r>
        <w:rPr>
          <w:spacing w:val="-8"/>
          <w:sz w:val="20"/>
        </w:rPr>
        <w:t xml:space="preserve"> </w:t>
      </w:r>
      <w:r>
        <w:rPr>
          <w:sz w:val="20"/>
        </w:rPr>
        <w:t>Versed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phases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S/W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life</w:t>
      </w:r>
      <w:r>
        <w:rPr>
          <w:spacing w:val="-10"/>
          <w:sz w:val="20"/>
        </w:rPr>
        <w:t xml:space="preserve"> </w:t>
      </w:r>
      <w:r>
        <w:rPr>
          <w:sz w:val="20"/>
        </w:rPr>
        <w:t>cycle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Analysis,</w:t>
      </w:r>
      <w:r>
        <w:rPr>
          <w:spacing w:val="-9"/>
          <w:sz w:val="20"/>
        </w:rPr>
        <w:t xml:space="preserve"> </w:t>
      </w:r>
      <w:r>
        <w:rPr>
          <w:sz w:val="20"/>
        </w:rPr>
        <w:t>Design,</w:t>
      </w:r>
      <w:r>
        <w:rPr>
          <w:spacing w:val="-68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Testing.</w:t>
      </w:r>
    </w:p>
    <w:p w14:paraId="44CC3C46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17" w:after="0" w:line="264" w:lineRule="auto"/>
        <w:ind w:left="1205" w:right="549" w:hanging="361"/>
        <w:jc w:val="left"/>
        <w:rPr>
          <w:sz w:val="20"/>
        </w:rPr>
      </w:pPr>
      <w:r>
        <w:rPr>
          <w:sz w:val="20"/>
        </w:rPr>
        <w:t>Installed</w:t>
      </w:r>
      <w:r>
        <w:rPr>
          <w:spacing w:val="-14"/>
          <w:sz w:val="20"/>
        </w:rPr>
        <w:t xml:space="preserve"> </w:t>
      </w:r>
      <w:r>
        <w:rPr>
          <w:sz w:val="20"/>
        </w:rPr>
        <w:t>prerequisite</w:t>
      </w:r>
      <w:r>
        <w:rPr>
          <w:spacing w:val="-9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SailPoint</w:t>
      </w:r>
      <w:r>
        <w:rPr>
          <w:spacing w:val="-2"/>
          <w:sz w:val="20"/>
        </w:rPr>
        <w:t xml:space="preserve"> </w:t>
      </w:r>
      <w:r>
        <w:rPr>
          <w:sz w:val="20"/>
        </w:rPr>
        <w:t>IIQ</w:t>
      </w:r>
      <w:r>
        <w:rPr>
          <w:spacing w:val="-10"/>
          <w:sz w:val="20"/>
        </w:rPr>
        <w:t xml:space="preserve"> </w:t>
      </w:r>
      <w:r>
        <w:rPr>
          <w:sz w:val="20"/>
        </w:rPr>
        <w:t>Identity</w:t>
      </w:r>
      <w:r>
        <w:rPr>
          <w:spacing w:val="-8"/>
          <w:sz w:val="20"/>
        </w:rPr>
        <w:t xml:space="preserve"> </w:t>
      </w:r>
      <w:r>
        <w:rPr>
          <w:sz w:val="20"/>
        </w:rPr>
        <w:t>Manager,</w:t>
      </w:r>
      <w:r>
        <w:rPr>
          <w:spacing w:val="-14"/>
          <w:sz w:val="20"/>
        </w:rPr>
        <w:t xml:space="preserve"> </w:t>
      </w:r>
      <w:r>
        <w:rPr>
          <w:sz w:val="20"/>
        </w:rPr>
        <w:t>installed</w:t>
      </w:r>
      <w:r>
        <w:rPr>
          <w:spacing w:val="-9"/>
          <w:sz w:val="20"/>
        </w:rPr>
        <w:t xml:space="preserve"> </w:t>
      </w:r>
      <w:r>
        <w:rPr>
          <w:sz w:val="20"/>
        </w:rPr>
        <w:t>IIQ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patches.</w:t>
      </w:r>
    </w:p>
    <w:p w14:paraId="0F516D6D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47" w:after="0" w:line="268" w:lineRule="auto"/>
        <w:ind w:left="1205" w:right="886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 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complete</w:t>
      </w:r>
      <w:r>
        <w:rPr>
          <w:spacing w:val="-9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on-board</w:t>
      </w:r>
      <w:r>
        <w:rPr>
          <w:spacing w:val="-6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z w:val="20"/>
        </w:rPr>
        <w:t>SailPoint</w:t>
      </w:r>
      <w:r>
        <w:rPr>
          <w:spacing w:val="-3"/>
          <w:sz w:val="20"/>
        </w:rPr>
        <w:t xml:space="preserve"> </w:t>
      </w:r>
      <w:r>
        <w:rPr>
          <w:sz w:val="20"/>
        </w:rPr>
        <w:t>IIQ.</w:t>
      </w:r>
    </w:p>
    <w:p w14:paraId="4FC3FDB4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31" w:after="0" w:line="268" w:lineRule="auto"/>
        <w:ind w:left="1205" w:right="338" w:hanging="361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9"/>
          <w:sz w:val="20"/>
        </w:rPr>
        <w:t xml:space="preserve"> </w:t>
      </w:r>
      <w:r>
        <w:rPr>
          <w:sz w:val="20"/>
        </w:rPr>
        <w:t>SailPoint</w:t>
      </w:r>
      <w:r>
        <w:rPr>
          <w:spacing w:val="-2"/>
          <w:sz w:val="20"/>
        </w:rPr>
        <w:t xml:space="preserve"> </w:t>
      </w:r>
      <w:r>
        <w:rPr>
          <w:sz w:val="20"/>
        </w:rPr>
        <w:t>in-built</w:t>
      </w:r>
      <w:r>
        <w:rPr>
          <w:spacing w:val="-7"/>
          <w:sz w:val="20"/>
        </w:rPr>
        <w:t xml:space="preserve"> </w:t>
      </w:r>
      <w:r>
        <w:rPr>
          <w:sz w:val="20"/>
        </w:rPr>
        <w:t>tasks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10"/>
          <w:sz w:val="20"/>
        </w:rPr>
        <w:t xml:space="preserve"> </w:t>
      </w:r>
      <w:r>
        <w:rPr>
          <w:sz w:val="20"/>
        </w:rPr>
        <w:t>refresh</w:t>
      </w:r>
      <w:r>
        <w:rPr>
          <w:spacing w:val="-2"/>
          <w:sz w:val="20"/>
        </w:rPr>
        <w:t xml:space="preserve"> </w:t>
      </w:r>
      <w:r>
        <w:rPr>
          <w:sz w:val="20"/>
        </w:rPr>
        <w:t>tasks,</w:t>
      </w:r>
      <w:r>
        <w:rPr>
          <w:spacing w:val="-10"/>
          <w:sz w:val="20"/>
        </w:rPr>
        <w:t xml:space="preserve"> </w:t>
      </w:r>
      <w:r>
        <w:rPr>
          <w:sz w:val="20"/>
        </w:rPr>
        <w:t>schedule</w:t>
      </w:r>
      <w:r>
        <w:rPr>
          <w:spacing w:val="-13"/>
          <w:sz w:val="20"/>
        </w:rPr>
        <w:t xml:space="preserve"> </w:t>
      </w:r>
      <w:r>
        <w:rPr>
          <w:sz w:val="20"/>
        </w:rPr>
        <w:t>tasks,</w:t>
      </w:r>
      <w:r>
        <w:rPr>
          <w:spacing w:val="-68"/>
          <w:sz w:val="20"/>
        </w:rPr>
        <w:t xml:space="preserve"> </w:t>
      </w:r>
      <w:r>
        <w:rPr>
          <w:sz w:val="20"/>
        </w:rPr>
        <w:t>sequential</w:t>
      </w:r>
      <w:r>
        <w:rPr>
          <w:spacing w:val="2"/>
          <w:sz w:val="20"/>
        </w:rPr>
        <w:t xml:space="preserve"> </w:t>
      </w:r>
      <w:r>
        <w:rPr>
          <w:sz w:val="20"/>
        </w:rPr>
        <w:t>and custom tasks</w:t>
      </w:r>
      <w:r>
        <w:rPr>
          <w:spacing w:val="2"/>
          <w:sz w:val="20"/>
        </w:rPr>
        <w:t xml:space="preserve"> </w:t>
      </w:r>
      <w:r>
        <w:rPr>
          <w:sz w:val="20"/>
        </w:rPr>
        <w:t>etc…</w:t>
      </w:r>
    </w:p>
    <w:p w14:paraId="51B2388B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12" w:after="0" w:line="259" w:lineRule="auto"/>
        <w:ind w:left="1205" w:right="987" w:hanging="361"/>
        <w:jc w:val="left"/>
        <w:rPr>
          <w:sz w:val="20"/>
        </w:rPr>
      </w:pP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boarded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types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connector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Delimited,</w:t>
      </w:r>
      <w:r>
        <w:rPr>
          <w:spacing w:val="-10"/>
          <w:sz w:val="20"/>
        </w:rPr>
        <w:t xml:space="preserve"> </w:t>
      </w:r>
      <w:r>
        <w:rPr>
          <w:sz w:val="20"/>
        </w:rPr>
        <w:t>Active</w:t>
      </w:r>
      <w:r>
        <w:rPr>
          <w:spacing w:val="-67"/>
          <w:sz w:val="20"/>
        </w:rPr>
        <w:t xml:space="preserve"> </w:t>
      </w:r>
      <w:r>
        <w:rPr>
          <w:sz w:val="20"/>
        </w:rPr>
        <w:t>Directory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JDBC.</w:t>
      </w:r>
    </w:p>
    <w:p w14:paraId="3E05F074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41" w:after="0" w:line="240" w:lineRule="auto"/>
        <w:ind w:left="1205" w:right="0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RBAC.</w:t>
      </w:r>
    </w:p>
    <w:p w14:paraId="57C80FC4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35" w:after="0" w:line="240" w:lineRule="auto"/>
        <w:ind w:left="1205" w:right="0" w:hanging="361"/>
        <w:jc w:val="left"/>
        <w:rPr>
          <w:sz w:val="20"/>
        </w:rPr>
      </w:pPr>
      <w:r>
        <w:rPr>
          <w:sz w:val="20"/>
        </w:rPr>
        <w:t>Customized</w:t>
      </w:r>
      <w:r>
        <w:rPr>
          <w:spacing w:val="-6"/>
          <w:sz w:val="20"/>
        </w:rPr>
        <w:t xml:space="preserve"> </w:t>
      </w:r>
      <w:r>
        <w:rPr>
          <w:sz w:val="20"/>
        </w:rPr>
        <w:t>workflows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z w:val="20"/>
        </w:rPr>
        <w:t>needs.</w:t>
      </w:r>
    </w:p>
    <w:p w14:paraId="4FF5B0D7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30" w:after="0" w:line="273" w:lineRule="auto"/>
        <w:ind w:left="1205" w:right="245" w:hanging="361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8"/>
          <w:sz w:val="20"/>
        </w:rPr>
        <w:t xml:space="preserve"> </w:t>
      </w:r>
      <w:r>
        <w:rPr>
          <w:sz w:val="20"/>
        </w:rPr>
        <w:t>UAT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some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provided</w:t>
      </w:r>
      <w:r>
        <w:rPr>
          <w:spacing w:val="-9"/>
          <w:sz w:val="20"/>
        </w:rPr>
        <w:t xml:space="preserve"> </w:t>
      </w:r>
      <w:r>
        <w:rPr>
          <w:sz w:val="20"/>
        </w:rPr>
        <w:t>signoff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deploy</w:t>
      </w:r>
      <w:r>
        <w:rPr>
          <w:spacing w:val="-7"/>
          <w:sz w:val="20"/>
        </w:rPr>
        <w:t xml:space="preserve"> </w:t>
      </w:r>
      <w:r>
        <w:rPr>
          <w:sz w:val="20"/>
        </w:rPr>
        <w:t>those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67"/>
          <w:sz w:val="20"/>
        </w:rPr>
        <w:t xml:space="preserve"> </w:t>
      </w:r>
      <w:r>
        <w:rPr>
          <w:sz w:val="20"/>
        </w:rPr>
        <w:t>environment.</w:t>
      </w:r>
    </w:p>
    <w:p w14:paraId="7704B303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26" w:after="0" w:line="276" w:lineRule="auto"/>
        <w:ind w:left="1205" w:right="818" w:hanging="361"/>
        <w:jc w:val="left"/>
        <w:rPr>
          <w:sz w:val="20"/>
        </w:rPr>
      </w:pPr>
      <w:r>
        <w:rPr>
          <w:sz w:val="20"/>
        </w:rPr>
        <w:t>Result</w:t>
      </w:r>
      <w:r>
        <w:rPr>
          <w:spacing w:val="-8"/>
          <w:sz w:val="20"/>
        </w:rPr>
        <w:t xml:space="preserve"> </w:t>
      </w:r>
      <w:r>
        <w:rPr>
          <w:sz w:val="20"/>
        </w:rPr>
        <w:t>oriented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quick</w:t>
      </w:r>
      <w:r>
        <w:rPr>
          <w:spacing w:val="-13"/>
          <w:sz w:val="20"/>
        </w:rPr>
        <w:t xml:space="preserve"> </w:t>
      </w:r>
      <w:r>
        <w:rPr>
          <w:sz w:val="20"/>
        </w:rPr>
        <w:t>learner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excellent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9"/>
          <w:sz w:val="20"/>
        </w:rPr>
        <w:t xml:space="preserve"> </w:t>
      </w:r>
      <w:r>
        <w:rPr>
          <w:sz w:val="20"/>
        </w:rPr>
        <w:t>presentation,</w:t>
      </w:r>
      <w:r>
        <w:rPr>
          <w:spacing w:val="-67"/>
          <w:sz w:val="20"/>
        </w:rPr>
        <w:t xml:space="preserve"> </w:t>
      </w:r>
      <w:r>
        <w:rPr>
          <w:sz w:val="20"/>
        </w:rPr>
        <w:t>problem</w:t>
      </w:r>
      <w:r>
        <w:rPr>
          <w:spacing w:val="-9"/>
          <w:sz w:val="20"/>
        </w:rPr>
        <w:t xml:space="preserve"> </w:t>
      </w:r>
      <w:r>
        <w:rPr>
          <w:sz w:val="20"/>
        </w:rPr>
        <w:t>solving,</w:t>
      </w:r>
      <w:r>
        <w:rPr>
          <w:spacing w:val="-4"/>
          <w:sz w:val="20"/>
        </w:rPr>
        <w:t xml:space="preserve"> </w:t>
      </w:r>
      <w:r>
        <w:rPr>
          <w:sz w:val="20"/>
        </w:rPr>
        <w:t>analytical, organizational,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3"/>
          <w:sz w:val="20"/>
        </w:rPr>
        <w:t xml:space="preserve"> </w:t>
      </w:r>
      <w:r>
        <w:rPr>
          <w:sz w:val="20"/>
        </w:rPr>
        <w:t>skills.</w:t>
      </w:r>
    </w:p>
    <w:p w14:paraId="08DE7599">
      <w:pPr>
        <w:pStyle w:val="6"/>
        <w:spacing w:before="2"/>
        <w:rPr>
          <w:sz w:val="19"/>
        </w:rPr>
      </w:pPr>
    </w:p>
    <w:p w14:paraId="58CBA149">
      <w:pPr>
        <w:pStyle w:val="8"/>
        <w:numPr>
          <w:ilvl w:val="0"/>
          <w:numId w:val="1"/>
        </w:numPr>
        <w:tabs>
          <w:tab w:val="left" w:pos="1204"/>
          <w:tab w:val="left" w:pos="1205"/>
        </w:tabs>
        <w:spacing w:before="0" w:after="0" w:line="240" w:lineRule="auto"/>
        <w:ind w:left="1205" w:right="0" w:hanging="361"/>
        <w:jc w:val="left"/>
        <w:rPr>
          <w:sz w:val="20"/>
        </w:rPr>
      </w:pPr>
      <w:r>
        <w:rPr>
          <w:sz w:val="20"/>
        </w:rPr>
        <w:t>Capable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adapting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3"/>
          <w:sz w:val="20"/>
        </w:rPr>
        <w:t xml:space="preserve"> </w:t>
      </w:r>
      <w:r>
        <w:rPr>
          <w:sz w:val="20"/>
        </w:rPr>
        <w:t>easily.</w:t>
      </w:r>
    </w:p>
    <w:p w14:paraId="14C21F5E">
      <w:pPr>
        <w:pStyle w:val="6"/>
        <w:spacing w:before="11"/>
        <w:rPr>
          <w:sz w:val="24"/>
        </w:rPr>
      </w:pPr>
    </w:p>
    <w:p w14:paraId="373230BC">
      <w:pPr>
        <w:pStyle w:val="2"/>
        <w:ind w:left="134"/>
        <w:rPr>
          <w:u w:val="none"/>
        </w:rPr>
      </w:pPr>
      <w:bookmarkStart w:id="2" w:name="Professional Experience:-"/>
      <w:bookmarkEnd w:id="2"/>
      <w:r>
        <w:rPr>
          <w:spacing w:val="-1"/>
          <w:u w:val="thick"/>
        </w:rPr>
        <w:t>Professional</w:t>
      </w:r>
      <w:r>
        <w:rPr>
          <w:spacing w:val="-7"/>
          <w:u w:val="thick"/>
        </w:rPr>
        <w:t xml:space="preserve"> </w:t>
      </w:r>
      <w:r>
        <w:rPr>
          <w:spacing w:val="-1"/>
          <w:u w:val="thick"/>
        </w:rPr>
        <w:t>Experience:-</w:t>
      </w:r>
    </w:p>
    <w:p w14:paraId="7B296E04">
      <w:pPr>
        <w:pStyle w:val="6"/>
        <w:rPr>
          <w:b/>
        </w:rPr>
      </w:pPr>
    </w:p>
    <w:p w14:paraId="26E9111C">
      <w:pPr>
        <w:pStyle w:val="6"/>
        <w:spacing w:before="9"/>
        <w:rPr>
          <w:b/>
          <w:sz w:val="19"/>
        </w:rPr>
      </w:pPr>
    </w:p>
    <w:p w14:paraId="4666C09B">
      <w:pPr>
        <w:pStyle w:val="8"/>
        <w:numPr>
          <w:ilvl w:val="0"/>
          <w:numId w:val="2"/>
        </w:numPr>
        <w:tabs>
          <w:tab w:val="left" w:pos="883"/>
        </w:tabs>
        <w:spacing w:before="0" w:after="0" w:line="240" w:lineRule="auto"/>
        <w:ind w:left="882" w:right="0" w:hanging="236"/>
        <w:jc w:val="left"/>
        <w:rPr>
          <w:b/>
          <w:sz w:val="20"/>
        </w:rPr>
      </w:pPr>
      <w:r>
        <w:rPr>
          <w:sz w:val="20"/>
        </w:rPr>
        <w:t>Currently</w:t>
      </w:r>
      <w:r>
        <w:rPr>
          <w:spacing w:val="-14"/>
          <w:sz w:val="20"/>
        </w:rPr>
        <w:t xml:space="preserve"> </w:t>
      </w:r>
      <w:r>
        <w:rPr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Sailpoint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IIQ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Developer</w:t>
      </w:r>
      <w:r>
        <w:rPr>
          <w:sz w:val="20"/>
        </w:rPr>
        <w:t>,in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WAVE9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SOLUTIONS,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Hyderabad.</w:t>
      </w:r>
    </w:p>
    <w:p w14:paraId="1A6D7A03">
      <w:pPr>
        <w:pStyle w:val="6"/>
        <w:rPr>
          <w:b/>
          <w:sz w:val="24"/>
        </w:rPr>
      </w:pPr>
    </w:p>
    <w:p w14:paraId="1E867355">
      <w:pPr>
        <w:pStyle w:val="2"/>
        <w:spacing w:before="151"/>
        <w:ind w:left="124"/>
        <w:rPr>
          <w:u w:val="none"/>
        </w:rPr>
      </w:pPr>
      <w:r>
        <w:rPr>
          <w:spacing w:val="-1"/>
          <w:u w:val="thick"/>
        </w:rPr>
        <w:t>Technical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Environment:-</w:t>
      </w:r>
    </w:p>
    <w:p w14:paraId="6F170FB7">
      <w:pPr>
        <w:pStyle w:val="6"/>
        <w:spacing w:before="6" w:after="1"/>
        <w:rPr>
          <w:b/>
          <w:sz w:val="24"/>
        </w:rPr>
      </w:pPr>
    </w:p>
    <w:tbl>
      <w:tblPr>
        <w:tblStyle w:val="5"/>
        <w:tblW w:w="0" w:type="auto"/>
        <w:tblInd w:w="1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697"/>
        <w:gridCol w:w="2797"/>
      </w:tblGrid>
      <w:tr w14:paraId="61099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602" w:type="dxa"/>
          </w:tcPr>
          <w:p w14:paraId="58DA29FC">
            <w:pPr>
              <w:pStyle w:val="9"/>
              <w:spacing w:before="6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74D64128">
            <w:pPr>
              <w:pStyle w:val="9"/>
              <w:spacing w:before="1"/>
              <w:ind w:left="323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2797" w:type="dxa"/>
          </w:tcPr>
          <w:p w14:paraId="5C87DB42">
            <w:pPr>
              <w:pStyle w:val="9"/>
              <w:spacing w:before="1"/>
              <w:ind w:left="32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Windows2000/XP</w:t>
            </w:r>
          </w:p>
        </w:tc>
      </w:tr>
      <w:tr w14:paraId="07639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602" w:type="dxa"/>
          </w:tcPr>
          <w:p w14:paraId="7DA13519">
            <w:pPr>
              <w:pStyle w:val="9"/>
              <w:spacing w:before="2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13B1E1C9">
            <w:pPr>
              <w:pStyle w:val="9"/>
              <w:spacing w:before="38"/>
              <w:ind w:left="323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2797" w:type="dxa"/>
          </w:tcPr>
          <w:p w14:paraId="4BA0AED2">
            <w:pPr>
              <w:pStyle w:val="9"/>
              <w:spacing w:before="38"/>
              <w:ind w:left="32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</w:p>
        </w:tc>
      </w:tr>
      <w:tr w14:paraId="569A3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602" w:type="dxa"/>
          </w:tcPr>
          <w:p w14:paraId="2E676D75">
            <w:pPr>
              <w:pStyle w:val="9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0D64AC18">
            <w:pPr>
              <w:pStyle w:val="9"/>
              <w:ind w:left="323"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2797" w:type="dxa"/>
          </w:tcPr>
          <w:p w14:paraId="22BA4190">
            <w:pPr>
              <w:pStyle w:val="9"/>
              <w:ind w:left="32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JDBC,Servlets</w:t>
            </w:r>
          </w:p>
        </w:tc>
      </w:tr>
      <w:tr w14:paraId="55286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602" w:type="dxa"/>
          </w:tcPr>
          <w:p w14:paraId="16C33C95">
            <w:pPr>
              <w:pStyle w:val="9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1E0009CE">
            <w:pPr>
              <w:pStyle w:val="9"/>
              <w:ind w:left="323"/>
              <w:rPr>
                <w:sz w:val="20"/>
              </w:rPr>
            </w:pPr>
            <w:r>
              <w:rPr>
                <w:sz w:val="20"/>
              </w:rPr>
              <w:t>IAM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2797" w:type="dxa"/>
          </w:tcPr>
          <w:p w14:paraId="56F0B727">
            <w:pPr>
              <w:pStyle w:val="9"/>
              <w:ind w:left="32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Sailpoint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IIQ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7.1,7.X</w:t>
            </w:r>
          </w:p>
        </w:tc>
      </w:tr>
      <w:tr w14:paraId="65FA9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602" w:type="dxa"/>
          </w:tcPr>
          <w:p w14:paraId="732087B4">
            <w:pPr>
              <w:pStyle w:val="9"/>
              <w:spacing w:before="5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1060043E">
            <w:pPr>
              <w:pStyle w:val="9"/>
              <w:spacing w:before="65"/>
              <w:ind w:left="323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Servers</w:t>
            </w:r>
          </w:p>
        </w:tc>
        <w:tc>
          <w:tcPr>
            <w:tcW w:w="2797" w:type="dxa"/>
          </w:tcPr>
          <w:p w14:paraId="13CFBE13">
            <w:pPr>
              <w:pStyle w:val="9"/>
              <w:spacing w:before="65"/>
              <w:ind w:left="32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Tomcat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9.x</w:t>
            </w:r>
          </w:p>
        </w:tc>
      </w:tr>
      <w:tr w14:paraId="302E9C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602" w:type="dxa"/>
          </w:tcPr>
          <w:p w14:paraId="4283A646">
            <w:pPr>
              <w:pStyle w:val="9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68DCD0C2">
            <w:pPr>
              <w:pStyle w:val="9"/>
              <w:spacing w:before="72"/>
              <w:ind w:left="323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IDEs</w:t>
            </w:r>
          </w:p>
        </w:tc>
        <w:tc>
          <w:tcPr>
            <w:tcW w:w="2797" w:type="dxa"/>
          </w:tcPr>
          <w:p w14:paraId="45EA128D">
            <w:pPr>
              <w:pStyle w:val="9"/>
              <w:spacing w:before="72"/>
              <w:ind w:left="32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Eclipse</w:t>
            </w:r>
          </w:p>
        </w:tc>
      </w:tr>
      <w:tr w14:paraId="337D6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602" w:type="dxa"/>
          </w:tcPr>
          <w:p w14:paraId="59D55A50">
            <w:pPr>
              <w:pStyle w:val="9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1FC8F348">
            <w:pPr>
              <w:pStyle w:val="9"/>
              <w:ind w:left="323"/>
              <w:rPr>
                <w:sz w:val="20"/>
              </w:rPr>
            </w:pPr>
            <w:r>
              <w:rPr>
                <w:sz w:val="20"/>
              </w:rPr>
              <w:t>Databases</w:t>
            </w:r>
          </w:p>
        </w:tc>
        <w:tc>
          <w:tcPr>
            <w:tcW w:w="2797" w:type="dxa"/>
          </w:tcPr>
          <w:p w14:paraId="545EA719">
            <w:pPr>
              <w:pStyle w:val="9"/>
              <w:ind w:left="32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5.x</w:t>
            </w:r>
          </w:p>
        </w:tc>
      </w:tr>
      <w:tr w14:paraId="2D157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02" w:type="dxa"/>
          </w:tcPr>
          <w:p w14:paraId="0360C423">
            <w:pPr>
              <w:pStyle w:val="9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6F9BC240">
            <w:pPr>
              <w:pStyle w:val="9"/>
              <w:spacing w:before="72"/>
              <w:ind w:left="323"/>
              <w:rPr>
                <w:sz w:val="20"/>
              </w:rPr>
            </w:pPr>
            <w:r>
              <w:rPr>
                <w:sz w:val="20"/>
              </w:rPr>
              <w:t>Scripting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</w:tc>
        <w:tc>
          <w:tcPr>
            <w:tcW w:w="2797" w:type="dxa"/>
          </w:tcPr>
          <w:p w14:paraId="20D99DDC">
            <w:pPr>
              <w:pStyle w:val="9"/>
              <w:spacing w:before="72"/>
              <w:ind w:left="32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Bean Shell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</w:p>
        </w:tc>
      </w:tr>
      <w:tr w14:paraId="511F3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02" w:type="dxa"/>
          </w:tcPr>
          <w:p w14:paraId="4F628230">
            <w:pPr>
              <w:pStyle w:val="9"/>
              <w:spacing w:before="45" w:line="246" w:lineRule="exac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7"/>
                <w:sz w:val="20"/>
              </w:rPr>
              <w:t>•</w:t>
            </w:r>
          </w:p>
        </w:tc>
        <w:tc>
          <w:tcPr>
            <w:tcW w:w="2697" w:type="dxa"/>
          </w:tcPr>
          <w:p w14:paraId="1D301FDC">
            <w:pPr>
              <w:pStyle w:val="9"/>
              <w:spacing w:before="65" w:line="227" w:lineRule="exact"/>
              <w:ind w:left="32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2797" w:type="dxa"/>
          </w:tcPr>
          <w:p w14:paraId="52615AFF">
            <w:pPr>
              <w:pStyle w:val="9"/>
              <w:spacing w:before="65" w:line="227" w:lineRule="exact"/>
              <w:ind w:left="329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: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GIT,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JIRA</w:t>
            </w:r>
          </w:p>
        </w:tc>
      </w:tr>
    </w:tbl>
    <w:p w14:paraId="33DD7E82">
      <w:pPr>
        <w:spacing w:after="0" w:line="227" w:lineRule="exact"/>
        <w:rPr>
          <w:sz w:val="20"/>
        </w:rPr>
        <w:sectPr>
          <w:type w:val="continuous"/>
          <w:pgSz w:w="12240" w:h="15840"/>
          <w:pgMar w:top="740" w:right="1220" w:bottom="280" w:left="980" w:header="720" w:footer="720" w:gutter="0"/>
          <w:cols w:space="720" w:num="1"/>
        </w:sectPr>
      </w:pPr>
    </w:p>
    <w:p w14:paraId="7FA16908">
      <w:pPr>
        <w:spacing w:before="80"/>
        <w:ind w:left="282" w:right="0" w:firstLine="0"/>
        <w:jc w:val="left"/>
        <w:rPr>
          <w:b/>
          <w:sz w:val="22"/>
        </w:rPr>
      </w:pPr>
      <w:bookmarkStart w:id="3" w:name="Education:-"/>
      <w:bookmarkEnd w:id="3"/>
      <w:r>
        <w:rPr>
          <w:b/>
          <w:sz w:val="22"/>
          <w:u w:val="thick"/>
        </w:rPr>
        <w:t>Education:-</w:t>
      </w:r>
    </w:p>
    <w:p w14:paraId="0DC7A351">
      <w:pPr>
        <w:pStyle w:val="6"/>
        <w:spacing w:before="3"/>
        <w:rPr>
          <w:b/>
          <w:sz w:val="18"/>
        </w:rPr>
      </w:pPr>
    </w:p>
    <w:p w14:paraId="64915602">
      <w:pPr>
        <w:pStyle w:val="8"/>
        <w:numPr>
          <w:ilvl w:val="0"/>
          <w:numId w:val="3"/>
        </w:numPr>
        <w:tabs>
          <w:tab w:val="left" w:pos="965"/>
        </w:tabs>
        <w:spacing w:before="97" w:after="0" w:line="240" w:lineRule="auto"/>
        <w:ind w:left="964" w:right="0" w:hanging="366"/>
        <w:jc w:val="both"/>
        <w:rPr>
          <w:b/>
          <w:sz w:val="20"/>
        </w:rPr>
      </w:pPr>
      <w:r>
        <w:rPr>
          <w:spacing w:val="-1"/>
          <w:sz w:val="20"/>
        </w:rPr>
        <w:t>Completed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Post–Graduation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M.Sc</w:t>
      </w:r>
      <w:r>
        <w:rPr>
          <w:sz w:val="20"/>
        </w:rPr>
        <w:t>.(Physics)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Sri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Padmavathi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Mahila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Viswavidyalam</w:t>
      </w:r>
    </w:p>
    <w:p w14:paraId="29E7FBB4">
      <w:pPr>
        <w:pStyle w:val="6"/>
        <w:spacing w:before="16"/>
        <w:ind w:left="964"/>
        <w:jc w:val="both"/>
        <w:rPr>
          <w:b/>
        </w:rPr>
      </w:pPr>
      <w:r>
        <w:t>(2017-2019)</w:t>
      </w:r>
      <w:r>
        <w:rPr>
          <w:spacing w:val="4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TIRUPATHI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b/>
        </w:rPr>
        <w:t>76.7%.</w:t>
      </w:r>
    </w:p>
    <w:p w14:paraId="3E115994">
      <w:pPr>
        <w:pStyle w:val="8"/>
        <w:numPr>
          <w:ilvl w:val="0"/>
          <w:numId w:val="3"/>
        </w:numPr>
        <w:tabs>
          <w:tab w:val="left" w:pos="965"/>
        </w:tabs>
        <w:spacing w:before="112" w:after="0" w:line="264" w:lineRule="auto"/>
        <w:ind w:left="964" w:right="1045" w:hanging="361"/>
        <w:jc w:val="both"/>
        <w:rPr>
          <w:b/>
          <w:sz w:val="20"/>
        </w:rPr>
      </w:pPr>
      <w:r>
        <w:rPr>
          <w:sz w:val="20"/>
        </w:rPr>
        <w:t>Completed</w:t>
      </w:r>
      <w:r>
        <w:rPr>
          <w:spacing w:val="-11"/>
          <w:sz w:val="20"/>
        </w:rPr>
        <w:t xml:space="preserve"> </w:t>
      </w:r>
      <w:r>
        <w:rPr>
          <w:sz w:val="20"/>
        </w:rPr>
        <w:t>Bachelor’s</w:t>
      </w:r>
      <w:r>
        <w:rPr>
          <w:spacing w:val="-9"/>
          <w:sz w:val="20"/>
        </w:rPr>
        <w:t xml:space="preserve"> </w:t>
      </w:r>
      <w:r>
        <w:rPr>
          <w:sz w:val="20"/>
        </w:rPr>
        <w:t>degree</w:t>
      </w:r>
      <w:r>
        <w:rPr>
          <w:spacing w:val="-5"/>
          <w:sz w:val="20"/>
        </w:rPr>
        <w:t xml:space="preserve"> </w:t>
      </w:r>
      <w:r>
        <w:rPr>
          <w:sz w:val="20"/>
        </w:rPr>
        <w:t>B.Sc.(Maths,</w:t>
      </w:r>
      <w:r>
        <w:rPr>
          <w:spacing w:val="-9"/>
          <w:sz w:val="20"/>
        </w:rPr>
        <w:t xml:space="preserve"> </w:t>
      </w:r>
      <w:r>
        <w:rPr>
          <w:sz w:val="20"/>
        </w:rPr>
        <w:t>Physics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Science)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68"/>
          <w:sz w:val="20"/>
        </w:rPr>
        <w:t xml:space="preserve"> </w:t>
      </w:r>
      <w:r>
        <w:rPr>
          <w:sz w:val="20"/>
        </w:rPr>
        <w:t>SriHarshini Degree and PG College(2014-2017)in ONGOLE which is affiliated to</w:t>
      </w:r>
      <w:r>
        <w:rPr>
          <w:spacing w:val="-68"/>
          <w:sz w:val="20"/>
        </w:rPr>
        <w:t xml:space="preserve"> </w:t>
      </w:r>
      <w:r>
        <w:rPr>
          <w:b/>
          <w:sz w:val="20"/>
        </w:rPr>
        <w:t>ACHARYA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NAGARJUNA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84.72%.</w:t>
      </w:r>
    </w:p>
    <w:p w14:paraId="3C721E2C">
      <w:pPr>
        <w:pStyle w:val="6"/>
        <w:spacing w:before="5"/>
        <w:rPr>
          <w:b/>
          <w:sz w:val="29"/>
        </w:rPr>
      </w:pPr>
    </w:p>
    <w:p w14:paraId="67759588">
      <w:pPr>
        <w:pStyle w:val="2"/>
        <w:ind w:left="273"/>
        <w:rPr>
          <w:u w:val="none"/>
        </w:rPr>
      </w:pPr>
      <w:bookmarkStart w:id="4" w:name="Project Profile:-"/>
      <w:bookmarkEnd w:id="4"/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Profile:-</w:t>
      </w:r>
    </w:p>
    <w:p w14:paraId="4B45ECA0">
      <w:pPr>
        <w:pStyle w:val="6"/>
        <w:spacing w:before="11"/>
        <w:rPr>
          <w:b/>
          <w:sz w:val="17"/>
        </w:rPr>
      </w:pPr>
    </w:p>
    <w:p w14:paraId="3F94DC20">
      <w:pPr>
        <w:tabs>
          <w:tab w:val="left" w:pos="5905"/>
        </w:tabs>
        <w:spacing w:before="101"/>
        <w:ind w:left="273" w:right="0" w:firstLine="0"/>
        <w:jc w:val="left"/>
        <w:rPr>
          <w:sz w:val="22"/>
        </w:rPr>
      </w:pPr>
      <w:r>
        <w:rPr>
          <w:sz w:val="22"/>
        </w:rPr>
        <w:t>1.</w:t>
      </w:r>
      <w:r>
        <w:rPr>
          <w:spacing w:val="12"/>
          <w:sz w:val="22"/>
        </w:rPr>
        <w:t xml:space="preserve"> </w:t>
      </w:r>
      <w:r>
        <w:rPr>
          <w:b/>
          <w:sz w:val="22"/>
          <w:u w:val="thick"/>
        </w:rPr>
        <w:t>Identity</w:t>
      </w:r>
      <w:r>
        <w:rPr>
          <w:b/>
          <w:spacing w:val="-10"/>
          <w:sz w:val="22"/>
          <w:u w:val="thick"/>
        </w:rPr>
        <w:t xml:space="preserve"> </w:t>
      </w:r>
      <w:r>
        <w:rPr>
          <w:b/>
          <w:sz w:val="22"/>
          <w:u w:val="thick"/>
        </w:rPr>
        <w:t>Access</w:t>
      </w:r>
      <w:r>
        <w:rPr>
          <w:b/>
          <w:spacing w:val="-6"/>
          <w:sz w:val="22"/>
          <w:u w:val="thick"/>
        </w:rPr>
        <w:t xml:space="preserve"> </w:t>
      </w:r>
      <w:r>
        <w:rPr>
          <w:b/>
          <w:sz w:val="22"/>
          <w:u w:val="thick"/>
        </w:rPr>
        <w:t>Management</w:t>
      </w:r>
      <w:r>
        <w:rPr>
          <w:b/>
          <w:sz w:val="22"/>
        </w:rPr>
        <w:tab/>
      </w:r>
      <w:r>
        <w:rPr>
          <w:sz w:val="22"/>
        </w:rPr>
        <w:t>(August2020-Current)</w:t>
      </w:r>
    </w:p>
    <w:p w14:paraId="043DC628">
      <w:pPr>
        <w:pStyle w:val="6"/>
        <w:spacing w:before="4"/>
      </w:pPr>
    </w:p>
    <w:p w14:paraId="4443E864">
      <w:pPr>
        <w:tabs>
          <w:tab w:val="left" w:pos="3749"/>
        </w:tabs>
        <w:spacing w:before="101"/>
        <w:ind w:left="911" w:right="0" w:firstLine="0"/>
        <w:jc w:val="left"/>
        <w:rPr>
          <w:sz w:val="20"/>
        </w:rPr>
      </w:pPr>
      <w:r>
        <w:rPr>
          <w:b/>
          <w:sz w:val="20"/>
        </w:rPr>
        <w:t>Clients</w:t>
      </w:r>
      <w:r>
        <w:rPr>
          <w:b/>
          <w:sz w:val="20"/>
        </w:rPr>
        <w:tab/>
      </w:r>
      <w:r>
        <w:rPr>
          <w:b/>
          <w:w w:val="90"/>
          <w:sz w:val="20"/>
        </w:rPr>
        <w:t>:</w:t>
      </w:r>
      <w:r>
        <w:rPr>
          <w:b/>
          <w:spacing w:val="57"/>
          <w:sz w:val="20"/>
        </w:rPr>
        <w:t xml:space="preserve"> </w:t>
      </w:r>
      <w:r>
        <w:rPr>
          <w:w w:val="90"/>
          <w:sz w:val="20"/>
        </w:rPr>
        <w:t>Vodafone-India</w:t>
      </w:r>
    </w:p>
    <w:p w14:paraId="04B61FF3">
      <w:pPr>
        <w:pStyle w:val="3"/>
        <w:tabs>
          <w:tab w:val="right" w:pos="4017"/>
        </w:tabs>
        <w:ind w:left="911"/>
        <w:rPr>
          <w:b w:val="0"/>
        </w:rPr>
      </w:pPr>
      <w:bookmarkStart w:id="5" w:name="Team size                         : 5"/>
      <w:bookmarkEnd w:id="5"/>
      <w:r>
        <w:t>Team</w:t>
      </w:r>
      <w:r>
        <w:rPr>
          <w:spacing w:val="-4"/>
        </w:rPr>
        <w:t xml:space="preserve"> </w:t>
      </w:r>
      <w:r>
        <w:t>size</w:t>
      </w:r>
      <w:r>
        <w:tab/>
      </w:r>
      <w:r>
        <w:rPr>
          <w:b w:val="0"/>
        </w:rPr>
        <w:t>5</w:t>
      </w:r>
    </w:p>
    <w:p w14:paraId="18465B58">
      <w:pPr>
        <w:tabs>
          <w:tab w:val="left" w:pos="3745"/>
        </w:tabs>
        <w:spacing w:before="45"/>
        <w:ind w:left="911" w:right="0" w:firstLine="0"/>
        <w:jc w:val="left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SailPoint</w:t>
      </w:r>
      <w:r>
        <w:rPr>
          <w:spacing w:val="-7"/>
          <w:sz w:val="20"/>
        </w:rPr>
        <w:t xml:space="preserve"> </w:t>
      </w:r>
      <w:r>
        <w:rPr>
          <w:sz w:val="20"/>
        </w:rPr>
        <w:t>IAM</w:t>
      </w:r>
      <w:r>
        <w:rPr>
          <w:spacing w:val="-7"/>
          <w:sz w:val="20"/>
        </w:rPr>
        <w:t xml:space="preserve"> </w:t>
      </w:r>
      <w:r>
        <w:rPr>
          <w:sz w:val="20"/>
        </w:rPr>
        <w:t>Developer</w:t>
      </w:r>
    </w:p>
    <w:p w14:paraId="6F911530">
      <w:pPr>
        <w:tabs>
          <w:tab w:val="left" w:pos="3754"/>
        </w:tabs>
        <w:spacing w:before="54"/>
        <w:ind w:left="911" w:right="0" w:firstLine="0"/>
        <w:jc w:val="left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SailPoint</w:t>
      </w:r>
      <w:r>
        <w:rPr>
          <w:spacing w:val="-6"/>
          <w:sz w:val="20"/>
        </w:rPr>
        <w:t xml:space="preserve"> </w:t>
      </w:r>
      <w:r>
        <w:rPr>
          <w:sz w:val="20"/>
        </w:rPr>
        <w:t>IIQ,</w:t>
      </w:r>
      <w:r>
        <w:rPr>
          <w:spacing w:val="-10"/>
          <w:sz w:val="20"/>
        </w:rPr>
        <w:t xml:space="preserve"> </w:t>
      </w:r>
      <w:r>
        <w:rPr>
          <w:sz w:val="20"/>
        </w:rPr>
        <w:t>Java,</w:t>
      </w:r>
      <w:r>
        <w:rPr>
          <w:spacing w:val="-10"/>
          <w:sz w:val="20"/>
        </w:rPr>
        <w:t xml:space="preserve"> </w:t>
      </w:r>
      <w:r>
        <w:rPr>
          <w:sz w:val="20"/>
        </w:rPr>
        <w:t>MySQL</w:t>
      </w:r>
      <w:r>
        <w:rPr>
          <w:spacing w:val="-5"/>
          <w:sz w:val="20"/>
        </w:rPr>
        <w:t xml:space="preserve"> </w:t>
      </w:r>
      <w:r>
        <w:rPr>
          <w:sz w:val="20"/>
        </w:rPr>
        <w:t>DataBase,</w:t>
      </w:r>
    </w:p>
    <w:p w14:paraId="32DD32A5">
      <w:pPr>
        <w:pStyle w:val="6"/>
        <w:rPr>
          <w:sz w:val="24"/>
        </w:rPr>
      </w:pPr>
    </w:p>
    <w:p w14:paraId="09F4D722">
      <w:pPr>
        <w:pStyle w:val="3"/>
        <w:spacing w:before="186"/>
      </w:pPr>
      <w:bookmarkStart w:id="6" w:name="Description:-"/>
      <w:bookmarkEnd w:id="6"/>
      <w:r>
        <w:rPr>
          <w:u w:val="thick"/>
        </w:rPr>
        <w:t>Description:-</w:t>
      </w:r>
    </w:p>
    <w:p w14:paraId="3B79E13C">
      <w:pPr>
        <w:pStyle w:val="6"/>
        <w:spacing w:before="79" w:line="360" w:lineRule="auto"/>
        <w:ind w:left="287" w:firstLine="571"/>
      </w:pPr>
      <w:r>
        <w:t>The Main objective of the project is successfully On boarding the various applications in</w:t>
      </w:r>
      <w:r>
        <w:rPr>
          <w:spacing w:val="1"/>
        </w:rPr>
        <w:t xml:space="preserve"> </w:t>
      </w:r>
      <w:r>
        <w:t>Vodafone -India, creating varies Roles and Entitlements, assigning to the user accounts.</w:t>
      </w:r>
      <w:r>
        <w:rPr>
          <w:spacing w:val="1"/>
        </w:rPr>
        <w:t xml:space="preserve"> </w:t>
      </w:r>
      <w:r>
        <w:t>installing,</w:t>
      </w:r>
      <w:r>
        <w:rPr>
          <w:spacing w:val="-7"/>
        </w:rPr>
        <w:t xml:space="preserve"> </w:t>
      </w:r>
      <w:r>
        <w:t>integrating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SailPoint</w:t>
      </w:r>
      <w:r>
        <w:rPr>
          <w:spacing w:val="-4"/>
        </w:rPr>
        <w:t xml:space="preserve"> </w:t>
      </w:r>
      <w:r>
        <w:t>IdentityIQ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assisting</w:t>
      </w:r>
      <w:r>
        <w:rPr>
          <w:spacing w:val="-67"/>
        </w:rPr>
        <w:t xml:space="preserve"> </w:t>
      </w:r>
      <w:r>
        <w:t>our implementation partners in that process and understanding the requirements of clients in</w:t>
      </w:r>
      <w:r>
        <w:rPr>
          <w:spacing w:val="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certifications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provisioning</w:t>
      </w:r>
      <w:r>
        <w:rPr>
          <w:spacing w:val="-67"/>
        </w:rPr>
        <w:t xml:space="preserve"> </w:t>
      </w:r>
      <w:r>
        <w:t>accordingly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SailPoint</w:t>
      </w:r>
      <w:r>
        <w:rPr>
          <w:spacing w:val="-1"/>
        </w:rPr>
        <w:t xml:space="preserve"> </w:t>
      </w:r>
      <w:r>
        <w:t>IdentityIQ.</w:t>
      </w:r>
    </w:p>
    <w:p w14:paraId="3D2E35BD">
      <w:pPr>
        <w:pStyle w:val="3"/>
        <w:spacing w:before="88"/>
      </w:pPr>
      <w:bookmarkStart w:id="7" w:name="Roles and Responsibilities:-"/>
      <w:bookmarkEnd w:id="7"/>
      <w:r>
        <w:rPr>
          <w:spacing w:val="-1"/>
          <w:u w:val="thick"/>
        </w:rPr>
        <w:t>Roles</w:t>
      </w:r>
      <w:r>
        <w:rPr>
          <w:spacing w:val="-12"/>
          <w:u w:val="thick"/>
        </w:rPr>
        <w:t xml:space="preserve"> </w:t>
      </w:r>
      <w:r>
        <w:rPr>
          <w:u w:val="thick"/>
        </w:rPr>
        <w:t>and</w:t>
      </w:r>
      <w:r>
        <w:rPr>
          <w:spacing w:val="-16"/>
          <w:u w:val="thick"/>
        </w:rPr>
        <w:t xml:space="preserve"> </w:t>
      </w:r>
      <w:r>
        <w:rPr>
          <w:u w:val="thick"/>
        </w:rPr>
        <w:t>Responsibilities:-</w:t>
      </w:r>
    </w:p>
    <w:p w14:paraId="69EDFB9F">
      <w:pPr>
        <w:pStyle w:val="6"/>
        <w:spacing w:before="6"/>
        <w:rPr>
          <w:b/>
          <w:sz w:val="15"/>
        </w:rPr>
      </w:pPr>
    </w:p>
    <w:p w14:paraId="610BE12E">
      <w:pPr>
        <w:pStyle w:val="8"/>
        <w:numPr>
          <w:ilvl w:val="0"/>
          <w:numId w:val="4"/>
        </w:numPr>
        <w:tabs>
          <w:tab w:val="left" w:pos="648"/>
        </w:tabs>
        <w:spacing w:before="101" w:after="0" w:line="240" w:lineRule="auto"/>
        <w:ind w:left="647" w:right="0" w:hanging="361"/>
        <w:jc w:val="left"/>
        <w:rPr>
          <w:sz w:val="20"/>
        </w:rPr>
      </w:pPr>
      <w:r>
        <w:rPr>
          <w:sz w:val="20"/>
        </w:rPr>
        <w:t>Actively</w:t>
      </w:r>
      <w:r>
        <w:rPr>
          <w:spacing w:val="-13"/>
          <w:sz w:val="20"/>
        </w:rPr>
        <w:t xml:space="preserve"> </w:t>
      </w:r>
      <w:r>
        <w:rPr>
          <w:sz w:val="20"/>
        </w:rPr>
        <w:t>Involved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Requirements.</w:t>
      </w:r>
    </w:p>
    <w:p w14:paraId="296E4DB9">
      <w:pPr>
        <w:pStyle w:val="8"/>
        <w:numPr>
          <w:ilvl w:val="0"/>
          <w:numId w:val="4"/>
        </w:numPr>
        <w:tabs>
          <w:tab w:val="left" w:pos="648"/>
        </w:tabs>
        <w:spacing w:before="151" w:after="0" w:line="240" w:lineRule="auto"/>
        <w:ind w:left="647" w:right="0" w:hanging="361"/>
        <w:jc w:val="left"/>
        <w:rPr>
          <w:sz w:val="20"/>
        </w:rPr>
      </w:pP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boarded</w:t>
      </w:r>
      <w:r>
        <w:rPr>
          <w:spacing w:val="-10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delimited,</w:t>
      </w:r>
      <w:r>
        <w:rPr>
          <w:spacing w:val="-10"/>
          <w:sz w:val="20"/>
        </w:rPr>
        <w:t xml:space="preserve"> </w:t>
      </w:r>
      <w:r>
        <w:rPr>
          <w:sz w:val="20"/>
        </w:rPr>
        <w:t>AD,</w:t>
      </w:r>
      <w:r>
        <w:rPr>
          <w:spacing w:val="-11"/>
          <w:sz w:val="20"/>
        </w:rPr>
        <w:t xml:space="preserve"> </w:t>
      </w:r>
      <w:r>
        <w:rPr>
          <w:sz w:val="20"/>
        </w:rPr>
        <w:t>JDBC.</w:t>
      </w:r>
    </w:p>
    <w:p w14:paraId="21710AA0">
      <w:pPr>
        <w:pStyle w:val="8"/>
        <w:numPr>
          <w:ilvl w:val="0"/>
          <w:numId w:val="4"/>
        </w:numPr>
        <w:tabs>
          <w:tab w:val="left" w:pos="648"/>
        </w:tabs>
        <w:spacing w:before="35" w:after="0" w:line="240" w:lineRule="auto"/>
        <w:ind w:left="647" w:right="0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SailPoint</w:t>
      </w:r>
      <w:r>
        <w:rPr>
          <w:spacing w:val="-11"/>
          <w:sz w:val="20"/>
        </w:rPr>
        <w:t xml:space="preserve"> </w:t>
      </w:r>
      <w:r>
        <w:rPr>
          <w:sz w:val="20"/>
        </w:rPr>
        <w:t>life</w:t>
      </w:r>
      <w:r>
        <w:rPr>
          <w:spacing w:val="-5"/>
          <w:sz w:val="20"/>
        </w:rPr>
        <w:t xml:space="preserve"> </w:t>
      </w:r>
      <w:r>
        <w:rPr>
          <w:sz w:val="20"/>
        </w:rPr>
        <w:t>cycle</w:t>
      </w:r>
      <w:r>
        <w:rPr>
          <w:spacing w:val="-9"/>
          <w:sz w:val="20"/>
        </w:rPr>
        <w:t xml:space="preserve"> </w:t>
      </w:r>
      <w:r>
        <w:rPr>
          <w:sz w:val="20"/>
        </w:rPr>
        <w:t>events</w:t>
      </w:r>
      <w:r>
        <w:rPr>
          <w:spacing w:val="-10"/>
          <w:sz w:val="20"/>
        </w:rPr>
        <w:t xml:space="preserve"> </w:t>
      </w:r>
      <w:r>
        <w:rPr>
          <w:sz w:val="20"/>
        </w:rPr>
        <w:t>(LCM).</w:t>
      </w:r>
    </w:p>
    <w:p w14:paraId="1DF5575A">
      <w:pPr>
        <w:pStyle w:val="8"/>
        <w:numPr>
          <w:ilvl w:val="0"/>
          <w:numId w:val="4"/>
        </w:numPr>
        <w:tabs>
          <w:tab w:val="left" w:pos="648"/>
        </w:tabs>
        <w:spacing w:before="30" w:after="0" w:line="264" w:lineRule="auto"/>
        <w:ind w:left="647" w:right="895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9"/>
          <w:sz w:val="20"/>
        </w:rPr>
        <w:t xml:space="preserve"> </w:t>
      </w:r>
      <w:r>
        <w:rPr>
          <w:sz w:val="20"/>
        </w:rPr>
        <w:t>SailPoint</w:t>
      </w:r>
      <w:r>
        <w:rPr>
          <w:spacing w:val="-5"/>
          <w:sz w:val="20"/>
        </w:rPr>
        <w:t xml:space="preserve"> </w:t>
      </w:r>
      <w:r>
        <w:rPr>
          <w:sz w:val="20"/>
        </w:rPr>
        <w:t>in-built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13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11"/>
          <w:sz w:val="20"/>
        </w:rPr>
        <w:t xml:space="preserve"> </w:t>
      </w:r>
      <w:r>
        <w:rPr>
          <w:sz w:val="20"/>
        </w:rPr>
        <w:t>refresh</w:t>
      </w:r>
      <w:r>
        <w:rPr>
          <w:spacing w:val="-2"/>
          <w:sz w:val="20"/>
        </w:rPr>
        <w:t xml:space="preserve"> </w:t>
      </w:r>
      <w:r>
        <w:rPr>
          <w:sz w:val="20"/>
        </w:rPr>
        <w:t>tasks,</w:t>
      </w:r>
      <w:r>
        <w:rPr>
          <w:spacing w:val="-8"/>
          <w:sz w:val="20"/>
        </w:rPr>
        <w:t xml:space="preserve"> </w:t>
      </w:r>
      <w:r>
        <w:rPr>
          <w:sz w:val="20"/>
        </w:rPr>
        <w:t>schedule</w:t>
      </w:r>
      <w:r>
        <w:rPr>
          <w:spacing w:val="-14"/>
          <w:sz w:val="20"/>
        </w:rPr>
        <w:t xml:space="preserve"> </w:t>
      </w:r>
      <w:r>
        <w:rPr>
          <w:sz w:val="20"/>
        </w:rPr>
        <w:t>tasks,</w:t>
      </w:r>
      <w:r>
        <w:rPr>
          <w:spacing w:val="-67"/>
          <w:sz w:val="20"/>
        </w:rPr>
        <w:t xml:space="preserve"> </w:t>
      </w:r>
      <w:r>
        <w:rPr>
          <w:sz w:val="20"/>
        </w:rPr>
        <w:t>sequential</w:t>
      </w:r>
      <w:r>
        <w:rPr>
          <w:spacing w:val="2"/>
          <w:sz w:val="20"/>
        </w:rPr>
        <w:t xml:space="preserve"> </w:t>
      </w:r>
      <w:r>
        <w:rPr>
          <w:sz w:val="20"/>
        </w:rPr>
        <w:t>and custom tasks</w:t>
      </w:r>
      <w:r>
        <w:rPr>
          <w:spacing w:val="3"/>
          <w:sz w:val="20"/>
        </w:rPr>
        <w:t xml:space="preserve"> </w:t>
      </w:r>
      <w:r>
        <w:rPr>
          <w:sz w:val="20"/>
        </w:rPr>
        <w:t>etc...</w:t>
      </w:r>
    </w:p>
    <w:p w14:paraId="07FBC90B">
      <w:pPr>
        <w:pStyle w:val="8"/>
        <w:numPr>
          <w:ilvl w:val="0"/>
          <w:numId w:val="4"/>
        </w:numPr>
        <w:tabs>
          <w:tab w:val="left" w:pos="648"/>
        </w:tabs>
        <w:spacing w:before="18" w:after="0" w:line="264" w:lineRule="auto"/>
        <w:ind w:left="647" w:right="187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customized</w:t>
      </w:r>
      <w:r>
        <w:rPr>
          <w:spacing w:val="-9"/>
          <w:sz w:val="20"/>
        </w:rPr>
        <w:t xml:space="preserve"> </w:t>
      </w:r>
      <w:r>
        <w:rPr>
          <w:sz w:val="20"/>
        </w:rPr>
        <w:t>rules</w:t>
      </w:r>
      <w:r>
        <w:rPr>
          <w:spacing w:val="-13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Build</w:t>
      </w:r>
      <w:r>
        <w:rPr>
          <w:spacing w:val="-10"/>
          <w:sz w:val="20"/>
        </w:rPr>
        <w:t xml:space="preserve"> </w:t>
      </w:r>
      <w:r>
        <w:rPr>
          <w:sz w:val="20"/>
        </w:rPr>
        <w:t>Map</w:t>
      </w:r>
      <w:r>
        <w:rPr>
          <w:spacing w:val="-10"/>
          <w:sz w:val="20"/>
        </w:rPr>
        <w:t xml:space="preserve"> </w:t>
      </w:r>
      <w:r>
        <w:rPr>
          <w:sz w:val="20"/>
        </w:rPr>
        <w:t>rule,</w:t>
      </w:r>
      <w:r>
        <w:rPr>
          <w:spacing w:val="-9"/>
          <w:sz w:val="20"/>
        </w:rPr>
        <w:t xml:space="preserve"> </w:t>
      </w:r>
      <w:r>
        <w:rPr>
          <w:sz w:val="20"/>
        </w:rPr>
        <w:t>pre-iterate</w:t>
      </w:r>
      <w:r>
        <w:rPr>
          <w:spacing w:val="-9"/>
          <w:sz w:val="20"/>
        </w:rPr>
        <w:t xml:space="preserve"> </w:t>
      </w:r>
      <w:r>
        <w:rPr>
          <w:sz w:val="20"/>
        </w:rPr>
        <w:t>rule,</w:t>
      </w:r>
      <w:r>
        <w:rPr>
          <w:spacing w:val="-6"/>
          <w:sz w:val="20"/>
        </w:rPr>
        <w:t xml:space="preserve"> </w:t>
      </w:r>
      <w:r>
        <w:rPr>
          <w:sz w:val="20"/>
        </w:rPr>
        <w:t>post-iterate</w:t>
      </w:r>
      <w:r>
        <w:rPr>
          <w:spacing w:val="-9"/>
          <w:sz w:val="20"/>
        </w:rPr>
        <w:t xml:space="preserve"> </w:t>
      </w:r>
      <w:r>
        <w:rPr>
          <w:sz w:val="20"/>
        </w:rPr>
        <w:t>rule,</w:t>
      </w:r>
      <w:r>
        <w:rPr>
          <w:spacing w:val="-10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67"/>
          <w:sz w:val="20"/>
        </w:rPr>
        <w:t xml:space="preserve"> </w:t>
      </w:r>
      <w:r>
        <w:rPr>
          <w:sz w:val="20"/>
        </w:rPr>
        <w:t>rule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</w:p>
    <w:p w14:paraId="5D46B5C5">
      <w:pPr>
        <w:pStyle w:val="8"/>
        <w:numPr>
          <w:ilvl w:val="0"/>
          <w:numId w:val="4"/>
        </w:numPr>
        <w:tabs>
          <w:tab w:val="left" w:pos="648"/>
        </w:tabs>
        <w:spacing w:before="7" w:after="0" w:line="240" w:lineRule="auto"/>
        <w:ind w:left="647" w:right="0" w:hanging="361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quick</w:t>
      </w:r>
      <w:r>
        <w:rPr>
          <w:spacing w:val="-3"/>
          <w:sz w:val="20"/>
        </w:rPr>
        <w:t xml:space="preserve"> </w:t>
      </w:r>
      <w:r>
        <w:rPr>
          <w:sz w:val="20"/>
        </w:rPr>
        <w:t>links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customized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3"/>
          <w:sz w:val="20"/>
        </w:rPr>
        <w:t xml:space="preserve"> </w:t>
      </w:r>
      <w:r>
        <w:rPr>
          <w:sz w:val="20"/>
        </w:rPr>
        <w:t>specific</w:t>
      </w:r>
      <w:r>
        <w:rPr>
          <w:spacing w:val="2"/>
          <w:sz w:val="20"/>
        </w:rPr>
        <w:t xml:space="preserve"> </w:t>
      </w:r>
      <w:r>
        <w:rPr>
          <w:sz w:val="20"/>
        </w:rPr>
        <w:t>requirements.</w:t>
      </w:r>
    </w:p>
    <w:p w14:paraId="1C19D699">
      <w:pPr>
        <w:pStyle w:val="8"/>
        <w:numPr>
          <w:ilvl w:val="0"/>
          <w:numId w:val="4"/>
        </w:numPr>
        <w:tabs>
          <w:tab w:val="left" w:pos="700"/>
          <w:tab w:val="left" w:pos="701"/>
        </w:tabs>
        <w:spacing w:before="40" w:after="0" w:line="240" w:lineRule="auto"/>
        <w:ind w:left="700" w:right="0" w:hanging="414"/>
        <w:jc w:val="left"/>
        <w:rPr>
          <w:sz w:val="20"/>
        </w:rPr>
      </w:pPr>
      <w:r>
        <w:rPr>
          <w:sz w:val="20"/>
        </w:rPr>
        <w:t>Assist</w:t>
      </w:r>
      <w:r>
        <w:rPr>
          <w:spacing w:val="-2"/>
          <w:sz w:val="20"/>
        </w:rPr>
        <w:t xml:space="preserve"> </w:t>
      </w:r>
      <w:r>
        <w:rPr>
          <w:sz w:val="20"/>
        </w:rPr>
        <w:t>inTesting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creating Test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cases.</w:t>
      </w:r>
    </w:p>
    <w:p w14:paraId="51478F21">
      <w:pPr>
        <w:pStyle w:val="6"/>
        <w:rPr>
          <w:sz w:val="24"/>
        </w:rPr>
      </w:pPr>
    </w:p>
    <w:p w14:paraId="4B44853C">
      <w:pPr>
        <w:pStyle w:val="6"/>
        <w:spacing w:before="1"/>
        <w:rPr>
          <w:sz w:val="25"/>
        </w:rPr>
      </w:pPr>
    </w:p>
    <w:p w14:paraId="0A27A405">
      <w:pPr>
        <w:pStyle w:val="2"/>
        <w:rPr>
          <w:u w:val="none"/>
        </w:rPr>
      </w:pPr>
      <w:bookmarkStart w:id="8" w:name="Declaration:-"/>
      <w:bookmarkEnd w:id="8"/>
      <w:r>
        <w:rPr>
          <w:u w:val="thick"/>
        </w:rPr>
        <w:t>Declaration:-</w:t>
      </w:r>
    </w:p>
    <w:p w14:paraId="03CCE37B">
      <w:pPr>
        <w:pStyle w:val="6"/>
        <w:spacing w:before="11"/>
        <w:rPr>
          <w:b/>
          <w:sz w:val="15"/>
        </w:rPr>
      </w:pPr>
    </w:p>
    <w:p w14:paraId="29F60557">
      <w:pPr>
        <w:pStyle w:val="6"/>
        <w:spacing w:before="102" w:line="360" w:lineRule="auto"/>
        <w:ind w:left="297" w:right="251" w:firstLine="408"/>
      </w:pPr>
      <w:r>
        <w:t>I</w:t>
      </w:r>
      <w:r>
        <w:rPr>
          <w:spacing w:val="-3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particulars</w:t>
      </w:r>
      <w:r>
        <w:rPr>
          <w:spacing w:val="-7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14:paraId="565222D8">
      <w:pPr>
        <w:pStyle w:val="3"/>
        <w:spacing w:before="96"/>
        <w:ind w:left="1022"/>
      </w:pPr>
      <w:bookmarkStart w:id="9" w:name="Date :"/>
      <w:bookmarkEnd w:id="9"/>
      <w:r>
        <w:t>Date</w:t>
      </w:r>
      <w:r>
        <w:rPr>
          <w:spacing w:val="2"/>
        </w:rPr>
        <w:t xml:space="preserve"> </w:t>
      </w:r>
      <w:r>
        <w:t>:</w:t>
      </w:r>
    </w:p>
    <w:p w14:paraId="280D412F">
      <w:pPr>
        <w:spacing w:before="132"/>
        <w:ind w:left="960" w:right="0" w:firstLine="0"/>
        <w:jc w:val="left"/>
        <w:rPr>
          <w:b/>
          <w:sz w:val="20"/>
        </w:rPr>
      </w:pPr>
      <w:r>
        <w:rPr>
          <w:b/>
          <w:sz w:val="20"/>
        </w:rPr>
        <w:t>Place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Hyderabad</w:t>
      </w:r>
    </w:p>
    <w:p w14:paraId="058E4C53">
      <w:pPr>
        <w:pStyle w:val="3"/>
        <w:spacing w:before="136"/>
        <w:ind w:left="0" w:right="558"/>
        <w:jc w:val="right"/>
      </w:pPr>
      <w:r>
        <w:t>[Maneesha</w:t>
      </w:r>
      <w:r>
        <w:rPr>
          <w:spacing w:val="-4"/>
        </w:rPr>
        <w:t xml:space="preserve"> </w:t>
      </w:r>
      <w:r>
        <w:t>Ammigari]</w:t>
      </w:r>
    </w:p>
    <w:sectPr>
      <w:pgSz w:w="12240" w:h="15840"/>
      <w:pgMar w:top="1000" w:right="12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"/>
      <w:lvlJc w:val="left"/>
      <w:pPr>
        <w:ind w:left="647" w:hanging="360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"/>
      <w:lvlJc w:val="left"/>
      <w:pPr>
        <w:ind w:left="882" w:hanging="236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8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4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0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2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236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205" w:hanging="361"/>
      </w:pPr>
      <w:rPr>
        <w:rFonts w:hint="default" w:ascii="Arial MT" w:hAnsi="Arial MT" w:eastAsia="Arial MT" w:cs="Arial MT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36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964" w:hanging="366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6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4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2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8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6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4" w:hanging="36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9B437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2"/>
      <w:outlineLvl w:val="1"/>
    </w:pPr>
    <w:rPr>
      <w:rFonts w:ascii="Verdana" w:hAnsi="Verdana" w:eastAsia="Verdana" w:cs="Verdana"/>
      <w:b/>
      <w:bCs/>
      <w:sz w:val="22"/>
      <w:szCs w:val="2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0"/>
      <w:ind w:left="273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20"/>
      <w:szCs w:val="2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5" w:hanging="361"/>
    </w:pPr>
    <w:rPr>
      <w:rFonts w:ascii="Verdana" w:hAnsi="Verdana" w:eastAsia="Verdana" w:cs="Verdana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67"/>
      <w:ind w:left="20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2024-07-24T11:35:00Z</dcterms:created>
  <dc:creator>RSI</dc:creator>
  <cp:lastModifiedBy>WPS_1707732099</cp:lastModifiedBy>
  <dcterms:modified xsi:type="dcterms:W3CDTF">2024-07-24T11:37:11Z</dcterms:modified>
  <dc:title>Karnam Jana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2024-07-24T00:00:00Z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8786688C11EE4C2DB3A49083D18CD348_13</vt:lpwstr>
  </property>
</Properties>
</file>