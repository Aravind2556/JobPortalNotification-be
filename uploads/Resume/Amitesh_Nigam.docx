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Arial" w:eastAsia="Arial" w:hAnsi="Arial" w:cs="Arial" w:hint="default"/>
          <w:b/>
          <w:sz w:val="20"/>
          <w:szCs w:val="20"/>
          <w:u w:val="single"/>
          <w:shd w:val="clear" w:color="auto" w:fill="ACB9CA"/>
        </w:rPr>
      </w:pPr>
      <w:r>
        <w:rPr>
          <w:rFonts w:ascii="Arial" w:eastAsia="Arial" w:hAnsi="Arial" w:cs="Arial" w:hint="default"/>
          <w:b/>
          <w:sz w:val="20"/>
          <w:szCs w:val="20"/>
          <w:u w:val="single"/>
          <w:shd w:val="clear" w:color="auto" w:fill="ACB9CA"/>
          <w:rtl w:val="0"/>
        </w:rPr>
        <w:t>RESUME</w:t>
      </w: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>Amitesh Kumar Nigam</w:t>
      </w: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>74 Shikharji Dreamz Talawali Chanda</w:t>
      </w: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 xml:space="preserve">Indore </w:t>
      </w:r>
      <w:r>
        <w:rPr>
          <w:rFonts w:ascii="Arial" w:eastAsia="Arial" w:hAnsi="Arial" w:cs="Arial" w:hint="default"/>
          <w:b/>
          <w:sz w:val="20"/>
          <w:szCs w:val="20"/>
          <w:rtl w:val="0"/>
          <w:lang w:val="en-US"/>
        </w:rPr>
        <w:t xml:space="preserve"> Madhya Pradesh </w:t>
      </w:r>
      <w:r>
        <w:rPr>
          <w:rFonts w:ascii="Arial" w:eastAsia="Arial" w:hAnsi="Arial" w:cs="Arial" w:hint="default"/>
          <w:b/>
          <w:sz w:val="20"/>
          <w:szCs w:val="20"/>
          <w:rtl w:val="0"/>
        </w:rPr>
        <w:t>452002</w:t>
      </w: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>Mob: +91-7987901322</w:t>
      </w: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 xml:space="preserve">Email: </w:t>
      </w:r>
      <w:hyperlink r:id="rId4" w:history="1">
        <w:r>
          <w:rPr>
            <w:rFonts w:ascii="Arial" w:eastAsia="Arial" w:hAnsi="Arial" w:cs="Arial" w:hint="default"/>
            <w:b/>
            <w:color w:val="0563C1"/>
            <w:sz w:val="20"/>
            <w:szCs w:val="20"/>
            <w:u w:val="single"/>
            <w:rtl w:val="0"/>
          </w:rPr>
          <w:t>amitesh.nigam006@gmail.com</w:t>
        </w:r>
      </w:hyperlink>
    </w:p>
    <w:p>
      <w:pPr>
        <w:rPr>
          <w:rFonts w:ascii="Arial" w:eastAsia="Arial" w:hAnsi="Arial" w:cs="Arial" w:hint="default"/>
          <w:b/>
          <w:sz w:val="20"/>
          <w:szCs w:val="20"/>
        </w:rPr>
      </w:pPr>
    </w:p>
    <w:p>
      <w:pPr>
        <w:rPr>
          <w:rFonts w:ascii="Arial" w:eastAsia="Arial" w:hAnsi="Arial" w:cs="Arial" w:hint="default"/>
          <w:b/>
          <w:sz w:val="20"/>
          <w:szCs w:val="20"/>
          <w:shd w:val="clear" w:color="auto" w:fill="ACB9CA"/>
        </w:rPr>
      </w:pPr>
      <w:r>
        <w:rPr>
          <w:rFonts w:ascii="Arial" w:eastAsia="Arial" w:hAnsi="Arial" w:cs="Arial" w:hint="default"/>
          <w:b/>
          <w:sz w:val="20"/>
          <w:szCs w:val="20"/>
          <w:shd w:val="clear" w:color="auto" w:fill="ACB9CA"/>
          <w:rtl w:val="0"/>
        </w:rPr>
        <w:t>Career Summary: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About 7.</w:t>
      </w:r>
      <w:r>
        <w:rPr>
          <w:rFonts w:ascii="Arial" w:eastAsia="Arial" w:hAnsi="Arial" w:cs="Arial" w:hint="default"/>
          <w:sz w:val="20"/>
          <w:szCs w:val="20"/>
          <w:rtl w:val="0"/>
          <w:lang w:val="en-IN"/>
        </w:rPr>
        <w:t>7</w:t>
      </w:r>
      <w:r>
        <w:rPr>
          <w:rFonts w:ascii="Arial" w:eastAsia="Arial" w:hAnsi="Arial" w:cs="Arial" w:hint="default"/>
          <w:sz w:val="20"/>
          <w:szCs w:val="20"/>
          <w:rtl w:val="0"/>
        </w:rPr>
        <w:t xml:space="preserve"> years of progressive experience in the field of Information Technology which include skills in the following areas: Linux administration, </w:t>
      </w:r>
    </w:p>
    <w:p>
      <w:pPr>
        <w:rPr>
          <w:rFonts w:ascii="Arial" w:eastAsia="Arial" w:hAnsi="Arial" w:cs="Arial" w:hint="default"/>
          <w:sz w:val="20"/>
          <w:szCs w:val="20"/>
        </w:rPr>
      </w:pP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shd w:val="clear" w:color="auto" w:fill="ACB9CA"/>
          <w:rtl w:val="0"/>
        </w:rPr>
        <w:t>Work Experience:</w:t>
      </w:r>
      <w:r>
        <w:rPr>
          <w:rFonts w:ascii="Arial" w:eastAsia="Arial" w:hAnsi="Arial" w:cs="Arial" w:hint="default"/>
          <w:b/>
          <w:sz w:val="20"/>
          <w:szCs w:val="20"/>
          <w:rtl w:val="0"/>
        </w:rPr>
        <w:t xml:space="preserve"> </w:t>
      </w: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>Senior System Admin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Tata Consultancy Services · Contract</w:t>
      </w:r>
    </w:p>
    <w:p>
      <w:pPr>
        <w:rPr>
          <w:rFonts w:ascii="Arial" w:eastAsia="Arial" w:hAnsi="Arial" w:cs="Arial" w:hint="default"/>
          <w:sz w:val="20"/>
          <w:szCs w:val="20"/>
          <w:lang w:val="en-US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Aug 2022 - </w:t>
      </w:r>
      <w:r>
        <w:rPr>
          <w:rFonts w:ascii="Arial" w:eastAsia="Arial" w:hAnsi="Arial" w:cs="Arial" w:hint="default"/>
          <w:sz w:val="20"/>
          <w:szCs w:val="20"/>
          <w:rtl w:val="0"/>
          <w:lang w:val="en-US"/>
        </w:rPr>
        <w:t>July 2023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Bangalore India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24x7 monitoring of internal applications running on Linux server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Basic application troubleshooting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Problem identification from logs of applications and web servers etc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Escalating issues to senior team members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Segoe UI" w:hAnsi="Arial" w:cs="Arial" w:hint="default"/>
          <w:i w:val="0"/>
          <w:iCs w:val="0"/>
          <w:caps w:val="0"/>
          <w:color w:val="auto"/>
          <w:spacing w:val="0"/>
          <w:sz w:val="20"/>
          <w:szCs w:val="20"/>
          <w:shd w:val="clear" w:color="auto" w:fill="F7F7F8"/>
        </w:rPr>
        <w:t>Demonstrated proficiency in networking, including switching/routing, firewalling, DNS, and common protocols.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Incident management and tickets logging in Jira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Understanding the basic AWS services and their usage</w:t>
      </w: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lang w:val="en-US"/>
        </w:rPr>
        <w:t>.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Monitored cluster performance and health, proactively identifying and resolving potential issues.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Weekly Report generation and sending those to clients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Manage and store all the candidates data of PSK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End to end candidate data collection on TCS CRM Solutions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Generating customer artifacts - Google Slides, PPTs, KT Documentations, Excel, Google Sheets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 closely with the DevOps team or the development team in identifying and rectifying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Issues in a timely manner in various environments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Troubleshooting system and network problems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Setting up new user’s accounts and profiles and dealing with password issues.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160" w:line="259" w:lineRule="auto"/>
        <w:ind w:left="720" w:right="0" w:hanging="360"/>
        <w:jc w:val="left"/>
        <w:rPr>
          <w:rFonts w:ascii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 w:hint="default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Routine Checks: Checking Error &amp; System Directory Logs</w:t>
      </w:r>
    </w:p>
    <w:p>
      <w:pPr>
        <w:rPr>
          <w:rFonts w:ascii="Arial" w:eastAsia="Arial" w:hAnsi="Arial" w:cs="Arial" w:hint="default"/>
          <w:sz w:val="20"/>
          <w:szCs w:val="20"/>
        </w:rPr>
      </w:pP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>Linux Administrator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KV IT-Solutions Pvt. Ltd </w:t>
      </w:r>
    </w:p>
    <w:p>
      <w:pPr>
        <w:rPr>
          <w:rFonts w:ascii="Arial" w:eastAsia="Arial" w:hAnsi="Arial" w:cs="Arial" w:hint="default"/>
          <w:sz w:val="20"/>
          <w:szCs w:val="20"/>
          <w:lang w:val="en-IN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From Oct 2018 -  </w:t>
      </w:r>
      <w:r>
        <w:rPr>
          <w:rFonts w:ascii="Arial" w:eastAsia="Arial" w:hAnsi="Arial" w:cs="Arial" w:hint="default"/>
          <w:sz w:val="20"/>
          <w:szCs w:val="20"/>
          <w:rtl w:val="0"/>
          <w:lang w:val="en-IN"/>
        </w:rPr>
        <w:t>July 2022</w:t>
      </w:r>
      <w:bookmarkStart w:id="0" w:name="_GoBack"/>
      <w:bookmarkEnd w:id="0"/>
    </w:p>
    <w:p>
      <w:pPr>
        <w:rPr>
          <w:rFonts w:ascii="Arial" w:eastAsia="Arial" w:hAnsi="Arial" w:cs="Arial" w:hint="default"/>
          <w:color w:val="040C28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Delhi </w:t>
      </w:r>
      <w:r>
        <w:rPr>
          <w:rFonts w:ascii="Arial" w:eastAsia="Arial" w:hAnsi="Arial" w:cs="Arial" w:hint="default"/>
          <w:color w:val="040C28"/>
          <w:sz w:val="20"/>
          <w:szCs w:val="20"/>
          <w:rtl w:val="0"/>
        </w:rPr>
        <w:t>India</w:t>
      </w:r>
      <w:r>
        <w:rPr>
          <w:rFonts w:ascii="Arial" w:eastAsia="Arial" w:hAnsi="Arial" w:cs="Arial" w:hint="default"/>
          <w:sz w:val="20"/>
          <w:szCs w:val="20"/>
          <w:rtl w:val="0"/>
        </w:rPr>
        <w:t xml:space="preserve"> </w:t>
      </w:r>
    </w:p>
    <w:p>
      <w:pPr>
        <w:rPr>
          <w:rFonts w:ascii="Arial" w:eastAsia="Arial" w:hAnsi="Arial" w:cs="Arial" w:hint="default"/>
          <w:b/>
          <w:sz w:val="20"/>
          <w:szCs w:val="20"/>
          <w:u w:val="single"/>
        </w:rPr>
      </w:pPr>
      <w:r>
        <w:rPr>
          <w:rFonts w:ascii="Arial" w:eastAsia="Arial" w:hAnsi="Arial" w:cs="Arial" w:hint="default"/>
          <w:b/>
          <w:sz w:val="20"/>
          <w:szCs w:val="20"/>
          <w:u w:val="single"/>
          <w:rtl w:val="0"/>
        </w:rPr>
        <w:t xml:space="preserve">Company Profile: 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KV IT-Solutions is a Delhi-based company providing Open Source Solutions, Linux-based solutions, web applications, mailing solutions, QA/testing, and system admin services. The company providing support to 300+ clients in Delhi/NCR for the last 25 years. </w:t>
      </w:r>
    </w:p>
    <w:p>
      <w:pPr>
        <w:rPr>
          <w:rFonts w:ascii="Arial" w:eastAsia="Arial" w:hAnsi="Arial" w:cs="Arial" w:hint="default"/>
          <w:sz w:val="20"/>
          <w:szCs w:val="20"/>
        </w:rPr>
      </w:pPr>
    </w:p>
    <w:p>
      <w:pPr>
        <w:rPr>
          <w:rFonts w:ascii="Arial" w:eastAsia="Arial" w:hAnsi="Arial" w:cs="Arial" w:hint="default"/>
          <w:b/>
          <w:sz w:val="20"/>
          <w:szCs w:val="20"/>
          <w:u w:val="single"/>
        </w:rPr>
      </w:pPr>
      <w:r>
        <w:rPr>
          <w:rFonts w:ascii="Arial" w:eastAsia="Arial" w:hAnsi="Arial" w:cs="Arial" w:hint="default"/>
          <w:b/>
          <w:sz w:val="20"/>
          <w:szCs w:val="20"/>
          <w:u w:val="single"/>
          <w:rtl w:val="0"/>
        </w:rPr>
        <w:t>Job Profile: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Working in a 24x7 Shifts environment.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OS installation centos, Ubuntu, VMware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Deployment &amp; Administration of Mail servers like Postfix, Zimbra.  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Configuration &amp; Troubleshooting Email Client ( MS Outlook, thunderbird,) 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Planning, designing, and implementing IT Infrastructure as per client Interest. 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Applications Support all clients through remote tools (Any desk, Team Viewer, etc.).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Installing and Upgrading Server software and Patches based on work requirements. 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Monitor client’s system resources such as CPU, Memory, Disk, etc. on daily basis by using the Nagios monitoring tool. 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Manages system backups restore and configures application software. 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Designing, implementation, and configuration of FTP server, squid proxy server DHCP server, and lamp server, Samba.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LVM, Yum, NFS Server, SSH, lamp, Nginx, DHCP Server, DNS Server, FTP, IPTABLES, Bash, Squid, Postfix, DHCP, NFS,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DNS Server configuration and setup. 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Troubleshooting.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Cron Job scheduling.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Configure and Managing MySQL, (DB- Work bench, maria db)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Configuring and updating DNS setips and records.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Managing WHM, hosting multiple website on single WHM server.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Managing User and group policy.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Migrate full data of one WHM Server on another WHM Server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Create and configure a samba server, create a samba user, mount a samba user and common drive in the client machine, create an auto backup, Allow and Deny user to open the samba folder, etc.</w:t>
      </w:r>
    </w:p>
    <w:p>
      <w:pPr>
        <w:numPr>
          <w:ilvl w:val="0"/>
          <w:numId w:val="2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Installation of LAMP Server for client.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 </w:t>
      </w:r>
    </w:p>
    <w:p>
      <w:pPr>
        <w:ind w:left="720" w:firstLine="0"/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>Information Technology Support Engineer</w:t>
      </w:r>
    </w:p>
    <w:p>
      <w:pPr>
        <w:ind w:left="720" w:firstLine="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From Dec 2015 - Sep 2018</w:t>
      </w:r>
    </w:p>
    <w:p>
      <w:pPr>
        <w:ind w:left="720" w:firstLine="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Open Path Ltd</w:t>
      </w:r>
    </w:p>
    <w:p>
      <w:pPr>
        <w:ind w:left="720" w:firstLine="0"/>
        <w:rPr>
          <w:rFonts w:ascii="Arial" w:eastAsia="Arial" w:hAnsi="Arial" w:cs="Arial" w:hint="default"/>
          <w:b/>
          <w:sz w:val="20"/>
          <w:szCs w:val="20"/>
          <w:u w:val="single"/>
        </w:rPr>
      </w:pPr>
      <w:r>
        <w:rPr>
          <w:rFonts w:ascii="Arial" w:eastAsia="Arial" w:hAnsi="Arial" w:cs="Arial" w:hint="default"/>
          <w:b/>
          <w:sz w:val="20"/>
          <w:szCs w:val="20"/>
          <w:u w:val="single"/>
          <w:rtl w:val="0"/>
        </w:rPr>
        <w:t>Job Profile: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Installing and configuring client computer systems.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Responding to client IT support requests.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Meeting with clients to diagnose software, networking, or hardware issues.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Providing technical support on-site or via remote-access systems.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Offering solutions that meet the needs of the client.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Repairing hardware malfunctions, software issues, and networking problems.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Maintaining good client relations.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Tracking and managing work records.</w:t>
      </w:r>
    </w:p>
    <w:p>
      <w:pPr>
        <w:numPr>
          <w:ilvl w:val="0"/>
          <w:numId w:val="3"/>
        </w:numPr>
        <w:ind w:left="108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Compiling job reports.</w:t>
      </w:r>
    </w:p>
    <w:p>
      <w:pPr>
        <w:rPr>
          <w:rFonts w:ascii="Arial" w:eastAsia="Arial" w:hAnsi="Arial" w:cs="Arial" w:hint="default"/>
          <w:sz w:val="20"/>
          <w:szCs w:val="20"/>
        </w:rPr>
      </w:pPr>
    </w:p>
    <w:p>
      <w:pPr>
        <w:rPr>
          <w:rFonts w:ascii="Arial" w:eastAsia="Arial" w:hAnsi="Arial" w:cs="Arial" w:hint="default"/>
          <w:b/>
          <w:sz w:val="20"/>
          <w:szCs w:val="20"/>
          <w:shd w:val="clear" w:color="auto" w:fill="ACB9CA"/>
        </w:rPr>
      </w:pPr>
      <w:r>
        <w:rPr>
          <w:rFonts w:ascii="Arial" w:eastAsia="Arial" w:hAnsi="Arial" w:cs="Arial" w:hint="default"/>
          <w:b/>
          <w:sz w:val="20"/>
          <w:szCs w:val="20"/>
          <w:shd w:val="clear" w:color="auto" w:fill="ACB9CA"/>
          <w:rtl w:val="0"/>
        </w:rPr>
        <w:t>Academic Qualification: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 Bachelor of Engineering (B.E.) –Computer science RGPV Bhopal in 2015. 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 12th M.P Board Of school Education Madhya Pradesh in 2008. 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 10th M.P. Board Of school Education Madhya Pradesh 2006.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 </w:t>
      </w:r>
    </w:p>
    <w:p>
      <w:pPr>
        <w:rPr>
          <w:rFonts w:ascii="Arial" w:eastAsia="Arial" w:hAnsi="Arial" w:cs="Arial" w:hint="default"/>
          <w:b/>
          <w:sz w:val="20"/>
          <w:szCs w:val="20"/>
          <w:shd w:val="clear" w:color="auto" w:fill="ACB9CA"/>
        </w:rPr>
      </w:pPr>
      <w:r>
        <w:rPr>
          <w:rFonts w:ascii="Arial" w:eastAsia="Arial" w:hAnsi="Arial" w:cs="Arial" w:hint="default"/>
          <w:b/>
          <w:sz w:val="20"/>
          <w:szCs w:val="20"/>
          <w:shd w:val="clear" w:color="auto" w:fill="ACB9CA"/>
          <w:rtl w:val="0"/>
        </w:rPr>
        <w:t xml:space="preserve">Personal Details </w:t>
      </w:r>
    </w:p>
    <w:p>
      <w:pPr>
        <w:numPr>
          <w:ilvl w:val="0"/>
          <w:numId w:val="4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Date of Birth: 06 Oct 1990</w:t>
      </w:r>
    </w:p>
    <w:p>
      <w:pPr>
        <w:numPr>
          <w:ilvl w:val="0"/>
          <w:numId w:val="4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Father Name: Late Mr. B.K. Nigam</w:t>
      </w:r>
    </w:p>
    <w:p>
      <w:pPr>
        <w:numPr>
          <w:ilvl w:val="0"/>
          <w:numId w:val="4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 w:hint="default"/>
          <w:sz w:val="20"/>
          <w:szCs w:val="20"/>
          <w:rtl w:val="0"/>
        </w:rPr>
        <w:t>Hometown: Jabalpur</w:t>
      </w:r>
    </w:p>
    <w:p>
      <w:pPr>
        <w:numPr>
          <w:ilvl w:val="0"/>
          <w:numId w:val="4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Marital status: Married </w:t>
      </w:r>
    </w:p>
    <w:p>
      <w:pPr>
        <w:numPr>
          <w:ilvl w:val="0"/>
          <w:numId w:val="4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Sex: Male </w:t>
      </w:r>
    </w:p>
    <w:p>
      <w:pPr>
        <w:numPr>
          <w:ilvl w:val="0"/>
          <w:numId w:val="4"/>
        </w:numPr>
        <w:ind w:left="720" w:hanging="360"/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Nationality &amp; Religion: Indian &amp; Hindu </w:t>
      </w:r>
    </w:p>
    <w:p>
      <w:pPr>
        <w:rPr>
          <w:rFonts w:ascii="Arial" w:eastAsia="Arial" w:hAnsi="Arial" w:cs="Arial" w:hint="default"/>
          <w:sz w:val="20"/>
          <w:szCs w:val="20"/>
        </w:rPr>
      </w:pP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>Declaration:</w:t>
      </w:r>
      <w:r>
        <w:rPr>
          <w:rFonts w:ascii="Arial" w:eastAsia="Arial" w:hAnsi="Arial" w:cs="Arial" w:hint="default"/>
          <w:sz w:val="20"/>
          <w:szCs w:val="20"/>
          <w:rtl w:val="0"/>
        </w:rPr>
        <w:t xml:space="preserve"> I hereby declare that the above information is correct to the best of my belief. </w:t>
      </w:r>
    </w:p>
    <w:p>
      <w:pPr>
        <w:rPr>
          <w:rFonts w:ascii="Arial" w:eastAsia="Arial" w:hAnsi="Arial" w:cs="Arial" w:hint="default"/>
          <w:sz w:val="20"/>
          <w:szCs w:val="20"/>
        </w:rPr>
      </w:pPr>
    </w:p>
    <w:p>
      <w:pPr>
        <w:rPr>
          <w:rFonts w:ascii="Arial" w:eastAsia="Arial" w:hAnsi="Arial" w:cs="Arial" w:hint="default"/>
          <w:b/>
          <w:sz w:val="20"/>
          <w:szCs w:val="20"/>
        </w:rPr>
      </w:pPr>
      <w:r>
        <w:rPr>
          <w:rFonts w:ascii="Arial" w:eastAsia="Arial" w:hAnsi="Arial" w:cs="Arial" w:hint="default"/>
          <w:b/>
          <w:sz w:val="20"/>
          <w:szCs w:val="20"/>
          <w:rtl w:val="0"/>
        </w:rPr>
        <w:t>Amitesh Kumar Nigam</w:t>
      </w:r>
    </w:p>
    <w:p>
      <w:pPr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 xml:space="preserve">Date: </w:t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rPr>
          <w:rFonts w:ascii="Arial" w:eastAsia="Arial" w:hAnsi="Arial" w:cs="Arial" w:hint="default"/>
          <w:sz w:val="20"/>
          <w:szCs w:val="20"/>
          <w:rtl w:val="0"/>
        </w:rPr>
        <w:t xml:space="preserve"> </w:t>
      </w:r>
    </w:p>
    <w:p>
      <w:pPr>
        <w:tabs>
          <w:tab w:val="left" w:pos="7524"/>
        </w:tabs>
        <w:rPr>
          <w:rFonts w:ascii="Arial" w:eastAsia="Arial" w:hAnsi="Arial" w:cs="Arial" w:hint="default"/>
          <w:sz w:val="20"/>
          <w:szCs w:val="20"/>
        </w:rPr>
      </w:pPr>
      <w:r>
        <w:rPr>
          <w:rFonts w:ascii="Arial" w:eastAsia="Arial" w:hAnsi="Arial" w:cs="Arial" w:hint="default"/>
          <w:sz w:val="20"/>
          <w:szCs w:val="20"/>
          <w:rtl w:val="0"/>
        </w:rPr>
        <w:t>Place:</w:t>
      </w:r>
      <w:r>
        <w:rPr>
          <w:rFonts w:ascii="Arial" w:eastAsia="Arial" w:hAnsi="Arial" w:cs="Arial" w:hint="default"/>
          <w:sz w:val="20"/>
          <w:szCs w:val="20"/>
          <w:rtl w:val="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pgNumType w:start="1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F205925"/>
    <w:multiLevelType w:val="multilevel"/>
    <w:tmpl w:val="BF205925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">
    <w:nsid w:val="CF092B84"/>
    <w:multiLevelType w:val="multilevel"/>
    <w:tmpl w:val="CF092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C0B13B7"/>
    <w:rsid w:val="19963A2D"/>
    <w:rsid w:val="389E45F0"/>
    <w:rsid w:val="6023195D"/>
    <w:rsid w:val="732C60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mitesh.nigam006@gmail.com" TargetMode="External" /><Relationship Id="rId5" Type="http://schemas.openxmlformats.org/officeDocument/2006/relationships/image" Target="https://rdxfootmark.naukri.com/v2/track/openCv?trackingInfo=701931ca19c2720f1826c4986f66001f134f4b0419514c4847440321091b5b58120b120a12465d580a435601514841481f0f2b561358191b195115495d0c00584e4209430247460c590858184508105042445b0c0f054e4108120211474a411b02154e49405d58380c4f03434e130d170010414a411b0b15416a44564a141a245d4340010b130618495c550f57580f1b525a4553524f0f594a10081707184458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Kaamini Nigam</cp:lastModifiedBy>
  <cp:revision>0</cp:revision>
  <dcterms:created xsi:type="dcterms:W3CDTF">2023-10-12T05:52:00Z</dcterms:created>
  <dcterms:modified xsi:type="dcterms:W3CDTF">2023-11-28T09:48:17Z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5427DC1F83834D35ABFBF2E30BC52936_12</vt:lpwstr>
  </property>
  <property fmtid="{D5CDD505-2E9C-101B-9397-08002B2CF9AE}" pid="3" name="KSOProductBuildVer">
    <vt:lpwstr>1033-12.2.0.13306</vt:lpwstr>
  </property>
</Properties>
</file>