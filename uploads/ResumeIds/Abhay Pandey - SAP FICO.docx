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BodyText"/>
        <w:rPr>
          <w:rFonts w:ascii="Times New Roman" w:hAnsi="Times New Roman" w:cs="Times New Roman" w:hint="default"/>
          <w:sz w:val="20"/>
        </w:rPr>
      </w:pPr>
    </w:p>
    <w:p>
      <w:pPr>
        <w:pStyle w:val="BodyText"/>
        <w:rPr>
          <w:rFonts w:ascii="Times New Roman" w:hAnsi="Times New Roman" w:cs="Times New Roman" w:hint="default"/>
          <w:sz w:val="20"/>
        </w:rPr>
      </w:pPr>
    </w:p>
    <w:p>
      <w:pPr>
        <w:spacing w:after="0"/>
        <w:rPr>
          <w:rFonts w:ascii="Times New Roman" w:hAnsi="Times New Roman" w:cs="Times New Roman" w:hint="default"/>
          <w:sz w:val="20"/>
        </w:rPr>
        <w:sectPr>
          <w:headerReference w:type="default" r:id="rId5"/>
          <w:footerReference w:type="default" r:id="rId6"/>
          <w:type w:val="continuous"/>
          <w:pgSz w:w="12240" w:h="15840"/>
          <w:pgMar w:top="460" w:right="560" w:bottom="520" w:left="440" w:header="1" w:footer="339" w:gutter="0"/>
          <w:pgNumType w:start="1"/>
          <w:cols w:num="1" w:space="720"/>
        </w:sectPr>
      </w:pPr>
    </w:p>
    <w:p>
      <w:pPr>
        <w:pStyle w:val="Title"/>
        <w:spacing w:line="237" w:lineRule="auto"/>
        <w:rPr>
          <w:rFonts w:ascii="Times New Roman" w:hAnsi="Times New Roman" w:cs="Times New Roman" w:hint="default"/>
        </w:rPr>
      </w:pPr>
      <w:r>
        <w:rPr>
          <w:rFonts w:ascii="Times New Roman" w:hAnsi="Times New Roman" w:cs="Times New Roman" w:hint="default"/>
        </w:rPr>
        <w:t>Abhay Lalan Pandey SAP FICO Consultant</w:t>
      </w:r>
    </w:p>
    <w:p>
      <w:pPr>
        <w:pStyle w:val="BodyText"/>
        <w:rPr>
          <w:rFonts w:ascii="Times New Roman" w:hAnsi="Times New Roman" w:cs="Times New Roman" w:hint="default"/>
          <w:b/>
          <w:sz w:val="28"/>
        </w:rPr>
      </w:pPr>
      <w:r>
        <w:rPr>
          <w:rFonts w:ascii="Times New Roman" w:hAnsi="Times New Roman" w:cs="Times New Roman" w:hint="default"/>
        </w:rPr>
        <w:br w:type="column"/>
      </w:r>
    </w:p>
    <w:p>
      <w:pPr>
        <w:pStyle w:val="BodyText"/>
        <w:rPr>
          <w:rFonts w:ascii="Times New Roman" w:hAnsi="Times New Roman" w:cs="Times New Roman" w:hint="default"/>
          <w:b/>
          <w:sz w:val="28"/>
        </w:rPr>
      </w:pPr>
    </w:p>
    <w:p>
      <w:pPr>
        <w:pStyle w:val="BodyText"/>
        <w:rPr>
          <w:rFonts w:ascii="Times New Roman" w:hAnsi="Times New Roman" w:cs="Times New Roman" w:hint="default"/>
          <w:b/>
          <w:sz w:val="28"/>
        </w:rPr>
      </w:pPr>
    </w:p>
    <w:p>
      <w:pPr>
        <w:pStyle w:val="BodyText"/>
        <w:rPr>
          <w:rFonts w:ascii="Times New Roman" w:hAnsi="Times New Roman" w:cs="Times New Roman" w:hint="default"/>
          <w:b/>
          <w:sz w:val="28"/>
        </w:rPr>
      </w:pPr>
    </w:p>
    <w:p>
      <w:pPr>
        <w:spacing w:before="223" w:line="235" w:lineRule="auto"/>
        <w:ind w:left="160" w:right="312" w:firstLine="0"/>
        <w:jc w:val="left"/>
        <w:rPr>
          <w:rFonts w:ascii="Times New Roman" w:hAnsi="Times New Roman" w:cs="Times New Roman" w:hint="default"/>
          <w:b/>
          <w:sz w:val="26"/>
        </w:rPr>
      </w:pPr>
      <w:r>
        <w:rPr>
          <w:rFonts w:ascii="Times New Roman" w:hAnsi="Times New Roman" w:cs="Times New Roman" w:hint="default"/>
        </w:rPr>
        <w:drawing>
          <wp:anchor distT="0" distB="0" distL="0" distR="0" simplePos="0" relativeHeight="251658240" behindDoc="0" locked="0" layoutInCell="1" allowOverlap="1">
            <wp:simplePos x="0" y="0"/>
            <wp:positionH relativeFrom="page">
              <wp:posOffset>5427980</wp:posOffset>
            </wp:positionH>
            <wp:positionV relativeFrom="paragraph">
              <wp:posOffset>-853440</wp:posOffset>
            </wp:positionV>
            <wp:extent cx="1883410" cy="8153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38556" name="image1.jpeg"/>
                    <pic:cNvPicPr>
                      <a:picLocks noChangeAspect="1"/>
                    </pic:cNvPicPr>
                  </pic:nvPicPr>
                  <pic:blipFill>
                    <a:blip xmlns:r="http://schemas.openxmlformats.org/officeDocument/2006/relationships" r:embed="rId7" cstate="print"/>
                    <a:stretch>
                      <a:fillRect/>
                    </a:stretch>
                  </pic:blipFill>
                  <pic:spPr>
                    <a:xfrm>
                      <a:off x="0" y="0"/>
                      <a:ext cx="1883664" cy="815340"/>
                    </a:xfrm>
                    <a:prstGeom prst="rect">
                      <a:avLst/>
                    </a:prstGeom>
                  </pic:spPr>
                </pic:pic>
              </a:graphicData>
            </a:graphic>
          </wp:anchor>
        </w:drawing>
      </w:r>
      <w:r>
        <w:rPr>
          <w:rFonts w:ascii="Times New Roman" w:hAnsi="Times New Roman" w:cs="Times New Roman" w:hint="default"/>
          <w:b/>
          <w:sz w:val="26"/>
        </w:rPr>
        <w:t xml:space="preserve">SAP Certification ID: 0019779699 Address: Khaniya Appt Wing B Room No-407 JK garam, Thane (W), Mumbai, MH - 400606 </w:t>
      </w:r>
      <w:hyperlink r:id="rId8" w:history="1">
        <w:r>
          <w:rPr>
            <w:rFonts w:ascii="Times New Roman" w:hAnsi="Times New Roman" w:cs="Times New Roman" w:hint="default"/>
            <w:b/>
            <w:w w:val="95"/>
            <w:sz w:val="26"/>
          </w:rPr>
          <w:t>Email:pandeyabhay0606@gmail.com</w:t>
        </w:r>
      </w:hyperlink>
      <w:r>
        <w:rPr>
          <w:rFonts w:ascii="Times New Roman" w:hAnsi="Times New Roman" w:cs="Times New Roman" w:hint="default"/>
          <w:b/>
          <w:w w:val="95"/>
          <w:sz w:val="26"/>
        </w:rPr>
        <w:t xml:space="preserve"> Mobile: (+91) 8879945589/9082368412</w:t>
      </w:r>
    </w:p>
    <w:p>
      <w:pPr>
        <w:spacing w:after="0" w:line="235" w:lineRule="auto"/>
        <w:jc w:val="left"/>
        <w:rPr>
          <w:rFonts w:ascii="Times New Roman" w:hAnsi="Times New Roman" w:cs="Times New Roman" w:hint="default"/>
          <w:sz w:val="26"/>
        </w:rPr>
        <w:sectPr>
          <w:type w:val="continuous"/>
          <w:pgSz w:w="12240" w:h="15840"/>
          <w:pgMar w:top="460" w:right="560" w:bottom="520" w:left="440" w:header="720" w:footer="720" w:gutter="0"/>
          <w:cols w:num="2" w:space="720" w:equalWidth="0">
            <w:col w:w="2879" w:space="3604"/>
            <w:col w:w="4757"/>
          </w:cols>
        </w:sectPr>
      </w:pPr>
    </w:p>
    <w:p>
      <w:pPr>
        <w:pStyle w:val="BodyText"/>
        <w:spacing w:before="9"/>
        <w:rPr>
          <w:rFonts w:ascii="Times New Roman" w:hAnsi="Times New Roman" w:cs="Times New Roman" w:hint="default"/>
          <w:b/>
          <w:sz w:val="14"/>
        </w:rPr>
      </w:pPr>
    </w:p>
    <w:p>
      <w:pPr>
        <w:pStyle w:val="Heading2"/>
        <w:tabs>
          <w:tab w:val="left" w:pos="11108"/>
        </w:tabs>
        <w:spacing w:before="94"/>
        <w:ind w:left="313"/>
        <w:rPr>
          <w:rFonts w:ascii="Times New Roman" w:hAnsi="Times New Roman" w:cs="Times New Roman" w:hint="default"/>
        </w:rPr>
      </w:pPr>
      <w:r>
        <w:rPr>
          <w:rFonts w:ascii="Times New Roman" w:hAnsi="Times New Roman" w:cs="Times New Roman" w:hint="default"/>
          <w:shd w:val="clear" w:color="auto" w:fill="D2D2D2"/>
        </w:rPr>
        <w:t>Career</w:t>
      </w:r>
      <w:r>
        <w:rPr>
          <w:rFonts w:ascii="Times New Roman" w:hAnsi="Times New Roman" w:cs="Times New Roman" w:hint="default"/>
          <w:spacing w:val="-16"/>
          <w:shd w:val="clear" w:color="auto" w:fill="D2D2D2"/>
        </w:rPr>
        <w:t xml:space="preserve"> </w:t>
      </w:r>
      <w:r>
        <w:rPr>
          <w:rFonts w:ascii="Times New Roman" w:hAnsi="Times New Roman" w:cs="Times New Roman" w:hint="default"/>
          <w:shd w:val="clear" w:color="auto" w:fill="D2D2D2"/>
        </w:rPr>
        <w:t>Objectives:</w:t>
      </w:r>
      <w:r>
        <w:rPr>
          <w:rFonts w:ascii="Times New Roman" w:hAnsi="Times New Roman" w:cs="Times New Roman" w:hint="default"/>
          <w:shd w:val="clear" w:color="auto" w:fill="D2D2D2"/>
        </w:rPr>
        <w:tab/>
      </w:r>
    </w:p>
    <w:p>
      <w:pPr>
        <w:pStyle w:val="BodyText"/>
        <w:spacing w:before="8"/>
        <w:rPr>
          <w:rFonts w:ascii="Times New Roman" w:hAnsi="Times New Roman" w:cs="Times New Roman" w:hint="default"/>
          <w:b/>
          <w:sz w:val="24"/>
        </w:rPr>
      </w:pPr>
    </w:p>
    <w:p>
      <w:pPr>
        <w:pStyle w:val="BodyText"/>
        <w:spacing w:line="223" w:lineRule="auto"/>
        <w:ind w:left="280" w:right="204"/>
        <w:rPr>
          <w:rFonts w:ascii="Times New Roman" w:hAnsi="Times New Roman" w:cs="Times New Roman" w:hint="default"/>
        </w:rPr>
      </w:pPr>
      <w:r>
        <w:rPr>
          <w:rFonts w:ascii="Times New Roman" w:hAnsi="Times New Roman" w:cs="Times New Roman" w:hint="default"/>
          <w:color w:val="1F1F1F"/>
        </w:rPr>
        <w:t>Achieve a challenging position as an SAP FICO Functional Consultant in the area of Enterprise Resource Planning (SAP) where my analytical, academic and professional skills can be used to the benefit of the organization as well as my career growth</w:t>
      </w:r>
      <w:r>
        <w:rPr>
          <w:rFonts w:ascii="Times New Roman" w:hAnsi="Times New Roman" w:cs="Times New Roman" w:hint="default"/>
        </w:rPr>
        <w:t>.</w:t>
      </w:r>
    </w:p>
    <w:p>
      <w:pPr>
        <w:pStyle w:val="BodyText"/>
        <w:spacing w:before="8"/>
        <w:rPr>
          <w:rFonts w:ascii="Times New Roman" w:hAnsi="Times New Roman" w:cs="Times New Roman" w:hint="default"/>
          <w:sz w:val="14"/>
        </w:rPr>
      </w:pPr>
    </w:p>
    <w:p>
      <w:pPr>
        <w:pStyle w:val="Heading2"/>
        <w:tabs>
          <w:tab w:val="left" w:pos="11108"/>
        </w:tabs>
        <w:spacing w:before="94"/>
        <w:ind w:left="313"/>
        <w:rPr>
          <w:rFonts w:ascii="Times New Roman" w:hAnsi="Times New Roman" w:cs="Times New Roman" w:hint="default"/>
        </w:rPr>
      </w:pPr>
      <w:r>
        <w:rPr>
          <w:rFonts w:ascii="Times New Roman" w:hAnsi="Times New Roman" w:cs="Times New Roman" w:hint="default"/>
          <w:shd w:val="clear" w:color="auto" w:fill="D2D2D2"/>
        </w:rPr>
        <w:t>Professional</w:t>
      </w:r>
      <w:r>
        <w:rPr>
          <w:rFonts w:ascii="Times New Roman" w:hAnsi="Times New Roman" w:cs="Times New Roman" w:hint="default"/>
          <w:spacing w:val="-20"/>
          <w:shd w:val="clear" w:color="auto" w:fill="D2D2D2"/>
        </w:rPr>
        <w:t xml:space="preserve"> </w:t>
      </w:r>
      <w:r>
        <w:rPr>
          <w:rFonts w:ascii="Times New Roman" w:hAnsi="Times New Roman" w:cs="Times New Roman" w:hint="default"/>
          <w:shd w:val="clear" w:color="auto" w:fill="D2D2D2"/>
        </w:rPr>
        <w:t>Summary:</w:t>
      </w:r>
      <w:r>
        <w:rPr>
          <w:rFonts w:ascii="Times New Roman" w:hAnsi="Times New Roman" w:cs="Times New Roman" w:hint="default"/>
          <w:shd w:val="clear" w:color="auto" w:fill="D2D2D2"/>
        </w:rPr>
        <w:tab/>
      </w:r>
    </w:p>
    <w:p>
      <w:pPr>
        <w:pStyle w:val="BodyText"/>
        <w:spacing w:before="4"/>
        <w:rPr>
          <w:rFonts w:ascii="Times New Roman" w:hAnsi="Times New Roman" w:cs="Times New Roman" w:hint="default"/>
          <w:b/>
          <w:sz w:val="20"/>
        </w:rPr>
      </w:pPr>
    </w:p>
    <w:p>
      <w:pPr>
        <w:pStyle w:val="ListParagraph"/>
        <w:numPr>
          <w:ilvl w:val="0"/>
          <w:numId w:val="1"/>
        </w:numPr>
        <w:tabs>
          <w:tab w:val="left" w:pos="856"/>
        </w:tabs>
        <w:spacing w:before="0" w:after="0" w:line="240" w:lineRule="auto"/>
        <w:ind w:left="856" w:right="0" w:hanging="204"/>
        <w:jc w:val="left"/>
        <w:rPr>
          <w:rFonts w:ascii="Times New Roman" w:hAnsi="Times New Roman" w:cs="Times New Roman" w:hint="default"/>
          <w:b/>
          <w:sz w:val="22"/>
        </w:rPr>
      </w:pPr>
      <w:r>
        <w:rPr>
          <w:rFonts w:ascii="Times New Roman" w:hAnsi="Times New Roman" w:cs="Times New Roman" w:hint="default"/>
          <w:sz w:val="22"/>
        </w:rPr>
        <w:t xml:space="preserve">Currently working for </w:t>
      </w:r>
      <w:r>
        <w:rPr>
          <w:rFonts w:ascii="Times New Roman" w:hAnsi="Times New Roman" w:cs="Times New Roman" w:hint="default"/>
          <w:b/>
          <w:sz w:val="22"/>
        </w:rPr>
        <w:t>Intellect Bizware Services Pvt</w:t>
      </w:r>
      <w:r>
        <w:rPr>
          <w:rFonts w:ascii="Times New Roman" w:hAnsi="Times New Roman" w:cs="Times New Roman" w:hint="default"/>
          <w:b/>
          <w:spacing w:val="-35"/>
          <w:sz w:val="22"/>
        </w:rPr>
        <w:t xml:space="preserve"> </w:t>
      </w:r>
      <w:r>
        <w:rPr>
          <w:rFonts w:ascii="Times New Roman" w:hAnsi="Times New Roman" w:cs="Times New Roman" w:hint="default"/>
          <w:b/>
          <w:sz w:val="22"/>
        </w:rPr>
        <w:t>Ltd.</w:t>
      </w:r>
    </w:p>
    <w:p>
      <w:pPr>
        <w:pStyle w:val="ListParagraph"/>
        <w:numPr>
          <w:ilvl w:val="0"/>
          <w:numId w:val="1"/>
        </w:numPr>
        <w:tabs>
          <w:tab w:val="left" w:pos="844"/>
        </w:tabs>
        <w:spacing w:before="74" w:after="0" w:line="201" w:lineRule="auto"/>
        <w:ind w:left="1000" w:right="1146" w:hanging="360"/>
        <w:jc w:val="left"/>
        <w:rPr>
          <w:rFonts w:ascii="Times New Roman" w:hAnsi="Times New Roman" w:cs="Times New Roman" w:hint="default"/>
          <w:sz w:val="22"/>
        </w:rPr>
      </w:pPr>
      <w:r>
        <w:rPr>
          <w:rFonts w:ascii="Times New Roman" w:hAnsi="Times New Roman" w:cs="Times New Roman" w:hint="default"/>
          <w:sz w:val="22"/>
        </w:rPr>
        <w:t>Good</w:t>
      </w:r>
      <w:r>
        <w:rPr>
          <w:rFonts w:ascii="Times New Roman" w:hAnsi="Times New Roman" w:cs="Times New Roman" w:hint="default"/>
          <w:spacing w:val="-10"/>
          <w:sz w:val="22"/>
        </w:rPr>
        <w:t xml:space="preserve"> </w:t>
      </w:r>
      <w:r>
        <w:rPr>
          <w:rFonts w:ascii="Times New Roman" w:hAnsi="Times New Roman" w:cs="Times New Roman" w:hint="default"/>
          <w:sz w:val="22"/>
        </w:rPr>
        <w:t>experience</w:t>
      </w:r>
      <w:r>
        <w:rPr>
          <w:rFonts w:ascii="Times New Roman" w:hAnsi="Times New Roman" w:cs="Times New Roman" w:hint="default"/>
          <w:spacing w:val="-8"/>
          <w:sz w:val="22"/>
        </w:rPr>
        <w:t xml:space="preserve"> </w:t>
      </w:r>
      <w:r>
        <w:rPr>
          <w:rFonts w:ascii="Times New Roman" w:hAnsi="Times New Roman" w:cs="Times New Roman" w:hint="default"/>
          <w:sz w:val="22"/>
        </w:rPr>
        <w:t>in</w:t>
      </w:r>
      <w:r>
        <w:rPr>
          <w:rFonts w:ascii="Times New Roman" w:hAnsi="Times New Roman" w:cs="Times New Roman" w:hint="default"/>
          <w:spacing w:val="-4"/>
          <w:sz w:val="22"/>
        </w:rPr>
        <w:t xml:space="preserve"> </w:t>
      </w:r>
      <w:r>
        <w:rPr>
          <w:rFonts w:ascii="Times New Roman" w:hAnsi="Times New Roman" w:cs="Times New Roman" w:hint="default"/>
          <w:sz w:val="22"/>
        </w:rPr>
        <w:t>Configuration,</w:t>
      </w:r>
      <w:r>
        <w:rPr>
          <w:rFonts w:ascii="Times New Roman" w:hAnsi="Times New Roman" w:cs="Times New Roman" w:hint="default"/>
          <w:spacing w:val="-5"/>
          <w:sz w:val="22"/>
        </w:rPr>
        <w:t xml:space="preserve"> </w:t>
      </w:r>
      <w:r>
        <w:rPr>
          <w:rFonts w:ascii="Times New Roman" w:hAnsi="Times New Roman" w:cs="Times New Roman" w:hint="default"/>
          <w:sz w:val="22"/>
        </w:rPr>
        <w:t>Implementation</w:t>
      </w:r>
      <w:r>
        <w:rPr>
          <w:rFonts w:ascii="Times New Roman" w:hAnsi="Times New Roman" w:cs="Times New Roman" w:hint="default"/>
          <w:spacing w:val="-6"/>
          <w:sz w:val="22"/>
        </w:rPr>
        <w:t xml:space="preserve"> </w:t>
      </w:r>
      <w:r>
        <w:rPr>
          <w:rFonts w:ascii="Times New Roman" w:hAnsi="Times New Roman" w:cs="Times New Roman" w:hint="default"/>
          <w:sz w:val="22"/>
        </w:rPr>
        <w:t>and</w:t>
      </w:r>
      <w:r>
        <w:rPr>
          <w:rFonts w:ascii="Times New Roman" w:hAnsi="Times New Roman" w:cs="Times New Roman" w:hint="default"/>
          <w:spacing w:val="-7"/>
          <w:sz w:val="22"/>
        </w:rPr>
        <w:t xml:space="preserve"> </w:t>
      </w:r>
      <w:r>
        <w:rPr>
          <w:rFonts w:ascii="Times New Roman" w:hAnsi="Times New Roman" w:cs="Times New Roman" w:hint="default"/>
          <w:sz w:val="22"/>
        </w:rPr>
        <w:t>Consulting</w:t>
      </w:r>
      <w:r>
        <w:rPr>
          <w:rFonts w:ascii="Times New Roman" w:hAnsi="Times New Roman" w:cs="Times New Roman" w:hint="default"/>
          <w:spacing w:val="-6"/>
          <w:sz w:val="22"/>
        </w:rPr>
        <w:t xml:space="preserve"> </w:t>
      </w:r>
      <w:r>
        <w:rPr>
          <w:rFonts w:ascii="Times New Roman" w:hAnsi="Times New Roman" w:cs="Times New Roman" w:hint="default"/>
          <w:sz w:val="22"/>
        </w:rPr>
        <w:t>by</w:t>
      </w:r>
      <w:r>
        <w:rPr>
          <w:rFonts w:ascii="Times New Roman" w:hAnsi="Times New Roman" w:cs="Times New Roman" w:hint="default"/>
          <w:spacing w:val="-6"/>
          <w:sz w:val="22"/>
        </w:rPr>
        <w:t xml:space="preserve"> </w:t>
      </w:r>
      <w:r>
        <w:rPr>
          <w:rFonts w:ascii="Times New Roman" w:hAnsi="Times New Roman" w:cs="Times New Roman" w:hint="default"/>
          <w:sz w:val="22"/>
        </w:rPr>
        <w:t>business</w:t>
      </w:r>
      <w:r>
        <w:rPr>
          <w:rFonts w:ascii="Times New Roman" w:hAnsi="Times New Roman" w:cs="Times New Roman" w:hint="default"/>
          <w:spacing w:val="-3"/>
          <w:sz w:val="22"/>
        </w:rPr>
        <w:t xml:space="preserve"> </w:t>
      </w:r>
      <w:r>
        <w:rPr>
          <w:rFonts w:ascii="Times New Roman" w:hAnsi="Times New Roman" w:cs="Times New Roman" w:hint="default"/>
          <w:sz w:val="22"/>
        </w:rPr>
        <w:t>experience</w:t>
      </w:r>
      <w:r>
        <w:rPr>
          <w:rFonts w:ascii="Times New Roman" w:hAnsi="Times New Roman" w:cs="Times New Roman" w:hint="default"/>
          <w:spacing w:val="-8"/>
          <w:sz w:val="22"/>
        </w:rPr>
        <w:t xml:space="preserve"> </w:t>
      </w:r>
      <w:r>
        <w:rPr>
          <w:rFonts w:ascii="Times New Roman" w:hAnsi="Times New Roman" w:cs="Times New Roman" w:hint="default"/>
          <w:sz w:val="22"/>
        </w:rPr>
        <w:t>in</w:t>
      </w:r>
      <w:r>
        <w:rPr>
          <w:rFonts w:ascii="Times New Roman" w:hAnsi="Times New Roman" w:cs="Times New Roman" w:hint="default"/>
          <w:spacing w:val="-7"/>
          <w:sz w:val="22"/>
        </w:rPr>
        <w:t xml:space="preserve"> </w:t>
      </w:r>
      <w:r>
        <w:rPr>
          <w:rFonts w:ascii="Times New Roman" w:hAnsi="Times New Roman" w:cs="Times New Roman" w:hint="default"/>
          <w:sz w:val="22"/>
        </w:rPr>
        <w:t>the</w:t>
      </w:r>
      <w:r>
        <w:rPr>
          <w:rFonts w:ascii="Times New Roman" w:hAnsi="Times New Roman" w:cs="Times New Roman" w:hint="default"/>
          <w:spacing w:val="-5"/>
          <w:sz w:val="22"/>
        </w:rPr>
        <w:t xml:space="preserve"> </w:t>
      </w:r>
      <w:r>
        <w:rPr>
          <w:rFonts w:ascii="Times New Roman" w:hAnsi="Times New Roman" w:cs="Times New Roman" w:hint="default"/>
          <w:sz w:val="22"/>
        </w:rPr>
        <w:t>area</w:t>
      </w:r>
      <w:r>
        <w:rPr>
          <w:rFonts w:ascii="Times New Roman" w:hAnsi="Times New Roman" w:cs="Times New Roman" w:hint="default"/>
          <w:spacing w:val="-8"/>
          <w:sz w:val="22"/>
        </w:rPr>
        <w:t xml:space="preserve"> </w:t>
      </w:r>
      <w:r>
        <w:rPr>
          <w:rFonts w:ascii="Times New Roman" w:hAnsi="Times New Roman" w:cs="Times New Roman" w:hint="default"/>
          <w:sz w:val="22"/>
        </w:rPr>
        <w:t>of Financial &amp;</w:t>
      </w:r>
      <w:r>
        <w:rPr>
          <w:rFonts w:ascii="Times New Roman" w:hAnsi="Times New Roman" w:cs="Times New Roman" w:hint="default"/>
          <w:spacing w:val="-8"/>
          <w:sz w:val="22"/>
        </w:rPr>
        <w:t xml:space="preserve"> </w:t>
      </w:r>
      <w:r>
        <w:rPr>
          <w:rFonts w:ascii="Times New Roman" w:hAnsi="Times New Roman" w:cs="Times New Roman" w:hint="default"/>
          <w:sz w:val="22"/>
        </w:rPr>
        <w:t>Controlling.</w:t>
      </w:r>
    </w:p>
    <w:p>
      <w:pPr>
        <w:pStyle w:val="ListParagraph"/>
        <w:numPr>
          <w:ilvl w:val="0"/>
          <w:numId w:val="1"/>
        </w:numPr>
        <w:tabs>
          <w:tab w:val="left" w:pos="999"/>
          <w:tab w:val="left" w:pos="1000"/>
        </w:tabs>
        <w:spacing w:before="79" w:after="0" w:line="194" w:lineRule="auto"/>
        <w:ind w:left="1000" w:right="1958" w:hanging="360"/>
        <w:jc w:val="left"/>
        <w:rPr>
          <w:rFonts w:ascii="Times New Roman" w:hAnsi="Times New Roman" w:cs="Times New Roman" w:hint="default"/>
          <w:sz w:val="22"/>
        </w:rPr>
      </w:pPr>
      <w:r>
        <w:rPr>
          <w:rFonts w:ascii="Times New Roman" w:hAnsi="Times New Roman" w:cs="Times New Roman" w:hint="default"/>
          <w:sz w:val="22"/>
        </w:rPr>
        <w:t>Nearly</w:t>
      </w:r>
      <w:r>
        <w:rPr>
          <w:rFonts w:ascii="Times New Roman" w:hAnsi="Times New Roman" w:cs="Times New Roman" w:hint="default"/>
          <w:spacing w:val="-7"/>
          <w:sz w:val="22"/>
        </w:rPr>
        <w:t xml:space="preserve"> </w:t>
      </w:r>
      <w:r>
        <w:rPr>
          <w:rFonts w:ascii="Times New Roman" w:hAnsi="Times New Roman" w:cs="Times New Roman" w:hint="default"/>
          <w:sz w:val="22"/>
        </w:rPr>
        <w:t>7.5</w:t>
      </w:r>
      <w:r>
        <w:rPr>
          <w:rFonts w:ascii="Times New Roman" w:hAnsi="Times New Roman" w:cs="Times New Roman" w:hint="default"/>
          <w:spacing w:val="-7"/>
          <w:sz w:val="22"/>
        </w:rPr>
        <w:t xml:space="preserve"> </w:t>
      </w:r>
      <w:r>
        <w:rPr>
          <w:rFonts w:ascii="Times New Roman" w:hAnsi="Times New Roman" w:cs="Times New Roman" w:hint="default"/>
          <w:b/>
          <w:sz w:val="22"/>
        </w:rPr>
        <w:t>years</w:t>
      </w:r>
      <w:r>
        <w:rPr>
          <w:rFonts w:ascii="Times New Roman" w:hAnsi="Times New Roman" w:cs="Times New Roman" w:hint="default"/>
          <w:b/>
          <w:spacing w:val="-5"/>
          <w:sz w:val="22"/>
        </w:rPr>
        <w:t xml:space="preserve"> </w:t>
      </w:r>
      <w:r>
        <w:rPr>
          <w:rFonts w:ascii="Times New Roman" w:hAnsi="Times New Roman" w:cs="Times New Roman" w:hint="default"/>
          <w:sz w:val="22"/>
        </w:rPr>
        <w:t>of</w:t>
      </w:r>
      <w:r>
        <w:rPr>
          <w:rFonts w:ascii="Times New Roman" w:hAnsi="Times New Roman" w:cs="Times New Roman" w:hint="default"/>
          <w:spacing w:val="-6"/>
          <w:sz w:val="22"/>
        </w:rPr>
        <w:t xml:space="preserve"> </w:t>
      </w:r>
      <w:r>
        <w:rPr>
          <w:rFonts w:ascii="Times New Roman" w:hAnsi="Times New Roman" w:cs="Times New Roman" w:hint="default"/>
          <w:sz w:val="22"/>
        </w:rPr>
        <w:t>experience</w:t>
      </w:r>
      <w:r>
        <w:rPr>
          <w:rFonts w:ascii="Times New Roman" w:hAnsi="Times New Roman" w:cs="Times New Roman" w:hint="default"/>
          <w:spacing w:val="-5"/>
          <w:sz w:val="22"/>
        </w:rPr>
        <w:t xml:space="preserve"> </w:t>
      </w:r>
      <w:r>
        <w:rPr>
          <w:rFonts w:ascii="Times New Roman" w:hAnsi="Times New Roman" w:cs="Times New Roman" w:hint="default"/>
          <w:sz w:val="22"/>
        </w:rPr>
        <w:t>in</w:t>
      </w:r>
      <w:r>
        <w:rPr>
          <w:rFonts w:ascii="Times New Roman" w:hAnsi="Times New Roman" w:cs="Times New Roman" w:hint="default"/>
          <w:spacing w:val="-7"/>
          <w:sz w:val="22"/>
        </w:rPr>
        <w:t xml:space="preserve"> </w:t>
      </w:r>
      <w:r>
        <w:rPr>
          <w:rFonts w:ascii="Times New Roman" w:hAnsi="Times New Roman" w:cs="Times New Roman" w:hint="default"/>
          <w:sz w:val="22"/>
        </w:rPr>
        <w:t>SAP</w:t>
      </w:r>
      <w:r>
        <w:rPr>
          <w:rFonts w:ascii="Times New Roman" w:hAnsi="Times New Roman" w:cs="Times New Roman" w:hint="default"/>
          <w:spacing w:val="-2"/>
          <w:sz w:val="22"/>
        </w:rPr>
        <w:t xml:space="preserve"> </w:t>
      </w:r>
      <w:r>
        <w:rPr>
          <w:rFonts w:ascii="Times New Roman" w:hAnsi="Times New Roman" w:cs="Times New Roman" w:hint="default"/>
          <w:sz w:val="22"/>
        </w:rPr>
        <w:t>FICO</w:t>
      </w:r>
      <w:r>
        <w:rPr>
          <w:rFonts w:ascii="Times New Roman" w:hAnsi="Times New Roman" w:cs="Times New Roman" w:hint="default"/>
          <w:spacing w:val="-8"/>
          <w:sz w:val="22"/>
        </w:rPr>
        <w:t xml:space="preserve"> </w:t>
      </w:r>
      <w:r>
        <w:rPr>
          <w:rFonts w:ascii="Times New Roman" w:hAnsi="Times New Roman" w:cs="Times New Roman" w:hint="default"/>
          <w:sz w:val="22"/>
        </w:rPr>
        <w:t>including</w:t>
      </w:r>
      <w:r>
        <w:rPr>
          <w:rFonts w:ascii="Times New Roman" w:hAnsi="Times New Roman" w:cs="Times New Roman" w:hint="default"/>
          <w:spacing w:val="-2"/>
          <w:sz w:val="22"/>
        </w:rPr>
        <w:t xml:space="preserve"> </w:t>
      </w:r>
      <w:r>
        <w:rPr>
          <w:rFonts w:ascii="Times New Roman" w:hAnsi="Times New Roman" w:cs="Times New Roman" w:hint="default"/>
          <w:sz w:val="22"/>
        </w:rPr>
        <w:t>3.5</w:t>
      </w:r>
      <w:r>
        <w:rPr>
          <w:rFonts w:ascii="Times New Roman" w:hAnsi="Times New Roman" w:cs="Times New Roman" w:hint="default"/>
          <w:spacing w:val="-5"/>
          <w:sz w:val="22"/>
        </w:rPr>
        <w:t xml:space="preserve"> </w:t>
      </w:r>
      <w:r>
        <w:rPr>
          <w:rFonts w:ascii="Times New Roman" w:hAnsi="Times New Roman" w:cs="Times New Roman" w:hint="default"/>
          <w:sz w:val="22"/>
        </w:rPr>
        <w:t>years</w:t>
      </w:r>
      <w:r>
        <w:rPr>
          <w:rFonts w:ascii="Times New Roman" w:hAnsi="Times New Roman" w:cs="Times New Roman" w:hint="default"/>
          <w:spacing w:val="-6"/>
          <w:sz w:val="22"/>
        </w:rPr>
        <w:t xml:space="preserve"> </w:t>
      </w:r>
      <w:r>
        <w:rPr>
          <w:rFonts w:ascii="Times New Roman" w:hAnsi="Times New Roman" w:cs="Times New Roman" w:hint="default"/>
          <w:sz w:val="22"/>
        </w:rPr>
        <w:t>as</w:t>
      </w:r>
      <w:r>
        <w:rPr>
          <w:rFonts w:ascii="Times New Roman" w:hAnsi="Times New Roman" w:cs="Times New Roman" w:hint="default"/>
          <w:spacing w:val="-5"/>
          <w:sz w:val="22"/>
        </w:rPr>
        <w:t xml:space="preserve"> </w:t>
      </w:r>
      <w:r>
        <w:rPr>
          <w:rFonts w:ascii="Times New Roman" w:hAnsi="Times New Roman" w:cs="Times New Roman" w:hint="default"/>
          <w:sz w:val="22"/>
        </w:rPr>
        <w:t>Functional</w:t>
      </w:r>
      <w:r>
        <w:rPr>
          <w:rFonts w:ascii="Times New Roman" w:hAnsi="Times New Roman" w:cs="Times New Roman" w:hint="default"/>
          <w:spacing w:val="-6"/>
          <w:sz w:val="22"/>
        </w:rPr>
        <w:t xml:space="preserve"> </w:t>
      </w:r>
      <w:r>
        <w:rPr>
          <w:rFonts w:ascii="Times New Roman" w:hAnsi="Times New Roman" w:cs="Times New Roman" w:hint="default"/>
          <w:sz w:val="22"/>
        </w:rPr>
        <w:t>Consultant</w:t>
      </w:r>
      <w:r>
        <w:rPr>
          <w:rFonts w:ascii="Times New Roman" w:hAnsi="Times New Roman" w:cs="Times New Roman" w:hint="default"/>
          <w:spacing w:val="-5"/>
          <w:sz w:val="22"/>
        </w:rPr>
        <w:t xml:space="preserve"> </w:t>
      </w:r>
      <w:r>
        <w:rPr>
          <w:rFonts w:ascii="Times New Roman" w:hAnsi="Times New Roman" w:cs="Times New Roman" w:hint="default"/>
          <w:sz w:val="22"/>
        </w:rPr>
        <w:t>in</w:t>
      </w:r>
      <w:r>
        <w:rPr>
          <w:rFonts w:ascii="Times New Roman" w:hAnsi="Times New Roman" w:cs="Times New Roman" w:hint="default"/>
          <w:spacing w:val="-2"/>
          <w:sz w:val="22"/>
        </w:rPr>
        <w:t xml:space="preserve"> </w:t>
      </w:r>
      <w:r>
        <w:rPr>
          <w:rFonts w:ascii="Times New Roman" w:hAnsi="Times New Roman" w:cs="Times New Roman" w:hint="default"/>
          <w:sz w:val="22"/>
        </w:rPr>
        <w:t>the implementationand Supporting projects and 4 years as an</w:t>
      </w:r>
      <w:r>
        <w:rPr>
          <w:rFonts w:ascii="Times New Roman" w:hAnsi="Times New Roman" w:cs="Times New Roman" w:hint="default"/>
          <w:spacing w:val="-23"/>
          <w:sz w:val="22"/>
        </w:rPr>
        <w:t xml:space="preserve"> </w:t>
      </w:r>
      <w:r>
        <w:rPr>
          <w:rFonts w:ascii="Times New Roman" w:hAnsi="Times New Roman" w:cs="Times New Roman" w:hint="default"/>
          <w:sz w:val="22"/>
        </w:rPr>
        <w:t>Accountant.</w:t>
      </w:r>
    </w:p>
    <w:p>
      <w:pPr>
        <w:pStyle w:val="BodyText"/>
        <w:spacing w:before="2"/>
        <w:rPr>
          <w:rFonts w:ascii="Times New Roman" w:hAnsi="Times New Roman" w:cs="Times New Roman" w:hint="default"/>
          <w:sz w:val="14"/>
        </w:rPr>
      </w:pPr>
    </w:p>
    <w:p>
      <w:pPr>
        <w:pStyle w:val="Heading2"/>
        <w:tabs>
          <w:tab w:val="left" w:pos="11108"/>
        </w:tabs>
        <w:spacing w:before="94"/>
        <w:ind w:left="313"/>
        <w:rPr>
          <w:rFonts w:ascii="Times New Roman" w:hAnsi="Times New Roman" w:cs="Times New Roman" w:hint="default"/>
        </w:rPr>
      </w:pPr>
      <w:r>
        <w:rPr>
          <w:rFonts w:ascii="Times New Roman" w:hAnsi="Times New Roman" w:cs="Times New Roman" w:hint="default"/>
          <w:shd w:val="clear" w:color="auto" w:fill="D2D2D2"/>
        </w:rPr>
        <w:t>Employment</w:t>
      </w:r>
      <w:r>
        <w:rPr>
          <w:rFonts w:ascii="Times New Roman" w:hAnsi="Times New Roman" w:cs="Times New Roman" w:hint="default"/>
          <w:shd w:val="clear" w:color="auto" w:fill="D2D2D2"/>
        </w:rPr>
        <w:tab/>
      </w:r>
    </w:p>
    <w:p>
      <w:pPr>
        <w:pStyle w:val="BodyText"/>
        <w:spacing w:before="7"/>
        <w:rPr>
          <w:rFonts w:ascii="Times New Roman" w:hAnsi="Times New Roman" w:cs="Times New Roman" w:hint="default"/>
          <w:b/>
          <w:sz w:val="15"/>
        </w:rPr>
      </w:pPr>
    </w:p>
    <w:p>
      <w:pPr>
        <w:pStyle w:val="ListParagraph"/>
        <w:numPr>
          <w:ilvl w:val="0"/>
          <w:numId w:val="1"/>
        </w:numPr>
        <w:tabs>
          <w:tab w:val="left" w:pos="842"/>
        </w:tabs>
        <w:spacing w:before="93" w:after="0" w:line="240" w:lineRule="auto"/>
        <w:ind w:left="841" w:right="0" w:hanging="202"/>
        <w:jc w:val="left"/>
        <w:rPr>
          <w:rFonts w:ascii="Times New Roman" w:hAnsi="Times New Roman" w:cs="Times New Roman" w:hint="default"/>
          <w:sz w:val="22"/>
        </w:rPr>
      </w:pPr>
      <w:r>
        <w:rPr>
          <w:rFonts w:ascii="Times New Roman" w:hAnsi="Times New Roman" w:cs="Times New Roman" w:hint="default"/>
          <w:sz w:val="22"/>
        </w:rPr>
        <w:t>Intellect Bizware Services Pvt</w:t>
      </w:r>
      <w:r>
        <w:rPr>
          <w:rFonts w:ascii="Times New Roman" w:hAnsi="Times New Roman" w:cs="Times New Roman" w:hint="default"/>
          <w:spacing w:val="-29"/>
          <w:sz w:val="22"/>
        </w:rPr>
        <w:t xml:space="preserve"> </w:t>
      </w:r>
      <w:r>
        <w:rPr>
          <w:rFonts w:ascii="Times New Roman" w:hAnsi="Times New Roman" w:cs="Times New Roman" w:hint="default"/>
          <w:sz w:val="22"/>
        </w:rPr>
        <w:t>Ltd</w:t>
      </w:r>
    </w:p>
    <w:p>
      <w:pPr>
        <w:pStyle w:val="ListParagraph"/>
        <w:numPr>
          <w:ilvl w:val="0"/>
          <w:numId w:val="1"/>
        </w:numPr>
        <w:tabs>
          <w:tab w:val="left" w:pos="842"/>
        </w:tabs>
        <w:spacing w:before="10" w:after="0" w:line="240" w:lineRule="auto"/>
        <w:ind w:left="841" w:right="0" w:hanging="202"/>
        <w:jc w:val="left"/>
        <w:rPr>
          <w:rFonts w:ascii="Times New Roman" w:hAnsi="Times New Roman" w:cs="Times New Roman" w:hint="default"/>
          <w:sz w:val="22"/>
        </w:rPr>
      </w:pPr>
      <w:r>
        <w:rPr>
          <w:rFonts w:ascii="Times New Roman" w:hAnsi="Times New Roman" w:cs="Times New Roman" w:hint="default"/>
          <w:sz w:val="22"/>
        </w:rPr>
        <w:t>Bafna Motors Pvt Ltd.(Third Party</w:t>
      </w:r>
      <w:r>
        <w:rPr>
          <w:rFonts w:ascii="Times New Roman" w:hAnsi="Times New Roman" w:cs="Times New Roman" w:hint="default"/>
          <w:spacing w:val="-22"/>
          <w:sz w:val="22"/>
        </w:rPr>
        <w:t xml:space="preserve"> </w:t>
      </w:r>
      <w:r>
        <w:rPr>
          <w:rFonts w:ascii="Times New Roman" w:hAnsi="Times New Roman" w:cs="Times New Roman" w:hint="default"/>
          <w:sz w:val="22"/>
        </w:rPr>
        <w:t>Payroll)</w:t>
      </w:r>
    </w:p>
    <w:p>
      <w:pPr>
        <w:pStyle w:val="ListParagraph"/>
        <w:numPr>
          <w:ilvl w:val="0"/>
          <w:numId w:val="1"/>
        </w:numPr>
        <w:tabs>
          <w:tab w:val="left" w:pos="842"/>
        </w:tabs>
        <w:spacing w:before="9" w:after="0" w:line="240" w:lineRule="auto"/>
        <w:ind w:left="841" w:right="0" w:hanging="202"/>
        <w:jc w:val="left"/>
        <w:rPr>
          <w:rFonts w:ascii="Times New Roman" w:hAnsi="Times New Roman" w:cs="Times New Roman" w:hint="default"/>
          <w:sz w:val="22"/>
        </w:rPr>
      </w:pPr>
      <w:r>
        <w:rPr>
          <w:rFonts w:ascii="Times New Roman" w:hAnsi="Times New Roman" w:cs="Times New Roman" w:hint="default"/>
          <w:sz w:val="22"/>
        </w:rPr>
        <w:t>DR Doshi &amp;</w:t>
      </w:r>
      <w:r>
        <w:rPr>
          <w:rFonts w:ascii="Times New Roman" w:hAnsi="Times New Roman" w:cs="Times New Roman" w:hint="default"/>
          <w:spacing w:val="-17"/>
          <w:sz w:val="22"/>
        </w:rPr>
        <w:t xml:space="preserve"> </w:t>
      </w:r>
      <w:r>
        <w:rPr>
          <w:rFonts w:ascii="Times New Roman" w:hAnsi="Times New Roman" w:cs="Times New Roman" w:hint="default"/>
          <w:sz w:val="22"/>
        </w:rPr>
        <w:t>CO.</w:t>
      </w:r>
    </w:p>
    <w:p>
      <w:pPr>
        <w:pStyle w:val="BodyText"/>
        <w:spacing w:before="3"/>
        <w:rPr>
          <w:rFonts w:ascii="Times New Roman" w:hAnsi="Times New Roman" w:cs="Times New Roman" w:hint="default"/>
          <w:sz w:val="28"/>
        </w:rPr>
      </w:pPr>
    </w:p>
    <w:p>
      <w:pPr>
        <w:pStyle w:val="Heading2"/>
        <w:tabs>
          <w:tab w:val="left" w:pos="11108"/>
        </w:tabs>
        <w:rPr>
          <w:rFonts w:ascii="Times New Roman" w:hAnsi="Times New Roman" w:cs="Times New Roman" w:hint="default"/>
        </w:rPr>
      </w:pPr>
      <w:bookmarkStart w:id="0" w:name="SAP Project:"/>
      <w:bookmarkEnd w:id="0"/>
      <w:r>
        <w:rPr>
          <w:rFonts w:ascii="Times New Roman" w:hAnsi="Times New Roman" w:cs="Times New Roman" w:hint="default"/>
          <w:spacing w:val="-2"/>
          <w:shd w:val="clear" w:color="auto" w:fill="BCBCBC"/>
        </w:rPr>
        <w:t xml:space="preserve">SAP </w:t>
      </w:r>
      <w:r>
        <w:rPr>
          <w:rFonts w:ascii="Times New Roman" w:hAnsi="Times New Roman" w:cs="Times New Roman" w:hint="default"/>
          <w:shd w:val="clear" w:color="auto" w:fill="BCBCBC"/>
        </w:rPr>
        <w:t>Project:</w:t>
      </w:r>
      <w:r>
        <w:rPr>
          <w:rFonts w:ascii="Times New Roman" w:hAnsi="Times New Roman" w:cs="Times New Roman" w:hint="default"/>
          <w:shd w:val="clear" w:color="auto" w:fill="BCBCBC"/>
        </w:rPr>
        <w:tab/>
      </w:r>
    </w:p>
    <w:p>
      <w:pPr>
        <w:pStyle w:val="BodyText"/>
        <w:spacing w:before="4"/>
        <w:rPr>
          <w:rFonts w:ascii="Times New Roman" w:hAnsi="Times New Roman" w:cs="Times New Roman" w:hint="default"/>
          <w:b/>
          <w:sz w:val="32"/>
        </w:rPr>
      </w:pPr>
    </w:p>
    <w:p>
      <w:pPr>
        <w:spacing w:before="1"/>
        <w:ind w:left="536" w:right="0" w:firstLine="0"/>
        <w:jc w:val="left"/>
        <w:rPr>
          <w:rFonts w:ascii="Times New Roman" w:hAnsi="Times New Roman" w:cs="Times New Roman" w:hint="default"/>
          <w:b/>
          <w:sz w:val="22"/>
        </w:rPr>
      </w:pPr>
      <w:r>
        <w:rPr>
          <w:rFonts w:ascii="Times New Roman" w:hAnsi="Times New Roman" w:cs="Times New Roman" w:hint="default"/>
          <w:b/>
          <w:color w:val="111111"/>
          <w:sz w:val="22"/>
          <w:u w:val="single" w:color="111111"/>
        </w:rPr>
        <w:t>SAP S4 HANA End to End Implementation: -</w:t>
      </w:r>
    </w:p>
    <w:p>
      <w:pPr>
        <w:pStyle w:val="BodyText"/>
        <w:spacing w:before="4"/>
        <w:rPr>
          <w:rFonts w:ascii="Times New Roman" w:hAnsi="Times New Roman" w:cs="Times New Roman" w:hint="default"/>
          <w:b/>
          <w:sz w:val="10"/>
        </w:rPr>
      </w:pPr>
    </w:p>
    <w:p>
      <w:pPr>
        <w:pStyle w:val="ListParagraph"/>
        <w:numPr>
          <w:ilvl w:val="1"/>
          <w:numId w:val="1"/>
        </w:numPr>
        <w:tabs>
          <w:tab w:val="left" w:pos="1423"/>
        </w:tabs>
        <w:spacing w:before="56" w:after="0" w:line="259" w:lineRule="exact"/>
        <w:ind w:left="1422" w:right="0" w:hanging="375"/>
        <w:jc w:val="left"/>
        <w:rPr>
          <w:rFonts w:ascii="Times New Roman" w:hAnsi="Times New Roman" w:cs="Times New Roman" w:hint="default"/>
          <w:sz w:val="22"/>
        </w:rPr>
      </w:pPr>
      <w:bookmarkStart w:id="1" w:name="1)Jivraj Tea Pvt Ltd- Surat."/>
      <w:bookmarkEnd w:id="1"/>
      <w:r>
        <w:rPr>
          <w:rFonts w:ascii="Times New Roman" w:hAnsi="Times New Roman" w:cs="Times New Roman" w:hint="default"/>
          <w:b/>
          <w:color w:val="111111"/>
          <w:sz w:val="22"/>
        </w:rPr>
        <w:t>Jivraj Tea Pvt Ltd-</w:t>
      </w:r>
      <w:r>
        <w:rPr>
          <w:rFonts w:ascii="Times New Roman" w:hAnsi="Times New Roman" w:cs="Times New Roman" w:hint="default"/>
          <w:b/>
          <w:color w:val="111111"/>
          <w:spacing w:val="-10"/>
          <w:sz w:val="22"/>
        </w:rPr>
        <w:t xml:space="preserve"> </w:t>
      </w:r>
      <w:r>
        <w:rPr>
          <w:rFonts w:ascii="Times New Roman" w:hAnsi="Times New Roman" w:cs="Times New Roman" w:hint="default"/>
          <w:b/>
          <w:color w:val="111111"/>
          <w:sz w:val="22"/>
        </w:rPr>
        <w:t>Surat</w:t>
      </w:r>
      <w:r>
        <w:rPr>
          <w:rFonts w:ascii="Times New Roman" w:hAnsi="Times New Roman" w:cs="Times New Roman" w:hint="default"/>
          <w:color w:val="111111"/>
          <w:sz w:val="22"/>
        </w:rPr>
        <w:t>.</w:t>
      </w:r>
    </w:p>
    <w:p>
      <w:pPr>
        <w:spacing w:before="0" w:line="259" w:lineRule="exact"/>
        <w:ind w:left="1000" w:right="0" w:firstLine="0"/>
        <w:jc w:val="left"/>
        <w:rPr>
          <w:rFonts w:ascii="Times New Roman" w:hAnsi="Times New Roman" w:cs="Times New Roman" w:hint="default"/>
          <w:sz w:val="22"/>
        </w:rPr>
      </w:pPr>
      <w:r>
        <w:rPr>
          <w:rFonts w:ascii="Times New Roman" w:hAnsi="Times New Roman" w:cs="Times New Roman" w:hint="default"/>
          <w:b/>
          <w:color w:val="111111"/>
          <w:sz w:val="22"/>
        </w:rPr>
        <w:t xml:space="preserve">Nature of Business </w:t>
      </w:r>
      <w:r>
        <w:rPr>
          <w:rFonts w:ascii="Times New Roman" w:hAnsi="Times New Roman" w:cs="Times New Roman" w:hint="default"/>
          <w:color w:val="111111"/>
          <w:sz w:val="22"/>
        </w:rPr>
        <w:t>– Manufacturing - Tea (FMCG Product.)</w:t>
      </w:r>
    </w:p>
    <w:p>
      <w:pPr>
        <w:pStyle w:val="BodyText"/>
        <w:spacing w:before="3"/>
        <w:rPr>
          <w:rFonts w:ascii="Times New Roman" w:hAnsi="Times New Roman" w:cs="Times New Roman" w:hint="default"/>
          <w:sz w:val="19"/>
        </w:rPr>
      </w:pPr>
    </w:p>
    <w:p>
      <w:pPr>
        <w:pStyle w:val="Heading2"/>
        <w:numPr>
          <w:ilvl w:val="1"/>
          <w:numId w:val="1"/>
        </w:numPr>
        <w:tabs>
          <w:tab w:val="left" w:pos="1423"/>
        </w:tabs>
        <w:spacing w:before="1" w:after="0" w:line="257" w:lineRule="exact"/>
        <w:ind w:left="1422" w:right="0" w:hanging="375"/>
        <w:jc w:val="left"/>
        <w:rPr>
          <w:rFonts w:ascii="Times New Roman" w:hAnsi="Times New Roman" w:cs="Times New Roman" w:hint="default"/>
        </w:rPr>
      </w:pPr>
      <w:bookmarkStart w:id="2" w:name="2)Nitco Ltd- Mumbai.(Version- 2021)."/>
      <w:bookmarkEnd w:id="2"/>
      <w:r>
        <w:rPr>
          <w:rFonts w:ascii="Times New Roman" w:hAnsi="Times New Roman" w:cs="Times New Roman" w:hint="default"/>
          <w:color w:val="111111"/>
        </w:rPr>
        <w:t xml:space="preserve">Nitco Ltd- </w:t>
      </w:r>
      <w:r>
        <w:rPr>
          <w:rFonts w:ascii="Times New Roman" w:hAnsi="Times New Roman" w:cs="Times New Roman" w:hint="default"/>
          <w:color w:val="111111"/>
          <w:spacing w:val="-3"/>
        </w:rPr>
        <w:t>Mumbai.(Version-</w:t>
      </w:r>
      <w:r>
        <w:rPr>
          <w:rFonts w:ascii="Times New Roman" w:hAnsi="Times New Roman" w:cs="Times New Roman" w:hint="default"/>
          <w:color w:val="111111"/>
          <w:spacing w:val="-11"/>
        </w:rPr>
        <w:t xml:space="preserve"> </w:t>
      </w:r>
      <w:r>
        <w:rPr>
          <w:rFonts w:ascii="Times New Roman" w:hAnsi="Times New Roman" w:cs="Times New Roman" w:hint="default"/>
          <w:color w:val="111111"/>
        </w:rPr>
        <w:t>2021).</w:t>
      </w:r>
    </w:p>
    <w:p>
      <w:pPr>
        <w:spacing w:before="0" w:line="257" w:lineRule="exact"/>
        <w:ind w:left="956" w:right="0" w:firstLine="0"/>
        <w:jc w:val="left"/>
        <w:rPr>
          <w:rFonts w:ascii="Times New Roman" w:hAnsi="Times New Roman" w:cs="Times New Roman" w:hint="default"/>
          <w:sz w:val="22"/>
        </w:rPr>
      </w:pPr>
      <w:r>
        <w:rPr>
          <w:rFonts w:ascii="Times New Roman" w:hAnsi="Times New Roman" w:cs="Times New Roman" w:hint="default"/>
          <w:b/>
          <w:color w:val="111111"/>
          <w:sz w:val="22"/>
        </w:rPr>
        <w:t xml:space="preserve">Nature of Business </w:t>
      </w:r>
      <w:r>
        <w:rPr>
          <w:rFonts w:ascii="Times New Roman" w:hAnsi="Times New Roman" w:cs="Times New Roman" w:hint="default"/>
          <w:color w:val="111111"/>
          <w:sz w:val="22"/>
        </w:rPr>
        <w:t>– Manufacturing- Tiles, Marble, Mosaic &amp; Real estate(wind wills)</w:t>
      </w:r>
    </w:p>
    <w:p>
      <w:pPr>
        <w:pStyle w:val="BodyText"/>
        <w:spacing w:before="11"/>
        <w:rPr>
          <w:rFonts w:ascii="Times New Roman" w:hAnsi="Times New Roman" w:cs="Times New Roman" w:hint="default"/>
          <w:sz w:val="16"/>
        </w:rPr>
      </w:pPr>
    </w:p>
    <w:p>
      <w:pPr>
        <w:spacing w:before="0"/>
        <w:ind w:left="649" w:right="0" w:firstLine="0"/>
        <w:jc w:val="left"/>
        <w:rPr>
          <w:rFonts w:ascii="Times New Roman" w:hAnsi="Times New Roman" w:cs="Times New Roman" w:hint="default"/>
          <w:b/>
          <w:sz w:val="22"/>
        </w:rPr>
      </w:pPr>
      <w:r>
        <w:rPr>
          <w:rFonts w:ascii="Times New Roman" w:hAnsi="Times New Roman" w:cs="Times New Roman" w:hint="default"/>
          <w:b/>
          <w:color w:val="111111"/>
          <w:sz w:val="22"/>
          <w:u w:val="single" w:color="111111"/>
        </w:rPr>
        <w:t>SAP ECC to S4 Hana Conversion :-</w:t>
      </w:r>
    </w:p>
    <w:p>
      <w:pPr>
        <w:pStyle w:val="BodyText"/>
        <w:spacing w:before="9"/>
        <w:rPr>
          <w:rFonts w:ascii="Times New Roman" w:hAnsi="Times New Roman" w:cs="Times New Roman" w:hint="default"/>
          <w:b/>
          <w:sz w:val="10"/>
        </w:rPr>
      </w:pPr>
    </w:p>
    <w:p>
      <w:pPr>
        <w:pStyle w:val="ListParagraph"/>
        <w:numPr>
          <w:ilvl w:val="0"/>
          <w:numId w:val="2"/>
        </w:numPr>
        <w:tabs>
          <w:tab w:val="left" w:pos="1578"/>
          <w:tab w:val="left" w:pos="1579"/>
        </w:tabs>
        <w:spacing w:before="56" w:after="0" w:line="263" w:lineRule="exact"/>
        <w:ind w:left="1578" w:right="0" w:hanging="623"/>
        <w:jc w:val="left"/>
        <w:rPr>
          <w:rFonts w:ascii="Times New Roman" w:hAnsi="Times New Roman" w:cs="Times New Roman" w:hint="default"/>
          <w:b/>
          <w:sz w:val="22"/>
        </w:rPr>
      </w:pPr>
      <w:r>
        <w:rPr>
          <w:rFonts w:ascii="Times New Roman" w:hAnsi="Times New Roman" w:cs="Times New Roman" w:hint="default"/>
          <w:b/>
          <w:color w:val="111111"/>
          <w:sz w:val="22"/>
        </w:rPr>
        <w:t>Transrail Lighting Pvt Ltd- Nagpur. (Version</w:t>
      </w:r>
      <w:r>
        <w:rPr>
          <w:rFonts w:ascii="Times New Roman" w:hAnsi="Times New Roman" w:cs="Times New Roman" w:hint="default"/>
          <w:b/>
          <w:color w:val="111111"/>
          <w:spacing w:val="-27"/>
          <w:sz w:val="22"/>
        </w:rPr>
        <w:t xml:space="preserve"> </w:t>
      </w:r>
      <w:r>
        <w:rPr>
          <w:rFonts w:ascii="Times New Roman" w:hAnsi="Times New Roman" w:cs="Times New Roman" w:hint="default"/>
          <w:b/>
          <w:color w:val="111111"/>
          <w:sz w:val="22"/>
        </w:rPr>
        <w:t>-1909).</w:t>
      </w:r>
    </w:p>
    <w:p>
      <w:pPr>
        <w:spacing w:before="0" w:line="263" w:lineRule="exact"/>
        <w:ind w:left="956" w:right="0" w:firstLine="0"/>
        <w:jc w:val="left"/>
        <w:rPr>
          <w:rFonts w:ascii="Times New Roman" w:hAnsi="Times New Roman" w:cs="Times New Roman" w:hint="default"/>
          <w:sz w:val="22"/>
        </w:rPr>
      </w:pPr>
      <w:r>
        <w:rPr>
          <w:rFonts w:ascii="Times New Roman" w:hAnsi="Times New Roman" w:cs="Times New Roman" w:hint="default"/>
          <w:b/>
          <w:color w:val="111111"/>
          <w:sz w:val="22"/>
        </w:rPr>
        <w:t xml:space="preserve">Nature of Business </w:t>
      </w:r>
      <w:r>
        <w:rPr>
          <w:rFonts w:ascii="Times New Roman" w:hAnsi="Times New Roman" w:cs="Times New Roman" w:hint="default"/>
          <w:color w:val="111111"/>
          <w:sz w:val="22"/>
        </w:rPr>
        <w:t>– Construction- Highways , Electric tower project.</w:t>
      </w:r>
    </w:p>
    <w:p>
      <w:pPr>
        <w:pStyle w:val="BodyText"/>
        <w:spacing w:before="3"/>
        <w:rPr>
          <w:rFonts w:ascii="Times New Roman" w:hAnsi="Times New Roman" w:cs="Times New Roman" w:hint="default"/>
          <w:sz w:val="18"/>
        </w:rPr>
      </w:pPr>
    </w:p>
    <w:p>
      <w:pPr>
        <w:pStyle w:val="ListParagraph"/>
        <w:numPr>
          <w:ilvl w:val="0"/>
          <w:numId w:val="2"/>
        </w:numPr>
        <w:tabs>
          <w:tab w:val="left" w:pos="1578"/>
          <w:tab w:val="left" w:pos="1579"/>
        </w:tabs>
        <w:spacing w:before="0" w:after="0" w:line="213" w:lineRule="auto"/>
        <w:ind w:left="956" w:right="4515" w:firstLine="0"/>
        <w:jc w:val="left"/>
        <w:rPr>
          <w:rFonts w:ascii="Times New Roman" w:hAnsi="Times New Roman" w:cs="Times New Roman" w:hint="default"/>
          <w:sz w:val="22"/>
        </w:rPr>
      </w:pPr>
      <w:r>
        <w:rPr>
          <w:rFonts w:ascii="Times New Roman" w:hAnsi="Times New Roman" w:cs="Times New Roman" w:hint="default"/>
          <w:b/>
          <w:color w:val="111111"/>
          <w:sz w:val="22"/>
        </w:rPr>
        <w:t xml:space="preserve">Garware Ployster Ltd.-Aurangabad. (Version-1909). Nature of Business </w:t>
      </w:r>
      <w:r>
        <w:rPr>
          <w:rFonts w:ascii="Times New Roman" w:hAnsi="Times New Roman" w:cs="Times New Roman" w:hint="default"/>
          <w:color w:val="111111"/>
          <w:sz w:val="22"/>
        </w:rPr>
        <w:t>– Manufacturing- Ployster, Flims for Car Etc</w:t>
      </w:r>
      <w:r>
        <w:rPr>
          <w:rFonts w:ascii="Times New Roman" w:hAnsi="Times New Roman" w:cs="Times New Roman" w:hint="default"/>
          <w:color w:val="111111"/>
          <w:spacing w:val="-6"/>
          <w:sz w:val="22"/>
        </w:rPr>
        <w:t xml:space="preserve"> </w:t>
      </w:r>
      <w:r>
        <w:rPr>
          <w:rFonts w:ascii="Times New Roman" w:hAnsi="Times New Roman" w:cs="Times New Roman" w:hint="default"/>
          <w:color w:val="111111"/>
          <w:sz w:val="22"/>
        </w:rPr>
        <w:t>.</w:t>
      </w:r>
    </w:p>
    <w:p>
      <w:pPr>
        <w:pStyle w:val="BodyText"/>
        <w:spacing w:before="12"/>
        <w:rPr>
          <w:rFonts w:ascii="Times New Roman" w:hAnsi="Times New Roman" w:cs="Times New Roman" w:hint="default"/>
          <w:sz w:val="16"/>
        </w:rPr>
      </w:pPr>
    </w:p>
    <w:p>
      <w:pPr>
        <w:pStyle w:val="Heading2"/>
        <w:numPr>
          <w:ilvl w:val="0"/>
          <w:numId w:val="2"/>
        </w:numPr>
        <w:tabs>
          <w:tab w:val="left" w:pos="1578"/>
          <w:tab w:val="left" w:pos="1579"/>
        </w:tabs>
        <w:spacing w:before="0" w:after="0" w:line="257" w:lineRule="exact"/>
        <w:ind w:left="1578" w:right="0" w:hanging="623"/>
        <w:jc w:val="left"/>
        <w:rPr>
          <w:rFonts w:ascii="Times New Roman" w:hAnsi="Times New Roman" w:cs="Times New Roman" w:hint="default"/>
        </w:rPr>
      </w:pPr>
      <w:bookmarkStart w:id="3" w:name="3)Universal Metal Coating Company Limite"/>
      <w:bookmarkEnd w:id="3"/>
      <w:r>
        <w:rPr>
          <w:rFonts w:ascii="Times New Roman" w:hAnsi="Times New Roman" w:cs="Times New Roman" w:hint="default"/>
          <w:color w:val="111111"/>
        </w:rPr>
        <w:t>Universal Metal Coating Company Limited- Saudi Arabia.(Version-</w:t>
      </w:r>
      <w:r>
        <w:rPr>
          <w:rFonts w:ascii="Times New Roman" w:hAnsi="Times New Roman" w:cs="Times New Roman" w:hint="default"/>
          <w:color w:val="111111"/>
          <w:spacing w:val="-34"/>
        </w:rPr>
        <w:t xml:space="preserve"> </w:t>
      </w:r>
      <w:r>
        <w:rPr>
          <w:rFonts w:ascii="Times New Roman" w:hAnsi="Times New Roman" w:cs="Times New Roman" w:hint="default"/>
          <w:color w:val="111111"/>
        </w:rPr>
        <w:t>2020).</w:t>
      </w:r>
    </w:p>
    <w:p>
      <w:pPr>
        <w:pStyle w:val="BodyText"/>
        <w:spacing w:before="21" w:line="201" w:lineRule="auto"/>
        <w:ind w:left="2896" w:right="2039" w:hanging="1940"/>
        <w:rPr>
          <w:rFonts w:ascii="Times New Roman" w:hAnsi="Times New Roman" w:cs="Times New Roman" w:hint="default"/>
        </w:rPr>
      </w:pPr>
      <w:r>
        <w:rPr>
          <w:rFonts w:ascii="Times New Roman" w:hAnsi="Times New Roman" w:cs="Times New Roman" w:hint="default"/>
          <w:b/>
          <w:color w:val="111111"/>
        </w:rPr>
        <w:t xml:space="preserve">Nature of Business </w:t>
      </w:r>
      <w:r>
        <w:rPr>
          <w:rFonts w:ascii="Times New Roman" w:hAnsi="Times New Roman" w:cs="Times New Roman" w:hint="default"/>
          <w:color w:val="111111"/>
        </w:rPr>
        <w:t>– Manufacturing- Cold Rolled Steel Coils,Galvanized Steel Coils &amp; Sheets, Pre-Painted Steel Coils Etc.</w:t>
      </w:r>
    </w:p>
    <w:p>
      <w:pPr>
        <w:spacing w:after="0" w:line="201" w:lineRule="auto"/>
        <w:rPr>
          <w:rFonts w:ascii="Times New Roman" w:hAnsi="Times New Roman" w:cs="Times New Roman" w:hint="default"/>
        </w:rPr>
        <w:sectPr>
          <w:type w:val="continuous"/>
          <w:pgSz w:w="12240" w:h="15840"/>
          <w:pgMar w:top="460" w:right="560" w:bottom="520" w:left="440" w:header="720" w:footer="720" w:gutter="0"/>
          <w:cols w:num="1" w:space="720"/>
        </w:sectPr>
      </w:pPr>
    </w:p>
    <w:p>
      <w:pPr>
        <w:spacing w:before="56"/>
        <w:ind w:left="1055" w:right="0" w:firstLine="0"/>
        <w:jc w:val="left"/>
        <w:rPr>
          <w:rFonts w:ascii="Times New Roman" w:hAnsi="Times New Roman" w:cs="Times New Roman" w:hint="default"/>
          <w:b/>
          <w:sz w:val="22"/>
        </w:rPr>
      </w:pPr>
      <w:r>
        <w:rPr>
          <w:rFonts w:ascii="Times New Roman" w:hAnsi="Times New Roman" w:cs="Times New Roman" w:hint="default"/>
          <w:b/>
          <w:color w:val="111111"/>
          <w:sz w:val="22"/>
          <w:u w:val="single" w:color="111111"/>
        </w:rPr>
        <w:t>SAP S/4 End to End Roll Out: -</w:t>
      </w:r>
    </w:p>
    <w:p>
      <w:pPr>
        <w:pStyle w:val="BodyText"/>
        <w:spacing w:before="3"/>
        <w:rPr>
          <w:rFonts w:ascii="Times New Roman" w:hAnsi="Times New Roman" w:cs="Times New Roman" w:hint="default"/>
          <w:b/>
          <w:sz w:val="11"/>
        </w:rPr>
      </w:pPr>
    </w:p>
    <w:p>
      <w:pPr>
        <w:pStyle w:val="ListParagraph"/>
        <w:numPr>
          <w:ilvl w:val="1"/>
          <w:numId w:val="2"/>
        </w:numPr>
        <w:tabs>
          <w:tab w:val="left" w:pos="1423"/>
        </w:tabs>
        <w:spacing w:before="78" w:after="0" w:line="216" w:lineRule="auto"/>
        <w:ind w:left="1000" w:right="3907" w:firstLine="48"/>
        <w:jc w:val="left"/>
        <w:rPr>
          <w:rFonts w:ascii="Times New Roman" w:hAnsi="Times New Roman" w:cs="Times New Roman" w:hint="default"/>
          <w:sz w:val="22"/>
        </w:rPr>
      </w:pPr>
      <w:r>
        <w:rPr>
          <w:rFonts w:ascii="Times New Roman" w:hAnsi="Times New Roman" w:cs="Times New Roman" w:hint="default"/>
          <w:b/>
          <w:color w:val="111111"/>
          <w:sz w:val="22"/>
        </w:rPr>
        <w:t>Tanex</w:t>
      </w:r>
      <w:r>
        <w:rPr>
          <w:rFonts w:ascii="Times New Roman" w:hAnsi="Times New Roman" w:cs="Times New Roman" w:hint="default"/>
          <w:b/>
          <w:color w:val="111111"/>
          <w:spacing w:val="-7"/>
          <w:sz w:val="22"/>
        </w:rPr>
        <w:t xml:space="preserve"> </w:t>
      </w:r>
      <w:r>
        <w:rPr>
          <w:rFonts w:ascii="Times New Roman" w:hAnsi="Times New Roman" w:cs="Times New Roman" w:hint="default"/>
          <w:b/>
          <w:color w:val="111111"/>
          <w:sz w:val="22"/>
        </w:rPr>
        <w:t>India</w:t>
      </w:r>
      <w:r>
        <w:rPr>
          <w:rFonts w:ascii="Times New Roman" w:hAnsi="Times New Roman" w:cs="Times New Roman" w:hint="default"/>
          <w:b/>
          <w:color w:val="111111"/>
          <w:spacing w:val="-8"/>
          <w:sz w:val="22"/>
        </w:rPr>
        <w:t xml:space="preserve"> </w:t>
      </w:r>
      <w:r>
        <w:rPr>
          <w:rFonts w:ascii="Times New Roman" w:hAnsi="Times New Roman" w:cs="Times New Roman" w:hint="default"/>
          <w:b/>
          <w:color w:val="111111"/>
          <w:sz w:val="22"/>
        </w:rPr>
        <w:t>Industrial</w:t>
      </w:r>
      <w:r>
        <w:rPr>
          <w:rFonts w:ascii="Times New Roman" w:hAnsi="Times New Roman" w:cs="Times New Roman" w:hint="default"/>
          <w:b/>
          <w:color w:val="111111"/>
          <w:spacing w:val="-8"/>
          <w:sz w:val="22"/>
        </w:rPr>
        <w:t xml:space="preserve"> </w:t>
      </w:r>
      <w:r>
        <w:rPr>
          <w:rFonts w:ascii="Times New Roman" w:hAnsi="Times New Roman" w:cs="Times New Roman" w:hint="default"/>
          <w:b/>
          <w:color w:val="111111"/>
          <w:sz w:val="22"/>
        </w:rPr>
        <w:t>Chemical</w:t>
      </w:r>
      <w:r>
        <w:rPr>
          <w:rFonts w:ascii="Times New Roman" w:hAnsi="Times New Roman" w:cs="Times New Roman" w:hint="default"/>
          <w:b/>
          <w:color w:val="111111"/>
          <w:spacing w:val="-8"/>
          <w:sz w:val="22"/>
        </w:rPr>
        <w:t xml:space="preserve"> </w:t>
      </w:r>
      <w:r>
        <w:rPr>
          <w:rFonts w:ascii="Times New Roman" w:hAnsi="Times New Roman" w:cs="Times New Roman" w:hint="default"/>
          <w:b/>
          <w:color w:val="111111"/>
          <w:sz w:val="22"/>
        </w:rPr>
        <w:t>Pvt</w:t>
      </w:r>
      <w:r>
        <w:rPr>
          <w:rFonts w:ascii="Times New Roman" w:hAnsi="Times New Roman" w:cs="Times New Roman" w:hint="default"/>
          <w:b/>
          <w:color w:val="111111"/>
          <w:spacing w:val="-6"/>
          <w:sz w:val="22"/>
        </w:rPr>
        <w:t xml:space="preserve"> </w:t>
      </w:r>
      <w:r>
        <w:rPr>
          <w:rFonts w:ascii="Times New Roman" w:hAnsi="Times New Roman" w:cs="Times New Roman" w:hint="default"/>
          <w:b/>
          <w:color w:val="111111"/>
          <w:sz w:val="22"/>
        </w:rPr>
        <w:t>Ltd,</w:t>
      </w:r>
      <w:r>
        <w:rPr>
          <w:rFonts w:ascii="Times New Roman" w:hAnsi="Times New Roman" w:cs="Times New Roman" w:hint="default"/>
          <w:b/>
          <w:color w:val="111111"/>
          <w:spacing w:val="-6"/>
          <w:sz w:val="22"/>
        </w:rPr>
        <w:t xml:space="preserve"> </w:t>
      </w:r>
      <w:r>
        <w:rPr>
          <w:rFonts w:ascii="Times New Roman" w:hAnsi="Times New Roman" w:cs="Times New Roman" w:hint="default"/>
          <w:b/>
          <w:color w:val="111111"/>
          <w:sz w:val="22"/>
        </w:rPr>
        <w:t>Mumbai.(Pidilite</w:t>
      </w:r>
      <w:r>
        <w:rPr>
          <w:rFonts w:ascii="Times New Roman" w:hAnsi="Times New Roman" w:cs="Times New Roman" w:hint="default"/>
          <w:b/>
          <w:color w:val="111111"/>
          <w:spacing w:val="-7"/>
          <w:sz w:val="22"/>
        </w:rPr>
        <w:t xml:space="preserve"> </w:t>
      </w:r>
      <w:r>
        <w:rPr>
          <w:rFonts w:ascii="Times New Roman" w:hAnsi="Times New Roman" w:cs="Times New Roman" w:hint="default"/>
          <w:b/>
          <w:color w:val="111111"/>
          <w:sz w:val="22"/>
        </w:rPr>
        <w:t xml:space="preserve">Group). Nature of Business </w:t>
      </w:r>
      <w:r>
        <w:rPr>
          <w:rFonts w:ascii="Times New Roman" w:hAnsi="Times New Roman" w:cs="Times New Roman" w:hint="default"/>
          <w:color w:val="111111"/>
          <w:sz w:val="22"/>
        </w:rPr>
        <w:t>– Manufacturing – Chemical</w:t>
      </w:r>
      <w:r>
        <w:rPr>
          <w:rFonts w:ascii="Times New Roman" w:hAnsi="Times New Roman" w:cs="Times New Roman" w:hint="default"/>
          <w:color w:val="111111"/>
          <w:spacing w:val="-27"/>
          <w:sz w:val="22"/>
        </w:rPr>
        <w:t xml:space="preserve"> </w:t>
      </w:r>
      <w:r>
        <w:rPr>
          <w:rFonts w:ascii="Times New Roman" w:hAnsi="Times New Roman" w:cs="Times New Roman" w:hint="default"/>
          <w:color w:val="111111"/>
          <w:sz w:val="22"/>
        </w:rPr>
        <w:t>Industry</w:t>
      </w:r>
    </w:p>
    <w:p>
      <w:pPr>
        <w:pStyle w:val="BodyText"/>
        <w:spacing w:before="1"/>
        <w:rPr>
          <w:rFonts w:ascii="Times New Roman" w:hAnsi="Times New Roman" w:cs="Times New Roman" w:hint="default"/>
          <w:sz w:val="20"/>
        </w:rPr>
      </w:pPr>
    </w:p>
    <w:p>
      <w:pPr>
        <w:pStyle w:val="ListParagraph"/>
        <w:numPr>
          <w:ilvl w:val="1"/>
          <w:numId w:val="2"/>
        </w:numPr>
        <w:tabs>
          <w:tab w:val="left" w:pos="1423"/>
        </w:tabs>
        <w:spacing w:before="0" w:after="0" w:line="192" w:lineRule="auto"/>
        <w:ind w:left="1000" w:right="5127" w:firstLine="48"/>
        <w:jc w:val="left"/>
        <w:rPr>
          <w:rFonts w:ascii="Times New Roman" w:hAnsi="Times New Roman" w:cs="Times New Roman" w:hint="default"/>
          <w:sz w:val="22"/>
        </w:rPr>
      </w:pPr>
      <w:r>
        <w:rPr>
          <w:rFonts w:ascii="Times New Roman" w:hAnsi="Times New Roman" w:cs="Times New Roman" w:hint="default"/>
          <w:b/>
          <w:color w:val="111111"/>
          <w:sz w:val="22"/>
        </w:rPr>
        <w:t>Pidilite Adhesives Pvt Ltd, Mumbai.(Pidilite Group). Nature</w:t>
      </w:r>
      <w:r>
        <w:rPr>
          <w:rFonts w:ascii="Times New Roman" w:hAnsi="Times New Roman" w:cs="Times New Roman" w:hint="default"/>
          <w:b/>
          <w:color w:val="111111"/>
          <w:spacing w:val="-10"/>
          <w:sz w:val="22"/>
        </w:rPr>
        <w:t xml:space="preserve"> </w:t>
      </w:r>
      <w:r>
        <w:rPr>
          <w:rFonts w:ascii="Times New Roman" w:hAnsi="Times New Roman" w:cs="Times New Roman" w:hint="default"/>
          <w:b/>
          <w:color w:val="111111"/>
          <w:sz w:val="22"/>
        </w:rPr>
        <w:t>of</w:t>
      </w:r>
      <w:r>
        <w:rPr>
          <w:rFonts w:ascii="Times New Roman" w:hAnsi="Times New Roman" w:cs="Times New Roman" w:hint="default"/>
          <w:b/>
          <w:color w:val="111111"/>
          <w:spacing w:val="-4"/>
          <w:sz w:val="22"/>
        </w:rPr>
        <w:t xml:space="preserve"> </w:t>
      </w:r>
      <w:r>
        <w:rPr>
          <w:rFonts w:ascii="Times New Roman" w:hAnsi="Times New Roman" w:cs="Times New Roman" w:hint="default"/>
          <w:b/>
          <w:color w:val="111111"/>
          <w:sz w:val="22"/>
        </w:rPr>
        <w:t>Business</w:t>
      </w:r>
      <w:r>
        <w:rPr>
          <w:rFonts w:ascii="Times New Roman" w:hAnsi="Times New Roman" w:cs="Times New Roman" w:hint="default"/>
          <w:b/>
          <w:color w:val="111111"/>
          <w:spacing w:val="-6"/>
          <w:sz w:val="22"/>
        </w:rPr>
        <w:t xml:space="preserve"> </w:t>
      </w:r>
      <w:r>
        <w:rPr>
          <w:rFonts w:ascii="Times New Roman" w:hAnsi="Times New Roman" w:cs="Times New Roman" w:hint="default"/>
          <w:color w:val="111111"/>
          <w:sz w:val="22"/>
        </w:rPr>
        <w:t>–</w:t>
      </w:r>
      <w:r>
        <w:rPr>
          <w:rFonts w:ascii="Times New Roman" w:hAnsi="Times New Roman" w:cs="Times New Roman" w:hint="default"/>
          <w:color w:val="111111"/>
          <w:spacing w:val="-5"/>
          <w:sz w:val="22"/>
        </w:rPr>
        <w:t xml:space="preserve"> </w:t>
      </w:r>
      <w:r>
        <w:rPr>
          <w:rFonts w:ascii="Times New Roman" w:hAnsi="Times New Roman" w:cs="Times New Roman" w:hint="default"/>
          <w:color w:val="111111"/>
          <w:sz w:val="22"/>
        </w:rPr>
        <w:t>Manufacturing</w:t>
      </w:r>
      <w:r>
        <w:rPr>
          <w:rFonts w:ascii="Times New Roman" w:hAnsi="Times New Roman" w:cs="Times New Roman" w:hint="default"/>
          <w:color w:val="111111"/>
          <w:spacing w:val="-4"/>
          <w:sz w:val="22"/>
        </w:rPr>
        <w:t xml:space="preserve"> </w:t>
      </w:r>
      <w:r>
        <w:rPr>
          <w:rFonts w:ascii="Times New Roman" w:hAnsi="Times New Roman" w:cs="Times New Roman" w:hint="default"/>
          <w:color w:val="111111"/>
          <w:sz w:val="22"/>
        </w:rPr>
        <w:t>–</w:t>
      </w:r>
      <w:r>
        <w:rPr>
          <w:rFonts w:ascii="Times New Roman" w:hAnsi="Times New Roman" w:cs="Times New Roman" w:hint="default"/>
          <w:color w:val="111111"/>
          <w:spacing w:val="-6"/>
          <w:sz w:val="22"/>
        </w:rPr>
        <w:t xml:space="preserve"> </w:t>
      </w:r>
      <w:r>
        <w:rPr>
          <w:rFonts w:ascii="Times New Roman" w:hAnsi="Times New Roman" w:cs="Times New Roman" w:hint="default"/>
          <w:color w:val="111111"/>
          <w:sz w:val="22"/>
        </w:rPr>
        <w:t>Chemical</w:t>
      </w:r>
      <w:r>
        <w:rPr>
          <w:rFonts w:ascii="Times New Roman" w:hAnsi="Times New Roman" w:cs="Times New Roman" w:hint="default"/>
          <w:color w:val="111111"/>
          <w:spacing w:val="-6"/>
          <w:sz w:val="22"/>
        </w:rPr>
        <w:t xml:space="preserve"> </w:t>
      </w:r>
      <w:r>
        <w:rPr>
          <w:rFonts w:ascii="Times New Roman" w:hAnsi="Times New Roman" w:cs="Times New Roman" w:hint="default"/>
          <w:color w:val="111111"/>
          <w:sz w:val="22"/>
        </w:rPr>
        <w:t>Industry</w:t>
      </w:r>
    </w:p>
    <w:p>
      <w:pPr>
        <w:pStyle w:val="BodyText"/>
        <w:rPr>
          <w:rFonts w:ascii="Times New Roman" w:hAnsi="Times New Roman" w:cs="Times New Roman" w:hint="default"/>
        </w:rPr>
      </w:pPr>
    </w:p>
    <w:p>
      <w:pPr>
        <w:pStyle w:val="Heading2"/>
        <w:spacing w:before="187"/>
        <w:ind w:left="510"/>
        <w:rPr>
          <w:rFonts w:ascii="Times New Roman" w:hAnsi="Times New Roman" w:cs="Times New Roman" w:hint="default"/>
        </w:rPr>
      </w:pPr>
      <w:bookmarkStart w:id="4" w:name="SAP S4 HANA Support Project: -"/>
      <w:bookmarkEnd w:id="4"/>
      <w:r>
        <w:rPr>
          <w:rFonts w:ascii="Times New Roman" w:hAnsi="Times New Roman" w:cs="Times New Roman" w:hint="default"/>
          <w:color w:val="111111"/>
        </w:rPr>
        <w:t>SAP S4 HANA Support Project: -</w:t>
      </w:r>
    </w:p>
    <w:p>
      <w:pPr>
        <w:pStyle w:val="BodyText"/>
        <w:spacing w:before="6"/>
        <w:rPr>
          <w:rFonts w:ascii="Times New Roman" w:hAnsi="Times New Roman" w:cs="Times New Roman" w:hint="default"/>
          <w:b/>
          <w:sz w:val="17"/>
        </w:rPr>
      </w:pPr>
    </w:p>
    <w:p>
      <w:pPr>
        <w:spacing w:before="0"/>
        <w:ind w:left="990" w:right="0" w:firstLine="0"/>
        <w:jc w:val="left"/>
        <w:rPr>
          <w:rFonts w:ascii="Times New Roman" w:hAnsi="Times New Roman" w:cs="Times New Roman" w:hint="default"/>
          <w:b/>
          <w:sz w:val="22"/>
        </w:rPr>
      </w:pPr>
      <w:r>
        <w:rPr>
          <w:rFonts w:ascii="Times New Roman" w:hAnsi="Times New Roman" w:cs="Times New Roman" w:hint="default"/>
          <w:b/>
          <w:color w:val="111111"/>
          <w:sz w:val="22"/>
        </w:rPr>
        <w:t>1) Pidilite Industry Ltd.</w:t>
      </w:r>
    </w:p>
    <w:p>
      <w:pPr>
        <w:pStyle w:val="BodyText"/>
        <w:spacing w:before="2"/>
        <w:rPr>
          <w:rFonts w:ascii="Times New Roman" w:hAnsi="Times New Roman" w:cs="Times New Roman" w:hint="default"/>
          <w:b/>
          <w:sz w:val="18"/>
        </w:rPr>
      </w:pPr>
    </w:p>
    <w:p>
      <w:pPr>
        <w:tabs>
          <w:tab w:val="left" w:pos="11121"/>
        </w:tabs>
        <w:spacing w:before="0"/>
        <w:ind w:left="280" w:right="0" w:firstLine="0"/>
        <w:jc w:val="left"/>
        <w:rPr>
          <w:rFonts w:ascii="Times New Roman" w:hAnsi="Times New Roman" w:cs="Times New Roman" w:hint="default"/>
          <w:b/>
          <w:sz w:val="22"/>
        </w:rPr>
      </w:pPr>
      <w:bookmarkStart w:id="5" w:name="SAP Implementation Projects"/>
      <w:bookmarkEnd w:id="5"/>
      <w:r>
        <w:rPr>
          <w:rFonts w:ascii="Times New Roman" w:hAnsi="Times New Roman" w:cs="Times New Roman" w:hint="default"/>
          <w:b/>
          <w:spacing w:val="-2"/>
          <w:sz w:val="22"/>
          <w:shd w:val="clear" w:color="auto" w:fill="BCBCBC"/>
        </w:rPr>
        <w:t xml:space="preserve">SAP </w:t>
      </w:r>
      <w:r>
        <w:rPr>
          <w:rFonts w:ascii="Times New Roman" w:hAnsi="Times New Roman" w:cs="Times New Roman" w:hint="default"/>
          <w:b/>
          <w:sz w:val="22"/>
          <w:shd w:val="clear" w:color="auto" w:fill="BCBCBC"/>
        </w:rPr>
        <w:t>Implementation</w:t>
      </w:r>
      <w:r>
        <w:rPr>
          <w:rFonts w:ascii="Times New Roman" w:hAnsi="Times New Roman" w:cs="Times New Roman" w:hint="default"/>
          <w:b/>
          <w:spacing w:val="-15"/>
          <w:sz w:val="22"/>
          <w:shd w:val="clear" w:color="auto" w:fill="BCBCBC"/>
        </w:rPr>
        <w:t xml:space="preserve"> </w:t>
      </w:r>
      <w:r>
        <w:rPr>
          <w:rFonts w:ascii="Times New Roman" w:hAnsi="Times New Roman" w:cs="Times New Roman" w:hint="default"/>
          <w:b/>
          <w:sz w:val="22"/>
          <w:shd w:val="clear" w:color="auto" w:fill="BCBCBC"/>
        </w:rPr>
        <w:t>Projects</w:t>
      </w:r>
      <w:r>
        <w:rPr>
          <w:rFonts w:ascii="Times New Roman" w:hAnsi="Times New Roman" w:cs="Times New Roman" w:hint="default"/>
          <w:b/>
          <w:sz w:val="22"/>
          <w:shd w:val="clear" w:color="auto" w:fill="BCBCBC"/>
        </w:rPr>
        <w:tab/>
      </w:r>
    </w:p>
    <w:p>
      <w:pPr>
        <w:pStyle w:val="BodyText"/>
        <w:spacing w:before="5"/>
        <w:rPr>
          <w:rFonts w:ascii="Times New Roman" w:hAnsi="Times New Roman" w:cs="Times New Roman" w:hint="default"/>
          <w:b/>
          <w:sz w:val="16"/>
        </w:rPr>
      </w:pPr>
    </w:p>
    <w:tbl>
      <w:tblPr>
        <w:tblStyle w:val="TableNormal"/>
        <w:tblW w:w="0" w:type="auto"/>
        <w:tblInd w:w="11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Pr>
      <w:tblGrid>
        <w:gridCol w:w="1277"/>
        <w:gridCol w:w="3969"/>
        <w:gridCol w:w="3968"/>
      </w:tblGrid>
      <w:tr>
        <w:tblPrEx>
          <w:tblW w:w="0" w:type="auto"/>
          <w:tblInd w:w="11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PrEx>
        <w:trPr>
          <w:trHeight w:val="257"/>
        </w:trPr>
        <w:tc>
          <w:tcPr>
            <w:tcW w:w="1277" w:type="dxa"/>
          </w:tcPr>
          <w:p>
            <w:pPr>
              <w:pStyle w:val="TableParagraph"/>
              <w:spacing w:line="235" w:lineRule="exact"/>
              <w:rPr>
                <w:rFonts w:ascii="Times New Roman" w:hAnsi="Times New Roman" w:cs="Times New Roman" w:hint="default"/>
                <w:b/>
                <w:sz w:val="21"/>
              </w:rPr>
            </w:pPr>
            <w:r>
              <w:rPr>
                <w:rFonts w:ascii="Times New Roman" w:hAnsi="Times New Roman" w:cs="Times New Roman" w:hint="default"/>
                <w:b/>
                <w:color w:val="333333"/>
                <w:sz w:val="21"/>
              </w:rPr>
              <w:t>Sr. No.</w:t>
            </w:r>
          </w:p>
        </w:tc>
        <w:tc>
          <w:tcPr>
            <w:tcW w:w="3969" w:type="dxa"/>
          </w:tcPr>
          <w:p>
            <w:pPr>
              <w:pStyle w:val="TableParagraph"/>
              <w:spacing w:line="235" w:lineRule="exact"/>
              <w:ind w:left="95"/>
              <w:rPr>
                <w:rFonts w:ascii="Times New Roman" w:hAnsi="Times New Roman" w:cs="Times New Roman" w:hint="default"/>
                <w:b/>
                <w:sz w:val="21"/>
              </w:rPr>
            </w:pPr>
            <w:r>
              <w:rPr>
                <w:rFonts w:ascii="Times New Roman" w:hAnsi="Times New Roman" w:cs="Times New Roman" w:hint="default"/>
                <w:b/>
                <w:color w:val="333333"/>
                <w:sz w:val="21"/>
              </w:rPr>
              <w:t>Project Name</w:t>
            </w:r>
          </w:p>
        </w:tc>
        <w:tc>
          <w:tcPr>
            <w:tcW w:w="3968" w:type="dxa"/>
          </w:tcPr>
          <w:p>
            <w:pPr>
              <w:pStyle w:val="TableParagraph"/>
              <w:spacing w:line="235" w:lineRule="exact"/>
              <w:ind w:left="91"/>
              <w:rPr>
                <w:rFonts w:ascii="Times New Roman" w:hAnsi="Times New Roman" w:cs="Times New Roman" w:hint="default"/>
                <w:b/>
                <w:sz w:val="21"/>
              </w:rPr>
            </w:pPr>
            <w:r>
              <w:rPr>
                <w:rFonts w:ascii="Times New Roman" w:hAnsi="Times New Roman" w:cs="Times New Roman" w:hint="default"/>
                <w:b/>
                <w:color w:val="333333"/>
                <w:sz w:val="21"/>
              </w:rPr>
              <w:t>Duration</w:t>
            </w:r>
          </w:p>
        </w:tc>
      </w:tr>
      <w:tr>
        <w:tblPrEx>
          <w:tblW w:w="0" w:type="auto"/>
          <w:tblInd w:w="1103" w:type="dxa"/>
          <w:tblLayout w:type="fixed"/>
          <w:tblCellMar>
            <w:top w:w="0" w:type="dxa"/>
            <w:left w:w="0" w:type="dxa"/>
            <w:bottom w:w="0" w:type="dxa"/>
            <w:right w:w="0" w:type="dxa"/>
          </w:tblCellMar>
        </w:tblPrEx>
        <w:trPr>
          <w:trHeight w:val="257"/>
        </w:trPr>
        <w:tc>
          <w:tcPr>
            <w:tcW w:w="1277" w:type="dxa"/>
          </w:tcPr>
          <w:p>
            <w:pPr>
              <w:pStyle w:val="TableParagraph"/>
              <w:spacing w:before="5"/>
              <w:rPr>
                <w:rFonts w:ascii="Times New Roman" w:hAnsi="Times New Roman" w:cs="Times New Roman" w:hint="default"/>
                <w:b/>
                <w:sz w:val="20"/>
              </w:rPr>
            </w:pPr>
            <w:r>
              <w:rPr>
                <w:rFonts w:ascii="Times New Roman" w:hAnsi="Times New Roman" w:cs="Times New Roman" w:hint="default"/>
                <w:b/>
                <w:color w:val="333333"/>
                <w:w w:val="91"/>
                <w:sz w:val="20"/>
              </w:rPr>
              <w:t>1</w:t>
            </w:r>
          </w:p>
        </w:tc>
        <w:tc>
          <w:tcPr>
            <w:tcW w:w="3969" w:type="dxa"/>
          </w:tcPr>
          <w:p>
            <w:pPr>
              <w:pStyle w:val="TableParagraph"/>
              <w:spacing w:line="237" w:lineRule="exact"/>
              <w:ind w:left="119"/>
              <w:rPr>
                <w:rFonts w:ascii="Times New Roman" w:hAnsi="Times New Roman" w:cs="Times New Roman" w:hint="default"/>
                <w:sz w:val="22"/>
              </w:rPr>
            </w:pPr>
            <w:r>
              <w:rPr>
                <w:rFonts w:ascii="Times New Roman" w:hAnsi="Times New Roman" w:cs="Times New Roman" w:hint="default"/>
                <w:color w:val="111111"/>
                <w:sz w:val="22"/>
              </w:rPr>
              <w:t>Jivraj 9 Tea Pvt Ltd</w:t>
            </w:r>
          </w:p>
        </w:tc>
        <w:tc>
          <w:tcPr>
            <w:tcW w:w="3968" w:type="dxa"/>
          </w:tcPr>
          <w:p>
            <w:pPr>
              <w:pStyle w:val="TableParagraph"/>
              <w:spacing w:line="237" w:lineRule="exact"/>
              <w:ind w:left="127"/>
              <w:rPr>
                <w:rFonts w:ascii="Times New Roman" w:hAnsi="Times New Roman" w:cs="Times New Roman" w:hint="default"/>
                <w:sz w:val="22"/>
              </w:rPr>
            </w:pPr>
            <w:r>
              <w:rPr>
                <w:rFonts w:ascii="Times New Roman" w:hAnsi="Times New Roman" w:cs="Times New Roman" w:hint="default"/>
                <w:color w:val="111111"/>
                <w:sz w:val="22"/>
              </w:rPr>
              <w:t>OCT 2019 to FEB 2020.</w:t>
            </w:r>
          </w:p>
        </w:tc>
      </w:tr>
      <w:tr>
        <w:tblPrEx>
          <w:tblW w:w="0" w:type="auto"/>
          <w:tblInd w:w="1103" w:type="dxa"/>
          <w:tblLayout w:type="fixed"/>
          <w:tblCellMar>
            <w:top w:w="0" w:type="dxa"/>
            <w:left w:w="0" w:type="dxa"/>
            <w:bottom w:w="0" w:type="dxa"/>
            <w:right w:w="0" w:type="dxa"/>
          </w:tblCellMar>
        </w:tblPrEx>
        <w:trPr>
          <w:trHeight w:val="257"/>
        </w:trPr>
        <w:tc>
          <w:tcPr>
            <w:tcW w:w="1277" w:type="dxa"/>
          </w:tcPr>
          <w:p>
            <w:pPr>
              <w:pStyle w:val="TableParagraph"/>
              <w:spacing w:before="6"/>
              <w:rPr>
                <w:rFonts w:ascii="Times New Roman" w:hAnsi="Times New Roman" w:cs="Times New Roman" w:hint="default"/>
                <w:b/>
                <w:sz w:val="20"/>
              </w:rPr>
            </w:pPr>
            <w:r>
              <w:rPr>
                <w:rFonts w:ascii="Times New Roman" w:hAnsi="Times New Roman" w:cs="Times New Roman" w:hint="default"/>
                <w:b/>
                <w:color w:val="333333"/>
                <w:w w:val="91"/>
                <w:sz w:val="20"/>
              </w:rPr>
              <w:t>2</w:t>
            </w:r>
          </w:p>
        </w:tc>
        <w:tc>
          <w:tcPr>
            <w:tcW w:w="3969" w:type="dxa"/>
          </w:tcPr>
          <w:p>
            <w:pPr>
              <w:pStyle w:val="TableParagraph"/>
              <w:spacing w:line="237" w:lineRule="exact"/>
              <w:ind w:left="119"/>
              <w:rPr>
                <w:rFonts w:ascii="Times New Roman" w:hAnsi="Times New Roman" w:cs="Times New Roman" w:hint="default"/>
                <w:sz w:val="22"/>
              </w:rPr>
            </w:pPr>
            <w:r>
              <w:rPr>
                <w:rFonts w:ascii="Times New Roman" w:hAnsi="Times New Roman" w:cs="Times New Roman" w:hint="default"/>
                <w:color w:val="111111"/>
                <w:sz w:val="22"/>
              </w:rPr>
              <w:t>Nitco Ltd</w:t>
            </w:r>
          </w:p>
        </w:tc>
        <w:tc>
          <w:tcPr>
            <w:tcW w:w="3968" w:type="dxa"/>
          </w:tcPr>
          <w:p>
            <w:pPr>
              <w:pStyle w:val="TableParagraph"/>
              <w:spacing w:line="237" w:lineRule="exact"/>
              <w:ind w:left="127"/>
              <w:rPr>
                <w:rFonts w:ascii="Times New Roman" w:hAnsi="Times New Roman" w:cs="Times New Roman" w:hint="default"/>
                <w:sz w:val="22"/>
              </w:rPr>
            </w:pPr>
            <w:r>
              <w:rPr>
                <w:rFonts w:ascii="Times New Roman" w:hAnsi="Times New Roman" w:cs="Times New Roman" w:hint="default"/>
                <w:color w:val="111111"/>
                <w:sz w:val="22"/>
              </w:rPr>
              <w:t>Dec 2021 to May 2022</w:t>
            </w:r>
          </w:p>
        </w:tc>
      </w:tr>
    </w:tbl>
    <w:p>
      <w:pPr>
        <w:pStyle w:val="BodyText"/>
        <w:spacing w:before="2"/>
        <w:rPr>
          <w:rFonts w:ascii="Times New Roman" w:hAnsi="Times New Roman" w:cs="Times New Roman" w:hint="default"/>
          <w:b/>
          <w:sz w:val="23"/>
        </w:rPr>
      </w:pPr>
    </w:p>
    <w:p>
      <w:pPr>
        <w:spacing w:before="1"/>
        <w:ind w:left="558" w:right="0" w:firstLine="0"/>
        <w:jc w:val="left"/>
        <w:rPr>
          <w:rFonts w:ascii="Times New Roman" w:hAnsi="Times New Roman" w:cs="Times New Roman" w:hint="default"/>
          <w:b/>
          <w:sz w:val="22"/>
        </w:rPr>
      </w:pPr>
      <w:r>
        <w:rPr>
          <w:rFonts w:ascii="Times New Roman" w:hAnsi="Times New Roman" w:cs="Times New Roman" w:hint="default"/>
          <w:b/>
          <w:sz w:val="22"/>
        </w:rPr>
        <w:t>Roles &amp; Responsibility: -</w:t>
      </w:r>
    </w:p>
    <w:p>
      <w:pPr>
        <w:pStyle w:val="BodyText"/>
        <w:rPr>
          <w:rFonts w:ascii="Times New Roman" w:hAnsi="Times New Roman" w:cs="Times New Roman" w:hint="default"/>
          <w:b/>
          <w:sz w:val="21"/>
        </w:rPr>
      </w:pPr>
    </w:p>
    <w:p>
      <w:pPr>
        <w:pStyle w:val="ListParagraph"/>
        <w:numPr>
          <w:ilvl w:val="0"/>
          <w:numId w:val="1"/>
        </w:numPr>
        <w:tabs>
          <w:tab w:val="left" w:pos="856"/>
        </w:tabs>
        <w:spacing w:before="0" w:after="0" w:line="266"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Collecting</w:t>
      </w:r>
      <w:r>
        <w:rPr>
          <w:rFonts w:ascii="Times New Roman" w:hAnsi="Times New Roman" w:cs="Times New Roman" w:hint="default"/>
          <w:spacing w:val="-6"/>
          <w:sz w:val="22"/>
        </w:rPr>
        <w:t xml:space="preserve"> </w:t>
      </w:r>
      <w:r>
        <w:rPr>
          <w:rFonts w:ascii="Times New Roman" w:hAnsi="Times New Roman" w:cs="Times New Roman" w:hint="default"/>
          <w:sz w:val="22"/>
        </w:rPr>
        <w:t>business</w:t>
      </w:r>
      <w:r>
        <w:rPr>
          <w:rFonts w:ascii="Times New Roman" w:hAnsi="Times New Roman" w:cs="Times New Roman" w:hint="default"/>
          <w:spacing w:val="-2"/>
          <w:sz w:val="22"/>
        </w:rPr>
        <w:t xml:space="preserve"> </w:t>
      </w:r>
      <w:r>
        <w:rPr>
          <w:rFonts w:ascii="Times New Roman" w:hAnsi="Times New Roman" w:cs="Times New Roman" w:hint="default"/>
          <w:sz w:val="22"/>
        </w:rPr>
        <w:t>requirement</w:t>
      </w:r>
      <w:r>
        <w:rPr>
          <w:rFonts w:ascii="Times New Roman" w:hAnsi="Times New Roman" w:cs="Times New Roman" w:hint="default"/>
          <w:spacing w:val="-7"/>
          <w:sz w:val="22"/>
        </w:rPr>
        <w:t xml:space="preserve"> </w:t>
      </w:r>
      <w:r>
        <w:rPr>
          <w:rFonts w:ascii="Times New Roman" w:hAnsi="Times New Roman" w:cs="Times New Roman" w:hint="default"/>
          <w:sz w:val="22"/>
        </w:rPr>
        <w:t>from</w:t>
      </w:r>
      <w:r>
        <w:rPr>
          <w:rFonts w:ascii="Times New Roman" w:hAnsi="Times New Roman" w:cs="Times New Roman" w:hint="default"/>
          <w:spacing w:val="-4"/>
          <w:sz w:val="22"/>
        </w:rPr>
        <w:t xml:space="preserve"> </w:t>
      </w:r>
      <w:r>
        <w:rPr>
          <w:rFonts w:ascii="Times New Roman" w:hAnsi="Times New Roman" w:cs="Times New Roman" w:hint="default"/>
          <w:sz w:val="22"/>
        </w:rPr>
        <w:t>the</w:t>
      </w:r>
      <w:r>
        <w:rPr>
          <w:rFonts w:ascii="Times New Roman" w:hAnsi="Times New Roman" w:cs="Times New Roman" w:hint="default"/>
          <w:spacing w:val="-4"/>
          <w:sz w:val="22"/>
        </w:rPr>
        <w:t xml:space="preserve"> </w:t>
      </w:r>
      <w:r>
        <w:rPr>
          <w:rFonts w:ascii="Times New Roman" w:hAnsi="Times New Roman" w:cs="Times New Roman" w:hint="default"/>
          <w:sz w:val="22"/>
        </w:rPr>
        <w:t>client</w:t>
      </w:r>
      <w:r>
        <w:rPr>
          <w:rFonts w:ascii="Times New Roman" w:hAnsi="Times New Roman" w:cs="Times New Roman" w:hint="default"/>
          <w:spacing w:val="-7"/>
          <w:sz w:val="22"/>
        </w:rPr>
        <w:t xml:space="preserve"> </w:t>
      </w:r>
      <w:r>
        <w:rPr>
          <w:rFonts w:ascii="Times New Roman" w:hAnsi="Times New Roman" w:cs="Times New Roman" w:hint="default"/>
          <w:sz w:val="22"/>
        </w:rPr>
        <w:t>and</w:t>
      </w:r>
      <w:r>
        <w:rPr>
          <w:rFonts w:ascii="Times New Roman" w:hAnsi="Times New Roman" w:cs="Times New Roman" w:hint="default"/>
          <w:spacing w:val="-6"/>
          <w:sz w:val="22"/>
        </w:rPr>
        <w:t xml:space="preserve"> </w:t>
      </w:r>
      <w:r>
        <w:rPr>
          <w:rFonts w:ascii="Times New Roman" w:hAnsi="Times New Roman" w:cs="Times New Roman" w:hint="default"/>
          <w:sz w:val="22"/>
        </w:rPr>
        <w:t>map</w:t>
      </w:r>
      <w:r>
        <w:rPr>
          <w:rFonts w:ascii="Times New Roman" w:hAnsi="Times New Roman" w:cs="Times New Roman" w:hint="default"/>
          <w:spacing w:val="-6"/>
          <w:sz w:val="22"/>
        </w:rPr>
        <w:t xml:space="preserve"> </w:t>
      </w:r>
      <w:r>
        <w:rPr>
          <w:rFonts w:ascii="Times New Roman" w:hAnsi="Times New Roman" w:cs="Times New Roman" w:hint="default"/>
          <w:sz w:val="22"/>
        </w:rPr>
        <w:t>to</w:t>
      </w:r>
      <w:r>
        <w:rPr>
          <w:rFonts w:ascii="Times New Roman" w:hAnsi="Times New Roman" w:cs="Times New Roman" w:hint="default"/>
          <w:spacing w:val="-6"/>
          <w:sz w:val="22"/>
        </w:rPr>
        <w:t xml:space="preserve"> </w:t>
      </w:r>
      <w:r>
        <w:rPr>
          <w:rFonts w:ascii="Times New Roman" w:hAnsi="Times New Roman" w:cs="Times New Roman" w:hint="default"/>
          <w:sz w:val="22"/>
        </w:rPr>
        <w:t>SAP</w:t>
      </w:r>
      <w:r>
        <w:rPr>
          <w:rFonts w:ascii="Times New Roman" w:hAnsi="Times New Roman" w:cs="Times New Roman" w:hint="default"/>
          <w:spacing w:val="-4"/>
          <w:sz w:val="22"/>
        </w:rPr>
        <w:t xml:space="preserve"> </w:t>
      </w:r>
      <w:r>
        <w:rPr>
          <w:rFonts w:ascii="Times New Roman" w:hAnsi="Times New Roman" w:cs="Times New Roman" w:hint="default"/>
          <w:sz w:val="22"/>
        </w:rPr>
        <w:t>system.</w:t>
      </w:r>
    </w:p>
    <w:p>
      <w:pPr>
        <w:pStyle w:val="ListParagraph"/>
        <w:numPr>
          <w:ilvl w:val="0"/>
          <w:numId w:val="1"/>
        </w:numPr>
        <w:tabs>
          <w:tab w:val="left" w:pos="856"/>
        </w:tabs>
        <w:spacing w:before="0" w:after="0" w:line="263"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Preparation of Business Blueprint</w:t>
      </w:r>
      <w:r>
        <w:rPr>
          <w:rFonts w:ascii="Times New Roman" w:hAnsi="Times New Roman" w:cs="Times New Roman" w:hint="default"/>
          <w:spacing w:val="-28"/>
          <w:sz w:val="22"/>
        </w:rPr>
        <w:t xml:space="preserve"> </w:t>
      </w:r>
      <w:r>
        <w:rPr>
          <w:rFonts w:ascii="Times New Roman" w:hAnsi="Times New Roman" w:cs="Times New Roman" w:hint="default"/>
          <w:sz w:val="22"/>
        </w:rPr>
        <w:t>Document.</w:t>
      </w:r>
    </w:p>
    <w:p>
      <w:pPr>
        <w:pStyle w:val="ListParagraph"/>
        <w:numPr>
          <w:ilvl w:val="0"/>
          <w:numId w:val="1"/>
        </w:numPr>
        <w:tabs>
          <w:tab w:val="left" w:pos="856"/>
        </w:tabs>
        <w:spacing w:before="0" w:after="0" w:line="260"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Designed and mapped business process</w:t>
      </w:r>
      <w:r>
        <w:rPr>
          <w:rFonts w:ascii="Times New Roman" w:hAnsi="Times New Roman" w:cs="Times New Roman" w:hint="default"/>
          <w:spacing w:val="-27"/>
          <w:sz w:val="22"/>
        </w:rPr>
        <w:t xml:space="preserve"> </w:t>
      </w:r>
      <w:r>
        <w:rPr>
          <w:rFonts w:ascii="Times New Roman" w:hAnsi="Times New Roman" w:cs="Times New Roman" w:hint="default"/>
          <w:sz w:val="22"/>
        </w:rPr>
        <w:t>solutions.</w:t>
      </w:r>
    </w:p>
    <w:p>
      <w:pPr>
        <w:pStyle w:val="ListParagraph"/>
        <w:numPr>
          <w:ilvl w:val="0"/>
          <w:numId w:val="1"/>
        </w:numPr>
        <w:tabs>
          <w:tab w:val="left" w:pos="856"/>
        </w:tabs>
        <w:spacing w:before="2" w:after="0" w:line="232" w:lineRule="auto"/>
        <w:ind w:left="1014" w:right="721" w:hanging="360"/>
        <w:jc w:val="left"/>
        <w:rPr>
          <w:rFonts w:ascii="Times New Roman" w:hAnsi="Times New Roman" w:cs="Times New Roman" w:hint="default"/>
          <w:sz w:val="22"/>
        </w:rPr>
      </w:pPr>
      <w:r>
        <w:rPr>
          <w:rFonts w:ascii="Times New Roman" w:hAnsi="Times New Roman" w:cs="Times New Roman" w:hint="default"/>
          <w:sz w:val="22"/>
        </w:rPr>
        <w:t>Configured of Enterprise structure. Global settings: Defining Fiscal year variant, Posting period variants, field status Variant, Tolerance groups, Document types and number</w:t>
      </w:r>
      <w:r>
        <w:rPr>
          <w:rFonts w:ascii="Times New Roman" w:hAnsi="Times New Roman" w:cs="Times New Roman" w:hint="default"/>
          <w:spacing w:val="-24"/>
          <w:sz w:val="22"/>
        </w:rPr>
        <w:t xml:space="preserve"> </w:t>
      </w:r>
      <w:r>
        <w:rPr>
          <w:rFonts w:ascii="Times New Roman" w:hAnsi="Times New Roman" w:cs="Times New Roman" w:hint="default"/>
          <w:sz w:val="22"/>
        </w:rPr>
        <w:t>ranges.</w:t>
      </w:r>
    </w:p>
    <w:p>
      <w:pPr>
        <w:pStyle w:val="ListParagraph"/>
        <w:numPr>
          <w:ilvl w:val="0"/>
          <w:numId w:val="1"/>
        </w:numPr>
        <w:tabs>
          <w:tab w:val="left" w:pos="856"/>
        </w:tabs>
        <w:spacing w:before="0" w:after="0" w:line="257"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GL Accounting: Chart of account, Account</w:t>
      </w:r>
      <w:r>
        <w:rPr>
          <w:rFonts w:ascii="Times New Roman" w:hAnsi="Times New Roman" w:cs="Times New Roman" w:hint="default"/>
          <w:spacing w:val="-35"/>
          <w:sz w:val="22"/>
        </w:rPr>
        <w:t xml:space="preserve"> </w:t>
      </w:r>
      <w:r>
        <w:rPr>
          <w:rFonts w:ascii="Times New Roman" w:hAnsi="Times New Roman" w:cs="Times New Roman" w:hint="default"/>
          <w:sz w:val="22"/>
        </w:rPr>
        <w:t>groups.</w:t>
      </w:r>
    </w:p>
    <w:p>
      <w:pPr>
        <w:pStyle w:val="ListParagraph"/>
        <w:numPr>
          <w:ilvl w:val="0"/>
          <w:numId w:val="1"/>
        </w:numPr>
        <w:tabs>
          <w:tab w:val="left" w:pos="856"/>
        </w:tabs>
        <w:spacing w:before="0" w:after="0" w:line="259"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Worked in New General Ledger Accounting, document</w:t>
      </w:r>
      <w:r>
        <w:rPr>
          <w:rFonts w:ascii="Times New Roman" w:hAnsi="Times New Roman" w:cs="Times New Roman" w:hint="default"/>
          <w:spacing w:val="-36"/>
          <w:sz w:val="22"/>
        </w:rPr>
        <w:t xml:space="preserve"> </w:t>
      </w:r>
      <w:r>
        <w:rPr>
          <w:rFonts w:ascii="Times New Roman" w:hAnsi="Times New Roman" w:cs="Times New Roman" w:hint="default"/>
          <w:sz w:val="22"/>
        </w:rPr>
        <w:t>splitting.</w:t>
      </w:r>
    </w:p>
    <w:p>
      <w:pPr>
        <w:pStyle w:val="ListParagraph"/>
        <w:numPr>
          <w:ilvl w:val="0"/>
          <w:numId w:val="1"/>
        </w:numPr>
        <w:tabs>
          <w:tab w:val="left" w:pos="856"/>
        </w:tabs>
        <w:spacing w:before="0" w:after="0" w:line="259"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Creation</w:t>
      </w:r>
      <w:r>
        <w:rPr>
          <w:rFonts w:ascii="Times New Roman" w:hAnsi="Times New Roman" w:cs="Times New Roman" w:hint="default"/>
          <w:spacing w:val="-9"/>
          <w:sz w:val="22"/>
        </w:rPr>
        <w:t xml:space="preserve"> </w:t>
      </w:r>
      <w:r>
        <w:rPr>
          <w:rFonts w:ascii="Times New Roman" w:hAnsi="Times New Roman" w:cs="Times New Roman" w:hint="default"/>
          <w:sz w:val="22"/>
        </w:rPr>
        <w:t>of</w:t>
      </w:r>
      <w:r>
        <w:rPr>
          <w:rFonts w:ascii="Times New Roman" w:hAnsi="Times New Roman" w:cs="Times New Roman" w:hint="default"/>
          <w:spacing w:val="-5"/>
          <w:sz w:val="22"/>
        </w:rPr>
        <w:t xml:space="preserve"> </w:t>
      </w:r>
      <w:r>
        <w:rPr>
          <w:rFonts w:ascii="Times New Roman" w:hAnsi="Times New Roman" w:cs="Times New Roman" w:hint="default"/>
          <w:sz w:val="22"/>
        </w:rPr>
        <w:t>Customer/Vendor</w:t>
      </w:r>
      <w:r>
        <w:rPr>
          <w:rFonts w:ascii="Times New Roman" w:hAnsi="Times New Roman" w:cs="Times New Roman" w:hint="default"/>
          <w:spacing w:val="-8"/>
          <w:sz w:val="22"/>
        </w:rPr>
        <w:t xml:space="preserve"> </w:t>
      </w:r>
      <w:r>
        <w:rPr>
          <w:rFonts w:ascii="Times New Roman" w:hAnsi="Times New Roman" w:cs="Times New Roman" w:hint="default"/>
          <w:sz w:val="22"/>
        </w:rPr>
        <w:t>Accounts</w:t>
      </w:r>
      <w:r>
        <w:rPr>
          <w:rFonts w:ascii="Times New Roman" w:hAnsi="Times New Roman" w:cs="Times New Roman" w:hint="default"/>
          <w:spacing w:val="-5"/>
          <w:sz w:val="22"/>
        </w:rPr>
        <w:t xml:space="preserve"> </w:t>
      </w:r>
      <w:r>
        <w:rPr>
          <w:rFonts w:ascii="Times New Roman" w:hAnsi="Times New Roman" w:cs="Times New Roman" w:hint="default"/>
          <w:sz w:val="22"/>
        </w:rPr>
        <w:t>Groups,</w:t>
      </w:r>
      <w:r>
        <w:rPr>
          <w:rFonts w:ascii="Times New Roman" w:hAnsi="Times New Roman" w:cs="Times New Roman" w:hint="default"/>
          <w:spacing w:val="-3"/>
          <w:sz w:val="22"/>
        </w:rPr>
        <w:t xml:space="preserve"> </w:t>
      </w:r>
      <w:r>
        <w:rPr>
          <w:rFonts w:ascii="Times New Roman" w:hAnsi="Times New Roman" w:cs="Times New Roman" w:hint="default"/>
          <w:sz w:val="22"/>
        </w:rPr>
        <w:t>Number</w:t>
      </w:r>
      <w:r>
        <w:rPr>
          <w:rFonts w:ascii="Times New Roman" w:hAnsi="Times New Roman" w:cs="Times New Roman" w:hint="default"/>
          <w:spacing w:val="-5"/>
          <w:sz w:val="22"/>
        </w:rPr>
        <w:t xml:space="preserve"> </w:t>
      </w:r>
      <w:r>
        <w:rPr>
          <w:rFonts w:ascii="Times New Roman" w:hAnsi="Times New Roman" w:cs="Times New Roman" w:hint="default"/>
          <w:sz w:val="22"/>
        </w:rPr>
        <w:t>Ranges</w:t>
      </w:r>
      <w:r>
        <w:rPr>
          <w:rFonts w:ascii="Times New Roman" w:hAnsi="Times New Roman" w:cs="Times New Roman" w:hint="default"/>
          <w:spacing w:val="-3"/>
          <w:sz w:val="22"/>
        </w:rPr>
        <w:t xml:space="preserve"> </w:t>
      </w:r>
      <w:r>
        <w:rPr>
          <w:rFonts w:ascii="Times New Roman" w:hAnsi="Times New Roman" w:cs="Times New Roman" w:hint="default"/>
          <w:sz w:val="22"/>
        </w:rPr>
        <w:t>and</w:t>
      </w:r>
      <w:r>
        <w:rPr>
          <w:rFonts w:ascii="Times New Roman" w:hAnsi="Times New Roman" w:cs="Times New Roman" w:hint="default"/>
          <w:spacing w:val="-7"/>
          <w:sz w:val="22"/>
        </w:rPr>
        <w:t xml:space="preserve"> </w:t>
      </w:r>
      <w:r>
        <w:rPr>
          <w:rFonts w:ascii="Times New Roman" w:hAnsi="Times New Roman" w:cs="Times New Roman" w:hint="default"/>
          <w:sz w:val="22"/>
        </w:rPr>
        <w:t>Customer/Vendor</w:t>
      </w:r>
      <w:r>
        <w:rPr>
          <w:rFonts w:ascii="Times New Roman" w:hAnsi="Times New Roman" w:cs="Times New Roman" w:hint="default"/>
          <w:spacing w:val="-7"/>
          <w:sz w:val="22"/>
        </w:rPr>
        <w:t xml:space="preserve"> </w:t>
      </w:r>
      <w:r>
        <w:rPr>
          <w:rFonts w:ascii="Times New Roman" w:hAnsi="Times New Roman" w:cs="Times New Roman" w:hint="default"/>
          <w:sz w:val="22"/>
        </w:rPr>
        <w:t>Masters</w:t>
      </w:r>
      <w:r>
        <w:rPr>
          <w:rFonts w:ascii="Times New Roman" w:hAnsi="Times New Roman" w:cs="Times New Roman" w:hint="default"/>
          <w:spacing w:val="-6"/>
          <w:sz w:val="22"/>
        </w:rPr>
        <w:t xml:space="preserve"> </w:t>
      </w:r>
      <w:r>
        <w:rPr>
          <w:rFonts w:ascii="Times New Roman" w:hAnsi="Times New Roman" w:cs="Times New Roman" w:hint="default"/>
          <w:sz w:val="22"/>
        </w:rPr>
        <w:t>Creation.</w:t>
      </w:r>
    </w:p>
    <w:p>
      <w:pPr>
        <w:pStyle w:val="ListParagraph"/>
        <w:numPr>
          <w:ilvl w:val="0"/>
          <w:numId w:val="1"/>
        </w:numPr>
        <w:tabs>
          <w:tab w:val="left" w:pos="856"/>
        </w:tabs>
        <w:spacing w:before="0" w:after="0" w:line="259"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FI-</w:t>
      </w:r>
      <w:r>
        <w:rPr>
          <w:rFonts w:ascii="Times New Roman" w:hAnsi="Times New Roman" w:cs="Times New Roman" w:hint="default"/>
          <w:spacing w:val="-6"/>
          <w:sz w:val="22"/>
        </w:rPr>
        <w:t xml:space="preserve"> </w:t>
      </w:r>
      <w:r>
        <w:rPr>
          <w:rFonts w:ascii="Times New Roman" w:hAnsi="Times New Roman" w:cs="Times New Roman" w:hint="default"/>
          <w:sz w:val="22"/>
        </w:rPr>
        <w:t>AP</w:t>
      </w:r>
      <w:r>
        <w:rPr>
          <w:rFonts w:ascii="Times New Roman" w:hAnsi="Times New Roman" w:cs="Times New Roman" w:hint="default"/>
          <w:spacing w:val="-6"/>
          <w:sz w:val="22"/>
        </w:rPr>
        <w:t xml:space="preserve"> </w:t>
      </w:r>
      <w:r>
        <w:rPr>
          <w:rFonts w:ascii="Times New Roman" w:hAnsi="Times New Roman" w:cs="Times New Roman" w:hint="default"/>
          <w:sz w:val="22"/>
        </w:rPr>
        <w:t>Configured</w:t>
      </w:r>
      <w:r>
        <w:rPr>
          <w:rFonts w:ascii="Times New Roman" w:hAnsi="Times New Roman" w:cs="Times New Roman" w:hint="default"/>
          <w:spacing w:val="-6"/>
          <w:sz w:val="22"/>
        </w:rPr>
        <w:t xml:space="preserve"> </w:t>
      </w:r>
      <w:r>
        <w:rPr>
          <w:rFonts w:ascii="Times New Roman" w:hAnsi="Times New Roman" w:cs="Times New Roman" w:hint="default"/>
          <w:sz w:val="22"/>
        </w:rPr>
        <w:t>of</w:t>
      </w:r>
      <w:r>
        <w:rPr>
          <w:rFonts w:ascii="Times New Roman" w:hAnsi="Times New Roman" w:cs="Times New Roman" w:hint="default"/>
          <w:spacing w:val="-5"/>
          <w:sz w:val="22"/>
        </w:rPr>
        <w:t xml:space="preserve"> </w:t>
      </w:r>
      <w:r>
        <w:rPr>
          <w:rFonts w:ascii="Times New Roman" w:hAnsi="Times New Roman" w:cs="Times New Roman" w:hint="default"/>
          <w:sz w:val="22"/>
        </w:rPr>
        <w:t>Accounts</w:t>
      </w:r>
      <w:r>
        <w:rPr>
          <w:rFonts w:ascii="Times New Roman" w:hAnsi="Times New Roman" w:cs="Times New Roman" w:hint="default"/>
          <w:spacing w:val="-2"/>
          <w:sz w:val="22"/>
        </w:rPr>
        <w:t xml:space="preserve"> </w:t>
      </w:r>
      <w:r>
        <w:rPr>
          <w:rFonts w:ascii="Times New Roman" w:hAnsi="Times New Roman" w:cs="Times New Roman" w:hint="default"/>
          <w:sz w:val="22"/>
        </w:rPr>
        <w:t>Payables,</w:t>
      </w:r>
      <w:r>
        <w:rPr>
          <w:rFonts w:ascii="Times New Roman" w:hAnsi="Times New Roman" w:cs="Times New Roman" w:hint="default"/>
          <w:spacing w:val="-3"/>
          <w:sz w:val="22"/>
        </w:rPr>
        <w:t xml:space="preserve"> </w:t>
      </w:r>
      <w:r>
        <w:rPr>
          <w:rFonts w:ascii="Times New Roman" w:hAnsi="Times New Roman" w:cs="Times New Roman" w:hint="default"/>
          <w:sz w:val="22"/>
        </w:rPr>
        <w:t>Configured</w:t>
      </w:r>
      <w:r>
        <w:rPr>
          <w:rFonts w:ascii="Times New Roman" w:hAnsi="Times New Roman" w:cs="Times New Roman" w:hint="default"/>
          <w:spacing w:val="-10"/>
          <w:sz w:val="22"/>
        </w:rPr>
        <w:t xml:space="preserve"> </w:t>
      </w:r>
      <w:r>
        <w:rPr>
          <w:rFonts w:ascii="Times New Roman" w:hAnsi="Times New Roman" w:cs="Times New Roman" w:hint="default"/>
          <w:sz w:val="22"/>
        </w:rPr>
        <w:t>of</w:t>
      </w:r>
      <w:r>
        <w:rPr>
          <w:rFonts w:ascii="Times New Roman" w:hAnsi="Times New Roman" w:cs="Times New Roman" w:hint="default"/>
          <w:spacing w:val="-6"/>
          <w:sz w:val="22"/>
        </w:rPr>
        <w:t xml:space="preserve"> </w:t>
      </w:r>
      <w:r>
        <w:rPr>
          <w:rFonts w:ascii="Times New Roman" w:hAnsi="Times New Roman" w:cs="Times New Roman" w:hint="default"/>
          <w:sz w:val="22"/>
        </w:rPr>
        <w:t>Automatic</w:t>
      </w:r>
      <w:r>
        <w:rPr>
          <w:rFonts w:ascii="Times New Roman" w:hAnsi="Times New Roman" w:cs="Times New Roman" w:hint="default"/>
          <w:spacing w:val="-7"/>
          <w:sz w:val="22"/>
        </w:rPr>
        <w:t xml:space="preserve"> </w:t>
      </w:r>
      <w:r>
        <w:rPr>
          <w:rFonts w:ascii="Times New Roman" w:hAnsi="Times New Roman" w:cs="Times New Roman" w:hint="default"/>
          <w:sz w:val="22"/>
        </w:rPr>
        <w:t>payment</w:t>
      </w:r>
      <w:r>
        <w:rPr>
          <w:rFonts w:ascii="Times New Roman" w:hAnsi="Times New Roman" w:cs="Times New Roman" w:hint="default"/>
          <w:spacing w:val="-4"/>
          <w:sz w:val="22"/>
        </w:rPr>
        <w:t xml:space="preserve"> </w:t>
      </w:r>
      <w:r>
        <w:rPr>
          <w:rFonts w:ascii="Times New Roman" w:hAnsi="Times New Roman" w:cs="Times New Roman" w:hint="default"/>
          <w:sz w:val="22"/>
        </w:rPr>
        <w:t>program,</w:t>
      </w:r>
      <w:r>
        <w:rPr>
          <w:rFonts w:ascii="Times New Roman" w:hAnsi="Times New Roman" w:cs="Times New Roman" w:hint="default"/>
          <w:spacing w:val="-3"/>
          <w:sz w:val="22"/>
        </w:rPr>
        <w:t xml:space="preserve"> </w:t>
      </w:r>
      <w:r>
        <w:rPr>
          <w:rFonts w:ascii="Times New Roman" w:hAnsi="Times New Roman" w:cs="Times New Roman" w:hint="default"/>
          <w:sz w:val="22"/>
        </w:rPr>
        <w:t>down</w:t>
      </w:r>
      <w:r>
        <w:rPr>
          <w:rFonts w:ascii="Times New Roman" w:hAnsi="Times New Roman" w:cs="Times New Roman" w:hint="default"/>
          <w:spacing w:val="-3"/>
          <w:sz w:val="22"/>
        </w:rPr>
        <w:t xml:space="preserve"> </w:t>
      </w:r>
      <w:r>
        <w:rPr>
          <w:rFonts w:ascii="Times New Roman" w:hAnsi="Times New Roman" w:cs="Times New Roman" w:hint="default"/>
          <w:sz w:val="22"/>
        </w:rPr>
        <w:t>payment</w:t>
      </w:r>
      <w:r>
        <w:rPr>
          <w:rFonts w:ascii="Times New Roman" w:hAnsi="Times New Roman" w:cs="Times New Roman" w:hint="default"/>
          <w:spacing w:val="-8"/>
          <w:sz w:val="22"/>
        </w:rPr>
        <w:t xml:space="preserve"> </w:t>
      </w:r>
      <w:r>
        <w:rPr>
          <w:rFonts w:ascii="Times New Roman" w:hAnsi="Times New Roman" w:cs="Times New Roman" w:hint="default"/>
          <w:sz w:val="22"/>
        </w:rPr>
        <w:t>to</w:t>
      </w:r>
      <w:r>
        <w:rPr>
          <w:rFonts w:ascii="Times New Roman" w:hAnsi="Times New Roman" w:cs="Times New Roman" w:hint="default"/>
          <w:spacing w:val="-4"/>
          <w:sz w:val="22"/>
        </w:rPr>
        <w:t xml:space="preserve"> </w:t>
      </w:r>
      <w:r>
        <w:rPr>
          <w:rFonts w:ascii="Times New Roman" w:hAnsi="Times New Roman" w:cs="Times New Roman" w:hint="default"/>
          <w:sz w:val="22"/>
        </w:rPr>
        <w:t>vendors.</w:t>
      </w:r>
    </w:p>
    <w:p>
      <w:pPr>
        <w:pStyle w:val="ListParagraph"/>
        <w:numPr>
          <w:ilvl w:val="0"/>
          <w:numId w:val="1"/>
        </w:numPr>
        <w:tabs>
          <w:tab w:val="left" w:pos="856"/>
        </w:tabs>
        <w:spacing w:before="1" w:after="0" w:line="232" w:lineRule="auto"/>
        <w:ind w:left="1014" w:right="575" w:hanging="360"/>
        <w:jc w:val="left"/>
        <w:rPr>
          <w:rFonts w:ascii="Times New Roman" w:hAnsi="Times New Roman" w:cs="Times New Roman" w:hint="default"/>
          <w:sz w:val="22"/>
        </w:rPr>
      </w:pPr>
      <w:r>
        <w:rPr>
          <w:rFonts w:ascii="Times New Roman" w:hAnsi="Times New Roman" w:cs="Times New Roman" w:hint="default"/>
          <w:sz w:val="22"/>
        </w:rPr>
        <w:t>FI- AR Configured of Accounts Receivables, Payment terms, down payment from customers and Configured of dunning</w:t>
      </w:r>
      <w:r>
        <w:rPr>
          <w:rFonts w:ascii="Times New Roman" w:hAnsi="Times New Roman" w:cs="Times New Roman" w:hint="default"/>
          <w:spacing w:val="-4"/>
          <w:sz w:val="22"/>
        </w:rPr>
        <w:t xml:space="preserve"> </w:t>
      </w:r>
      <w:r>
        <w:rPr>
          <w:rFonts w:ascii="Times New Roman" w:hAnsi="Times New Roman" w:cs="Times New Roman" w:hint="default"/>
          <w:sz w:val="22"/>
        </w:rPr>
        <w:t>procedure.</w:t>
      </w:r>
    </w:p>
    <w:p>
      <w:pPr>
        <w:pStyle w:val="ListParagraph"/>
        <w:numPr>
          <w:ilvl w:val="0"/>
          <w:numId w:val="1"/>
        </w:numPr>
        <w:tabs>
          <w:tab w:val="left" w:pos="856"/>
        </w:tabs>
        <w:spacing w:before="0" w:after="0" w:line="255"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Configured Input/output Tax and Withholding</w:t>
      </w:r>
      <w:r>
        <w:rPr>
          <w:rFonts w:ascii="Times New Roman" w:hAnsi="Times New Roman" w:cs="Times New Roman" w:hint="default"/>
          <w:spacing w:val="-27"/>
          <w:sz w:val="22"/>
        </w:rPr>
        <w:t xml:space="preserve"> </w:t>
      </w:r>
      <w:r>
        <w:rPr>
          <w:rFonts w:ascii="Times New Roman" w:hAnsi="Times New Roman" w:cs="Times New Roman" w:hint="default"/>
          <w:sz w:val="22"/>
        </w:rPr>
        <w:t>Tax.</w:t>
      </w:r>
    </w:p>
    <w:p>
      <w:pPr>
        <w:pStyle w:val="ListParagraph"/>
        <w:numPr>
          <w:ilvl w:val="0"/>
          <w:numId w:val="1"/>
        </w:numPr>
        <w:tabs>
          <w:tab w:val="left" w:pos="856"/>
        </w:tabs>
        <w:spacing w:before="0" w:after="0" w:line="232" w:lineRule="auto"/>
        <w:ind w:left="1014" w:right="457" w:hanging="360"/>
        <w:jc w:val="left"/>
        <w:rPr>
          <w:rFonts w:ascii="Times New Roman" w:hAnsi="Times New Roman" w:cs="Times New Roman" w:hint="default"/>
          <w:sz w:val="22"/>
        </w:rPr>
      </w:pPr>
      <w:r>
        <w:rPr>
          <w:rFonts w:ascii="Times New Roman" w:hAnsi="Times New Roman" w:cs="Times New Roman" w:hint="default"/>
          <w:sz w:val="22"/>
        </w:rPr>
        <w:t>Defining</w:t>
      </w:r>
      <w:r>
        <w:rPr>
          <w:rFonts w:ascii="Times New Roman" w:hAnsi="Times New Roman" w:cs="Times New Roman" w:hint="default"/>
          <w:spacing w:val="-6"/>
          <w:sz w:val="22"/>
        </w:rPr>
        <w:t xml:space="preserve"> </w:t>
      </w:r>
      <w:r>
        <w:rPr>
          <w:rFonts w:ascii="Times New Roman" w:hAnsi="Times New Roman" w:cs="Times New Roman" w:hint="default"/>
          <w:sz w:val="22"/>
        </w:rPr>
        <w:t>Interest</w:t>
      </w:r>
      <w:r>
        <w:rPr>
          <w:rFonts w:ascii="Times New Roman" w:hAnsi="Times New Roman" w:cs="Times New Roman" w:hint="default"/>
          <w:spacing w:val="-11"/>
          <w:sz w:val="22"/>
        </w:rPr>
        <w:t xml:space="preserve"> </w:t>
      </w:r>
      <w:r>
        <w:rPr>
          <w:rFonts w:ascii="Times New Roman" w:hAnsi="Times New Roman" w:cs="Times New Roman" w:hint="default"/>
          <w:sz w:val="22"/>
        </w:rPr>
        <w:t>Calculation</w:t>
      </w:r>
      <w:r>
        <w:rPr>
          <w:rFonts w:ascii="Times New Roman" w:hAnsi="Times New Roman" w:cs="Times New Roman" w:hint="default"/>
          <w:spacing w:val="-9"/>
          <w:sz w:val="22"/>
        </w:rPr>
        <w:t xml:space="preserve"> </w:t>
      </w:r>
      <w:r>
        <w:rPr>
          <w:rFonts w:ascii="Times New Roman" w:hAnsi="Times New Roman" w:cs="Times New Roman" w:hint="default"/>
          <w:sz w:val="22"/>
        </w:rPr>
        <w:t>Types,</w:t>
      </w:r>
      <w:r>
        <w:rPr>
          <w:rFonts w:ascii="Times New Roman" w:hAnsi="Times New Roman" w:cs="Times New Roman" w:hint="default"/>
          <w:spacing w:val="-7"/>
          <w:sz w:val="22"/>
        </w:rPr>
        <w:t xml:space="preserve"> </w:t>
      </w:r>
      <w:r>
        <w:rPr>
          <w:rFonts w:ascii="Times New Roman" w:hAnsi="Times New Roman" w:cs="Times New Roman" w:hint="default"/>
          <w:sz w:val="22"/>
        </w:rPr>
        <w:t>Defining</w:t>
      </w:r>
      <w:r>
        <w:rPr>
          <w:rFonts w:ascii="Times New Roman" w:hAnsi="Times New Roman" w:cs="Times New Roman" w:hint="default"/>
          <w:spacing w:val="-6"/>
          <w:sz w:val="22"/>
        </w:rPr>
        <w:t xml:space="preserve"> </w:t>
      </w:r>
      <w:r>
        <w:rPr>
          <w:rFonts w:ascii="Times New Roman" w:hAnsi="Times New Roman" w:cs="Times New Roman" w:hint="default"/>
          <w:sz w:val="22"/>
        </w:rPr>
        <w:t>Reference</w:t>
      </w:r>
      <w:r>
        <w:rPr>
          <w:rFonts w:ascii="Times New Roman" w:hAnsi="Times New Roman" w:cs="Times New Roman" w:hint="default"/>
          <w:spacing w:val="-9"/>
          <w:sz w:val="22"/>
        </w:rPr>
        <w:t xml:space="preserve"> </w:t>
      </w:r>
      <w:r>
        <w:rPr>
          <w:rFonts w:ascii="Times New Roman" w:hAnsi="Times New Roman" w:cs="Times New Roman" w:hint="default"/>
          <w:sz w:val="22"/>
        </w:rPr>
        <w:t>interest</w:t>
      </w:r>
      <w:r>
        <w:rPr>
          <w:rFonts w:ascii="Times New Roman" w:hAnsi="Times New Roman" w:cs="Times New Roman" w:hint="default"/>
          <w:spacing w:val="-10"/>
          <w:sz w:val="22"/>
        </w:rPr>
        <w:t xml:space="preserve"> </w:t>
      </w:r>
      <w:r>
        <w:rPr>
          <w:rFonts w:ascii="Times New Roman" w:hAnsi="Times New Roman" w:cs="Times New Roman" w:hint="default"/>
          <w:sz w:val="22"/>
        </w:rPr>
        <w:t>rates,</w:t>
      </w:r>
      <w:r>
        <w:rPr>
          <w:rFonts w:ascii="Times New Roman" w:hAnsi="Times New Roman" w:cs="Times New Roman" w:hint="default"/>
          <w:spacing w:val="-8"/>
          <w:sz w:val="22"/>
        </w:rPr>
        <w:t xml:space="preserve"> </w:t>
      </w:r>
      <w:r>
        <w:rPr>
          <w:rFonts w:ascii="Times New Roman" w:hAnsi="Times New Roman" w:cs="Times New Roman" w:hint="default"/>
          <w:sz w:val="22"/>
        </w:rPr>
        <w:t>Assigning</w:t>
      </w:r>
      <w:r>
        <w:rPr>
          <w:rFonts w:ascii="Times New Roman" w:hAnsi="Times New Roman" w:cs="Times New Roman" w:hint="default"/>
          <w:spacing w:val="-7"/>
          <w:sz w:val="22"/>
        </w:rPr>
        <w:t xml:space="preserve"> </w:t>
      </w:r>
      <w:r>
        <w:rPr>
          <w:rFonts w:ascii="Times New Roman" w:hAnsi="Times New Roman" w:cs="Times New Roman" w:hint="default"/>
          <w:sz w:val="22"/>
        </w:rPr>
        <w:t>Accounts</w:t>
      </w:r>
      <w:r>
        <w:rPr>
          <w:rFonts w:ascii="Times New Roman" w:hAnsi="Times New Roman" w:cs="Times New Roman" w:hint="default"/>
          <w:spacing w:val="-9"/>
          <w:sz w:val="22"/>
        </w:rPr>
        <w:t xml:space="preserve"> </w:t>
      </w:r>
      <w:r>
        <w:rPr>
          <w:rFonts w:ascii="Times New Roman" w:hAnsi="Times New Roman" w:cs="Times New Roman" w:hint="default"/>
          <w:sz w:val="22"/>
        </w:rPr>
        <w:t>for</w:t>
      </w:r>
      <w:r>
        <w:rPr>
          <w:rFonts w:ascii="Times New Roman" w:hAnsi="Times New Roman" w:cs="Times New Roman" w:hint="default"/>
          <w:spacing w:val="-7"/>
          <w:sz w:val="22"/>
        </w:rPr>
        <w:t xml:space="preserve"> </w:t>
      </w:r>
      <w:r>
        <w:rPr>
          <w:rFonts w:ascii="Times New Roman" w:hAnsi="Times New Roman" w:cs="Times New Roman" w:hint="default"/>
          <w:sz w:val="22"/>
        </w:rPr>
        <w:t>Automatic</w:t>
      </w:r>
      <w:r>
        <w:rPr>
          <w:rFonts w:ascii="Times New Roman" w:hAnsi="Times New Roman" w:cs="Times New Roman" w:hint="default"/>
          <w:spacing w:val="-9"/>
          <w:sz w:val="22"/>
        </w:rPr>
        <w:t xml:space="preserve"> </w:t>
      </w:r>
      <w:r>
        <w:rPr>
          <w:rFonts w:ascii="Times New Roman" w:hAnsi="Times New Roman" w:cs="Times New Roman" w:hint="default"/>
          <w:sz w:val="22"/>
        </w:rPr>
        <w:t>Posting for Interest</w:t>
      </w:r>
      <w:r>
        <w:rPr>
          <w:rFonts w:ascii="Times New Roman" w:hAnsi="Times New Roman" w:cs="Times New Roman" w:hint="default"/>
          <w:spacing w:val="-12"/>
          <w:sz w:val="22"/>
        </w:rPr>
        <w:t xml:space="preserve"> </w:t>
      </w:r>
      <w:r>
        <w:rPr>
          <w:rFonts w:ascii="Times New Roman" w:hAnsi="Times New Roman" w:cs="Times New Roman" w:hint="default"/>
          <w:sz w:val="22"/>
        </w:rPr>
        <w:t>Calculations.</w:t>
      </w:r>
    </w:p>
    <w:p>
      <w:pPr>
        <w:pStyle w:val="ListParagraph"/>
        <w:numPr>
          <w:ilvl w:val="0"/>
          <w:numId w:val="1"/>
        </w:numPr>
        <w:tabs>
          <w:tab w:val="left" w:pos="856"/>
        </w:tabs>
        <w:spacing w:before="0" w:after="0" w:line="261"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Integration of FI- MM &amp; FI –</w:t>
      </w:r>
      <w:r>
        <w:rPr>
          <w:rFonts w:ascii="Times New Roman" w:hAnsi="Times New Roman" w:cs="Times New Roman" w:hint="default"/>
          <w:spacing w:val="-32"/>
          <w:sz w:val="22"/>
        </w:rPr>
        <w:t xml:space="preserve"> </w:t>
      </w:r>
      <w:r>
        <w:rPr>
          <w:rFonts w:ascii="Times New Roman" w:hAnsi="Times New Roman" w:cs="Times New Roman" w:hint="default"/>
          <w:sz w:val="22"/>
        </w:rPr>
        <w:t>SD.</w:t>
      </w:r>
    </w:p>
    <w:p>
      <w:pPr>
        <w:pStyle w:val="ListParagraph"/>
        <w:numPr>
          <w:ilvl w:val="0"/>
          <w:numId w:val="1"/>
        </w:numPr>
        <w:tabs>
          <w:tab w:val="left" w:pos="856"/>
        </w:tabs>
        <w:spacing w:before="0" w:after="0" w:line="260"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Business Partner</w:t>
      </w:r>
      <w:r>
        <w:rPr>
          <w:rFonts w:ascii="Times New Roman" w:hAnsi="Times New Roman" w:cs="Times New Roman" w:hint="default"/>
          <w:spacing w:val="-23"/>
          <w:sz w:val="22"/>
        </w:rPr>
        <w:t xml:space="preserve"> </w:t>
      </w:r>
      <w:r>
        <w:rPr>
          <w:rFonts w:ascii="Times New Roman" w:hAnsi="Times New Roman" w:cs="Times New Roman" w:hint="default"/>
          <w:sz w:val="22"/>
        </w:rPr>
        <w:t>Configuration.</w:t>
      </w:r>
    </w:p>
    <w:p>
      <w:pPr>
        <w:pStyle w:val="ListParagraph"/>
        <w:numPr>
          <w:ilvl w:val="0"/>
          <w:numId w:val="1"/>
        </w:numPr>
        <w:tabs>
          <w:tab w:val="left" w:pos="856"/>
        </w:tabs>
        <w:spacing w:before="0" w:after="0" w:line="259"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Worked</w:t>
      </w:r>
      <w:r>
        <w:rPr>
          <w:rFonts w:ascii="Times New Roman" w:hAnsi="Times New Roman" w:cs="Times New Roman" w:hint="default"/>
          <w:spacing w:val="-7"/>
          <w:sz w:val="22"/>
        </w:rPr>
        <w:t xml:space="preserve"> </w:t>
      </w:r>
      <w:r>
        <w:rPr>
          <w:rFonts w:ascii="Times New Roman" w:hAnsi="Times New Roman" w:cs="Times New Roman" w:hint="default"/>
          <w:sz w:val="22"/>
        </w:rPr>
        <w:t>in</w:t>
      </w:r>
      <w:r>
        <w:rPr>
          <w:rFonts w:ascii="Times New Roman" w:hAnsi="Times New Roman" w:cs="Times New Roman" w:hint="default"/>
          <w:spacing w:val="-6"/>
          <w:sz w:val="22"/>
        </w:rPr>
        <w:t xml:space="preserve"> </w:t>
      </w:r>
      <w:r>
        <w:rPr>
          <w:rFonts w:ascii="Times New Roman" w:hAnsi="Times New Roman" w:cs="Times New Roman" w:hint="default"/>
          <w:sz w:val="22"/>
        </w:rPr>
        <w:t>Master</w:t>
      </w:r>
      <w:r>
        <w:rPr>
          <w:rFonts w:ascii="Times New Roman" w:hAnsi="Times New Roman" w:cs="Times New Roman" w:hint="default"/>
          <w:spacing w:val="-5"/>
          <w:sz w:val="22"/>
        </w:rPr>
        <w:t xml:space="preserve"> </w:t>
      </w:r>
      <w:r>
        <w:rPr>
          <w:rFonts w:ascii="Times New Roman" w:hAnsi="Times New Roman" w:cs="Times New Roman" w:hint="default"/>
          <w:sz w:val="22"/>
        </w:rPr>
        <w:t>data</w:t>
      </w:r>
      <w:r>
        <w:rPr>
          <w:rFonts w:ascii="Times New Roman" w:hAnsi="Times New Roman" w:cs="Times New Roman" w:hint="default"/>
          <w:spacing w:val="-5"/>
          <w:sz w:val="22"/>
        </w:rPr>
        <w:t xml:space="preserve"> </w:t>
      </w:r>
      <w:r>
        <w:rPr>
          <w:rFonts w:ascii="Times New Roman" w:hAnsi="Times New Roman" w:cs="Times New Roman" w:hint="default"/>
          <w:sz w:val="22"/>
        </w:rPr>
        <w:t>and</w:t>
      </w:r>
      <w:r>
        <w:rPr>
          <w:rFonts w:ascii="Times New Roman" w:hAnsi="Times New Roman" w:cs="Times New Roman" w:hint="default"/>
          <w:spacing w:val="-3"/>
          <w:sz w:val="22"/>
        </w:rPr>
        <w:t xml:space="preserve"> </w:t>
      </w:r>
      <w:r>
        <w:rPr>
          <w:rFonts w:ascii="Times New Roman" w:hAnsi="Times New Roman" w:cs="Times New Roman" w:hint="default"/>
          <w:sz w:val="22"/>
        </w:rPr>
        <w:t>Cut</w:t>
      </w:r>
      <w:r>
        <w:rPr>
          <w:rFonts w:ascii="Times New Roman" w:hAnsi="Times New Roman" w:cs="Times New Roman" w:hint="default"/>
          <w:spacing w:val="-2"/>
          <w:sz w:val="22"/>
        </w:rPr>
        <w:t xml:space="preserve"> </w:t>
      </w:r>
      <w:r>
        <w:rPr>
          <w:rFonts w:ascii="Times New Roman" w:hAnsi="Times New Roman" w:cs="Times New Roman" w:hint="default"/>
          <w:sz w:val="22"/>
        </w:rPr>
        <w:t>over</w:t>
      </w:r>
      <w:r>
        <w:rPr>
          <w:rFonts w:ascii="Times New Roman" w:hAnsi="Times New Roman" w:cs="Times New Roman" w:hint="default"/>
          <w:spacing w:val="-5"/>
          <w:sz w:val="22"/>
        </w:rPr>
        <w:t xml:space="preserve"> </w:t>
      </w:r>
      <w:r>
        <w:rPr>
          <w:rFonts w:ascii="Times New Roman" w:hAnsi="Times New Roman" w:cs="Times New Roman" w:hint="default"/>
          <w:sz w:val="22"/>
        </w:rPr>
        <w:t>data</w:t>
      </w:r>
      <w:r>
        <w:rPr>
          <w:rFonts w:ascii="Times New Roman" w:hAnsi="Times New Roman" w:cs="Times New Roman" w:hint="default"/>
          <w:spacing w:val="-5"/>
          <w:sz w:val="22"/>
        </w:rPr>
        <w:t xml:space="preserve"> </w:t>
      </w:r>
      <w:r>
        <w:rPr>
          <w:rFonts w:ascii="Times New Roman" w:hAnsi="Times New Roman" w:cs="Times New Roman" w:hint="default"/>
          <w:sz w:val="22"/>
        </w:rPr>
        <w:t>uploads</w:t>
      </w:r>
      <w:r>
        <w:rPr>
          <w:rFonts w:ascii="Times New Roman" w:hAnsi="Times New Roman" w:cs="Times New Roman" w:hint="default"/>
          <w:spacing w:val="3"/>
          <w:sz w:val="22"/>
        </w:rPr>
        <w:t xml:space="preserve"> </w:t>
      </w:r>
      <w:r>
        <w:rPr>
          <w:rFonts w:ascii="Times New Roman" w:hAnsi="Times New Roman" w:cs="Times New Roman" w:hint="default"/>
          <w:sz w:val="22"/>
        </w:rPr>
        <w:t>through</w:t>
      </w:r>
      <w:r>
        <w:rPr>
          <w:rFonts w:ascii="Times New Roman" w:hAnsi="Times New Roman" w:cs="Times New Roman" w:hint="default"/>
          <w:spacing w:val="-5"/>
          <w:sz w:val="22"/>
        </w:rPr>
        <w:t xml:space="preserve"> </w:t>
      </w:r>
      <w:r>
        <w:rPr>
          <w:rFonts w:ascii="Times New Roman" w:hAnsi="Times New Roman" w:cs="Times New Roman" w:hint="default"/>
          <w:sz w:val="22"/>
        </w:rPr>
        <w:t>LSMW.</w:t>
      </w:r>
    </w:p>
    <w:p>
      <w:pPr>
        <w:pStyle w:val="ListParagraph"/>
        <w:numPr>
          <w:ilvl w:val="0"/>
          <w:numId w:val="1"/>
        </w:numPr>
        <w:tabs>
          <w:tab w:val="left" w:pos="856"/>
        </w:tabs>
        <w:spacing w:before="0" w:after="0" w:line="259"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Automatic Payment Process</w:t>
      </w:r>
      <w:r>
        <w:rPr>
          <w:rFonts w:ascii="Times New Roman" w:hAnsi="Times New Roman" w:cs="Times New Roman" w:hint="default"/>
          <w:spacing w:val="-22"/>
          <w:sz w:val="22"/>
        </w:rPr>
        <w:t xml:space="preserve"> </w:t>
      </w:r>
      <w:r>
        <w:rPr>
          <w:rFonts w:ascii="Times New Roman" w:hAnsi="Times New Roman" w:cs="Times New Roman" w:hint="default"/>
          <w:sz w:val="22"/>
        </w:rPr>
        <w:t>Configuration.</w:t>
      </w:r>
    </w:p>
    <w:p>
      <w:pPr>
        <w:pStyle w:val="ListParagraph"/>
        <w:numPr>
          <w:ilvl w:val="0"/>
          <w:numId w:val="1"/>
        </w:numPr>
        <w:tabs>
          <w:tab w:val="left" w:pos="856"/>
        </w:tabs>
        <w:spacing w:before="0" w:after="0" w:line="259"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Foreign Currency Revaluation</w:t>
      </w:r>
      <w:r>
        <w:rPr>
          <w:rFonts w:ascii="Times New Roman" w:hAnsi="Times New Roman" w:cs="Times New Roman" w:hint="default"/>
          <w:spacing w:val="-23"/>
          <w:sz w:val="22"/>
        </w:rPr>
        <w:t xml:space="preserve"> </w:t>
      </w:r>
      <w:r>
        <w:rPr>
          <w:rFonts w:ascii="Times New Roman" w:hAnsi="Times New Roman" w:cs="Times New Roman" w:hint="default"/>
          <w:sz w:val="22"/>
        </w:rPr>
        <w:t>process.</w:t>
      </w:r>
    </w:p>
    <w:p>
      <w:pPr>
        <w:pStyle w:val="ListParagraph"/>
        <w:numPr>
          <w:ilvl w:val="0"/>
          <w:numId w:val="1"/>
        </w:numPr>
        <w:tabs>
          <w:tab w:val="left" w:pos="856"/>
        </w:tabs>
        <w:spacing w:before="0" w:after="0" w:line="260"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Configured</w:t>
      </w:r>
      <w:r>
        <w:rPr>
          <w:rFonts w:ascii="Times New Roman" w:hAnsi="Times New Roman" w:cs="Times New Roman" w:hint="default"/>
          <w:spacing w:val="-9"/>
          <w:sz w:val="22"/>
        </w:rPr>
        <w:t xml:space="preserve"> </w:t>
      </w:r>
      <w:r>
        <w:rPr>
          <w:rFonts w:ascii="Times New Roman" w:hAnsi="Times New Roman" w:cs="Times New Roman" w:hint="default"/>
          <w:sz w:val="22"/>
        </w:rPr>
        <w:t>Chart</w:t>
      </w:r>
      <w:r>
        <w:rPr>
          <w:rFonts w:ascii="Times New Roman" w:hAnsi="Times New Roman" w:cs="Times New Roman" w:hint="default"/>
          <w:spacing w:val="-9"/>
          <w:sz w:val="22"/>
        </w:rPr>
        <w:t xml:space="preserve"> </w:t>
      </w:r>
      <w:r>
        <w:rPr>
          <w:rFonts w:ascii="Times New Roman" w:hAnsi="Times New Roman" w:cs="Times New Roman" w:hint="default"/>
          <w:sz w:val="22"/>
        </w:rPr>
        <w:t>of</w:t>
      </w:r>
      <w:r>
        <w:rPr>
          <w:rFonts w:ascii="Times New Roman" w:hAnsi="Times New Roman" w:cs="Times New Roman" w:hint="default"/>
          <w:spacing w:val="-5"/>
          <w:sz w:val="22"/>
        </w:rPr>
        <w:t xml:space="preserve"> </w:t>
      </w:r>
      <w:r>
        <w:rPr>
          <w:rFonts w:ascii="Times New Roman" w:hAnsi="Times New Roman" w:cs="Times New Roman" w:hint="default"/>
          <w:sz w:val="22"/>
        </w:rPr>
        <w:t>Depreciation,</w:t>
      </w:r>
      <w:r>
        <w:rPr>
          <w:rFonts w:ascii="Times New Roman" w:hAnsi="Times New Roman" w:cs="Times New Roman" w:hint="default"/>
          <w:spacing w:val="-2"/>
          <w:sz w:val="22"/>
        </w:rPr>
        <w:t xml:space="preserve"> </w:t>
      </w:r>
      <w:r>
        <w:rPr>
          <w:rFonts w:ascii="Times New Roman" w:hAnsi="Times New Roman" w:cs="Times New Roman" w:hint="default"/>
          <w:sz w:val="22"/>
        </w:rPr>
        <w:t>Depreciation</w:t>
      </w:r>
      <w:r>
        <w:rPr>
          <w:rFonts w:ascii="Times New Roman" w:hAnsi="Times New Roman" w:cs="Times New Roman" w:hint="default"/>
          <w:spacing w:val="-8"/>
          <w:sz w:val="22"/>
        </w:rPr>
        <w:t xml:space="preserve"> </w:t>
      </w:r>
      <w:r>
        <w:rPr>
          <w:rFonts w:ascii="Times New Roman" w:hAnsi="Times New Roman" w:cs="Times New Roman" w:hint="default"/>
          <w:sz w:val="22"/>
        </w:rPr>
        <w:t>Areas</w:t>
      </w:r>
      <w:r>
        <w:rPr>
          <w:rFonts w:ascii="Times New Roman" w:hAnsi="Times New Roman" w:cs="Times New Roman" w:hint="default"/>
          <w:spacing w:val="-8"/>
          <w:sz w:val="22"/>
        </w:rPr>
        <w:t xml:space="preserve"> </w:t>
      </w:r>
      <w:r>
        <w:rPr>
          <w:rFonts w:ascii="Times New Roman" w:hAnsi="Times New Roman" w:cs="Times New Roman" w:hint="default"/>
          <w:sz w:val="22"/>
        </w:rPr>
        <w:t>and</w:t>
      </w:r>
      <w:r>
        <w:rPr>
          <w:rFonts w:ascii="Times New Roman" w:hAnsi="Times New Roman" w:cs="Times New Roman" w:hint="default"/>
          <w:spacing w:val="-3"/>
          <w:sz w:val="22"/>
        </w:rPr>
        <w:t xml:space="preserve"> </w:t>
      </w:r>
      <w:r>
        <w:rPr>
          <w:rFonts w:ascii="Times New Roman" w:hAnsi="Times New Roman" w:cs="Times New Roman" w:hint="default"/>
          <w:sz w:val="22"/>
        </w:rPr>
        <w:t>Depreciation</w:t>
      </w:r>
      <w:r>
        <w:rPr>
          <w:rFonts w:ascii="Times New Roman" w:hAnsi="Times New Roman" w:cs="Times New Roman" w:hint="default"/>
          <w:spacing w:val="-3"/>
          <w:sz w:val="22"/>
        </w:rPr>
        <w:t xml:space="preserve"> </w:t>
      </w:r>
      <w:r>
        <w:rPr>
          <w:rFonts w:ascii="Times New Roman" w:hAnsi="Times New Roman" w:cs="Times New Roman" w:hint="default"/>
          <w:sz w:val="22"/>
        </w:rPr>
        <w:t>Keys.</w:t>
      </w:r>
    </w:p>
    <w:p>
      <w:pPr>
        <w:pStyle w:val="ListParagraph"/>
        <w:numPr>
          <w:ilvl w:val="0"/>
          <w:numId w:val="1"/>
        </w:numPr>
        <w:tabs>
          <w:tab w:val="left" w:pos="856"/>
        </w:tabs>
        <w:spacing w:before="0" w:after="0" w:line="262"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Creation</w:t>
      </w:r>
      <w:r>
        <w:rPr>
          <w:rFonts w:ascii="Times New Roman" w:hAnsi="Times New Roman" w:cs="Times New Roman" w:hint="default"/>
          <w:spacing w:val="-9"/>
          <w:sz w:val="22"/>
        </w:rPr>
        <w:t xml:space="preserve"> </w:t>
      </w:r>
      <w:r>
        <w:rPr>
          <w:rFonts w:ascii="Times New Roman" w:hAnsi="Times New Roman" w:cs="Times New Roman" w:hint="default"/>
          <w:sz w:val="22"/>
        </w:rPr>
        <w:t>of</w:t>
      </w:r>
      <w:r>
        <w:rPr>
          <w:rFonts w:ascii="Times New Roman" w:hAnsi="Times New Roman" w:cs="Times New Roman" w:hint="default"/>
          <w:spacing w:val="-7"/>
          <w:sz w:val="22"/>
        </w:rPr>
        <w:t xml:space="preserve"> </w:t>
      </w:r>
      <w:r>
        <w:rPr>
          <w:rFonts w:ascii="Times New Roman" w:hAnsi="Times New Roman" w:cs="Times New Roman" w:hint="default"/>
          <w:sz w:val="22"/>
        </w:rPr>
        <w:t>Asset</w:t>
      </w:r>
      <w:r>
        <w:rPr>
          <w:rFonts w:ascii="Times New Roman" w:hAnsi="Times New Roman" w:cs="Times New Roman" w:hint="default"/>
          <w:spacing w:val="-8"/>
          <w:sz w:val="22"/>
        </w:rPr>
        <w:t xml:space="preserve"> </w:t>
      </w:r>
      <w:r>
        <w:rPr>
          <w:rFonts w:ascii="Times New Roman" w:hAnsi="Times New Roman" w:cs="Times New Roman" w:hint="default"/>
          <w:sz w:val="22"/>
        </w:rPr>
        <w:t>Classes,</w:t>
      </w:r>
      <w:r>
        <w:rPr>
          <w:rFonts w:ascii="Times New Roman" w:hAnsi="Times New Roman" w:cs="Times New Roman" w:hint="default"/>
          <w:spacing w:val="-5"/>
          <w:sz w:val="22"/>
        </w:rPr>
        <w:t xml:space="preserve"> </w:t>
      </w:r>
      <w:r>
        <w:rPr>
          <w:rFonts w:ascii="Times New Roman" w:hAnsi="Times New Roman" w:cs="Times New Roman" w:hint="default"/>
          <w:sz w:val="22"/>
        </w:rPr>
        <w:t>Asset</w:t>
      </w:r>
      <w:r>
        <w:rPr>
          <w:rFonts w:ascii="Times New Roman" w:hAnsi="Times New Roman" w:cs="Times New Roman" w:hint="default"/>
          <w:spacing w:val="-7"/>
          <w:sz w:val="22"/>
        </w:rPr>
        <w:t xml:space="preserve"> </w:t>
      </w:r>
      <w:r>
        <w:rPr>
          <w:rFonts w:ascii="Times New Roman" w:hAnsi="Times New Roman" w:cs="Times New Roman" w:hint="default"/>
          <w:sz w:val="22"/>
        </w:rPr>
        <w:t>Number</w:t>
      </w:r>
      <w:r>
        <w:rPr>
          <w:rFonts w:ascii="Times New Roman" w:hAnsi="Times New Roman" w:cs="Times New Roman" w:hint="default"/>
          <w:spacing w:val="-8"/>
          <w:sz w:val="22"/>
        </w:rPr>
        <w:t xml:space="preserve"> </w:t>
      </w:r>
      <w:r>
        <w:rPr>
          <w:rFonts w:ascii="Times New Roman" w:hAnsi="Times New Roman" w:cs="Times New Roman" w:hint="default"/>
          <w:sz w:val="22"/>
        </w:rPr>
        <w:t>Ranges,</w:t>
      </w:r>
      <w:r>
        <w:rPr>
          <w:rFonts w:ascii="Times New Roman" w:hAnsi="Times New Roman" w:cs="Times New Roman" w:hint="default"/>
          <w:spacing w:val="-5"/>
          <w:sz w:val="22"/>
        </w:rPr>
        <w:t xml:space="preserve"> </w:t>
      </w:r>
      <w:r>
        <w:rPr>
          <w:rFonts w:ascii="Times New Roman" w:hAnsi="Times New Roman" w:cs="Times New Roman" w:hint="default"/>
          <w:sz w:val="22"/>
        </w:rPr>
        <w:t>Account</w:t>
      </w:r>
      <w:r>
        <w:rPr>
          <w:rFonts w:ascii="Times New Roman" w:hAnsi="Times New Roman" w:cs="Times New Roman" w:hint="default"/>
          <w:spacing w:val="-5"/>
          <w:sz w:val="22"/>
        </w:rPr>
        <w:t xml:space="preserve"> </w:t>
      </w:r>
      <w:r>
        <w:rPr>
          <w:rFonts w:ascii="Times New Roman" w:hAnsi="Times New Roman" w:cs="Times New Roman" w:hint="default"/>
          <w:sz w:val="22"/>
        </w:rPr>
        <w:t>Determination,</w:t>
      </w:r>
      <w:r>
        <w:rPr>
          <w:rFonts w:ascii="Times New Roman" w:hAnsi="Times New Roman" w:cs="Times New Roman" w:hint="default"/>
          <w:spacing w:val="-4"/>
          <w:sz w:val="22"/>
        </w:rPr>
        <w:t xml:space="preserve"> </w:t>
      </w:r>
      <w:r>
        <w:rPr>
          <w:rFonts w:ascii="Times New Roman" w:hAnsi="Times New Roman" w:cs="Times New Roman" w:hint="default"/>
          <w:sz w:val="22"/>
        </w:rPr>
        <w:t>and</w:t>
      </w:r>
      <w:r>
        <w:rPr>
          <w:rFonts w:ascii="Times New Roman" w:hAnsi="Times New Roman" w:cs="Times New Roman" w:hint="default"/>
          <w:spacing w:val="-6"/>
          <w:sz w:val="22"/>
        </w:rPr>
        <w:t xml:space="preserve"> </w:t>
      </w:r>
      <w:r>
        <w:rPr>
          <w:rFonts w:ascii="Times New Roman" w:hAnsi="Times New Roman" w:cs="Times New Roman" w:hint="default"/>
          <w:sz w:val="22"/>
        </w:rPr>
        <w:t>related</w:t>
      </w:r>
      <w:r>
        <w:rPr>
          <w:rFonts w:ascii="Times New Roman" w:hAnsi="Times New Roman" w:cs="Times New Roman" w:hint="default"/>
          <w:spacing w:val="-7"/>
          <w:sz w:val="22"/>
        </w:rPr>
        <w:t xml:space="preserve"> </w:t>
      </w:r>
      <w:r>
        <w:rPr>
          <w:rFonts w:ascii="Times New Roman" w:hAnsi="Times New Roman" w:cs="Times New Roman" w:hint="default"/>
          <w:sz w:val="22"/>
        </w:rPr>
        <w:t>settings.</w:t>
      </w:r>
    </w:p>
    <w:p>
      <w:pPr>
        <w:pStyle w:val="ListParagraph"/>
        <w:numPr>
          <w:ilvl w:val="0"/>
          <w:numId w:val="1"/>
        </w:numPr>
        <w:tabs>
          <w:tab w:val="left" w:pos="856"/>
        </w:tabs>
        <w:spacing w:before="0" w:after="0" w:line="259"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Configured</w:t>
      </w:r>
      <w:r>
        <w:rPr>
          <w:rFonts w:ascii="Times New Roman" w:hAnsi="Times New Roman" w:cs="Times New Roman" w:hint="default"/>
          <w:spacing w:val="-9"/>
          <w:sz w:val="22"/>
        </w:rPr>
        <w:t xml:space="preserve"> </w:t>
      </w:r>
      <w:r>
        <w:rPr>
          <w:rFonts w:ascii="Times New Roman" w:hAnsi="Times New Roman" w:cs="Times New Roman" w:hint="default"/>
          <w:sz w:val="22"/>
        </w:rPr>
        <w:t>of</w:t>
      </w:r>
      <w:r>
        <w:rPr>
          <w:rFonts w:ascii="Times New Roman" w:hAnsi="Times New Roman" w:cs="Times New Roman" w:hint="default"/>
          <w:spacing w:val="-7"/>
          <w:sz w:val="22"/>
        </w:rPr>
        <w:t xml:space="preserve"> </w:t>
      </w:r>
      <w:r>
        <w:rPr>
          <w:rFonts w:ascii="Times New Roman" w:hAnsi="Times New Roman" w:cs="Times New Roman" w:hint="default"/>
          <w:sz w:val="22"/>
        </w:rPr>
        <w:t>Controlling</w:t>
      </w:r>
      <w:r>
        <w:rPr>
          <w:rFonts w:ascii="Times New Roman" w:hAnsi="Times New Roman" w:cs="Times New Roman" w:hint="default"/>
          <w:spacing w:val="-5"/>
          <w:sz w:val="22"/>
        </w:rPr>
        <w:t xml:space="preserve"> </w:t>
      </w:r>
      <w:r>
        <w:rPr>
          <w:rFonts w:ascii="Times New Roman" w:hAnsi="Times New Roman" w:cs="Times New Roman" w:hint="default"/>
          <w:sz w:val="22"/>
        </w:rPr>
        <w:t>Area</w:t>
      </w:r>
      <w:r>
        <w:rPr>
          <w:rFonts w:ascii="Times New Roman" w:hAnsi="Times New Roman" w:cs="Times New Roman" w:hint="default"/>
          <w:spacing w:val="-5"/>
          <w:sz w:val="22"/>
        </w:rPr>
        <w:t xml:space="preserve"> </w:t>
      </w:r>
      <w:r>
        <w:rPr>
          <w:rFonts w:ascii="Times New Roman" w:hAnsi="Times New Roman" w:cs="Times New Roman" w:hint="default"/>
          <w:sz w:val="22"/>
        </w:rPr>
        <w:t>Settings,</w:t>
      </w:r>
      <w:r>
        <w:rPr>
          <w:rFonts w:ascii="Times New Roman" w:hAnsi="Times New Roman" w:cs="Times New Roman" w:hint="default"/>
          <w:spacing w:val="-4"/>
          <w:sz w:val="22"/>
        </w:rPr>
        <w:t xml:space="preserve"> </w:t>
      </w:r>
      <w:r>
        <w:rPr>
          <w:rFonts w:ascii="Times New Roman" w:hAnsi="Times New Roman" w:cs="Times New Roman" w:hint="default"/>
          <w:sz w:val="22"/>
        </w:rPr>
        <w:t>Number</w:t>
      </w:r>
      <w:r>
        <w:rPr>
          <w:rFonts w:ascii="Times New Roman" w:hAnsi="Times New Roman" w:cs="Times New Roman" w:hint="default"/>
          <w:spacing w:val="-5"/>
          <w:sz w:val="22"/>
        </w:rPr>
        <w:t xml:space="preserve"> </w:t>
      </w:r>
      <w:r>
        <w:rPr>
          <w:rFonts w:ascii="Times New Roman" w:hAnsi="Times New Roman" w:cs="Times New Roman" w:hint="default"/>
          <w:sz w:val="22"/>
        </w:rPr>
        <w:t>ranges,</w:t>
      </w:r>
      <w:r>
        <w:rPr>
          <w:rFonts w:ascii="Times New Roman" w:hAnsi="Times New Roman" w:cs="Times New Roman" w:hint="default"/>
          <w:spacing w:val="-6"/>
          <w:sz w:val="22"/>
        </w:rPr>
        <w:t xml:space="preserve"> </w:t>
      </w:r>
      <w:r>
        <w:rPr>
          <w:rFonts w:ascii="Times New Roman" w:hAnsi="Times New Roman" w:cs="Times New Roman" w:hint="default"/>
          <w:sz w:val="22"/>
        </w:rPr>
        <w:t>and</w:t>
      </w:r>
      <w:r>
        <w:rPr>
          <w:rFonts w:ascii="Times New Roman" w:hAnsi="Times New Roman" w:cs="Times New Roman" w:hint="default"/>
          <w:spacing w:val="-6"/>
          <w:sz w:val="22"/>
        </w:rPr>
        <w:t xml:space="preserve"> </w:t>
      </w:r>
      <w:r>
        <w:rPr>
          <w:rFonts w:ascii="Times New Roman" w:hAnsi="Times New Roman" w:cs="Times New Roman" w:hint="default"/>
          <w:sz w:val="22"/>
        </w:rPr>
        <w:t>version</w:t>
      </w:r>
      <w:r>
        <w:rPr>
          <w:rFonts w:ascii="Times New Roman" w:hAnsi="Times New Roman" w:cs="Times New Roman" w:hint="default"/>
          <w:spacing w:val="-5"/>
          <w:sz w:val="22"/>
        </w:rPr>
        <w:t xml:space="preserve"> </w:t>
      </w:r>
      <w:r>
        <w:rPr>
          <w:rFonts w:ascii="Times New Roman" w:hAnsi="Times New Roman" w:cs="Times New Roman" w:hint="default"/>
          <w:sz w:val="22"/>
        </w:rPr>
        <w:t>maintenance.</w:t>
      </w:r>
    </w:p>
    <w:p>
      <w:pPr>
        <w:pStyle w:val="ListParagraph"/>
        <w:numPr>
          <w:ilvl w:val="0"/>
          <w:numId w:val="1"/>
        </w:numPr>
        <w:tabs>
          <w:tab w:val="left" w:pos="856"/>
        </w:tabs>
        <w:spacing w:before="0" w:after="0" w:line="232" w:lineRule="auto"/>
        <w:ind w:left="1014" w:right="712" w:hanging="360"/>
        <w:jc w:val="left"/>
        <w:rPr>
          <w:rFonts w:ascii="Times New Roman" w:hAnsi="Times New Roman" w:cs="Times New Roman" w:hint="default"/>
          <w:sz w:val="22"/>
        </w:rPr>
      </w:pPr>
      <w:r>
        <w:rPr>
          <w:rFonts w:ascii="Times New Roman" w:hAnsi="Times New Roman" w:cs="Times New Roman" w:hint="default"/>
          <w:sz w:val="22"/>
        </w:rPr>
        <w:t>Controlling:</w:t>
      </w:r>
      <w:r>
        <w:rPr>
          <w:rFonts w:ascii="Times New Roman" w:hAnsi="Times New Roman" w:cs="Times New Roman" w:hint="default"/>
          <w:spacing w:val="-9"/>
          <w:sz w:val="22"/>
        </w:rPr>
        <w:t xml:space="preserve"> </w:t>
      </w:r>
      <w:r>
        <w:rPr>
          <w:rFonts w:ascii="Times New Roman" w:hAnsi="Times New Roman" w:cs="Times New Roman" w:hint="default"/>
          <w:sz w:val="22"/>
        </w:rPr>
        <w:t>Cost</w:t>
      </w:r>
      <w:r>
        <w:rPr>
          <w:rFonts w:ascii="Times New Roman" w:hAnsi="Times New Roman" w:cs="Times New Roman" w:hint="default"/>
          <w:spacing w:val="-10"/>
          <w:sz w:val="22"/>
        </w:rPr>
        <w:t xml:space="preserve"> </w:t>
      </w:r>
      <w:r>
        <w:rPr>
          <w:rFonts w:ascii="Times New Roman" w:hAnsi="Times New Roman" w:cs="Times New Roman" w:hint="default"/>
          <w:sz w:val="22"/>
        </w:rPr>
        <w:t>Element</w:t>
      </w:r>
      <w:r>
        <w:rPr>
          <w:rFonts w:ascii="Times New Roman" w:hAnsi="Times New Roman" w:cs="Times New Roman" w:hint="default"/>
          <w:spacing w:val="-10"/>
          <w:sz w:val="22"/>
        </w:rPr>
        <w:t xml:space="preserve"> </w:t>
      </w:r>
      <w:r>
        <w:rPr>
          <w:rFonts w:ascii="Times New Roman" w:hAnsi="Times New Roman" w:cs="Times New Roman" w:hint="default"/>
          <w:sz w:val="22"/>
        </w:rPr>
        <w:t>Accounting</w:t>
      </w:r>
      <w:r>
        <w:rPr>
          <w:rFonts w:ascii="Times New Roman" w:hAnsi="Times New Roman" w:cs="Times New Roman" w:hint="default"/>
          <w:spacing w:val="-4"/>
          <w:sz w:val="22"/>
        </w:rPr>
        <w:t xml:space="preserve"> </w:t>
      </w:r>
      <w:r>
        <w:rPr>
          <w:rFonts w:ascii="Times New Roman" w:hAnsi="Times New Roman" w:cs="Times New Roman" w:hint="default"/>
          <w:sz w:val="22"/>
        </w:rPr>
        <w:t>(CEA),</w:t>
      </w:r>
      <w:r>
        <w:rPr>
          <w:rFonts w:ascii="Times New Roman" w:hAnsi="Times New Roman" w:cs="Times New Roman" w:hint="default"/>
          <w:spacing w:val="-10"/>
          <w:sz w:val="22"/>
        </w:rPr>
        <w:t xml:space="preserve"> </w:t>
      </w:r>
      <w:r>
        <w:rPr>
          <w:rFonts w:ascii="Times New Roman" w:hAnsi="Times New Roman" w:cs="Times New Roman" w:hint="default"/>
          <w:sz w:val="22"/>
        </w:rPr>
        <w:t>Cost</w:t>
      </w:r>
      <w:r>
        <w:rPr>
          <w:rFonts w:ascii="Times New Roman" w:hAnsi="Times New Roman" w:cs="Times New Roman" w:hint="default"/>
          <w:spacing w:val="-10"/>
          <w:sz w:val="22"/>
        </w:rPr>
        <w:t xml:space="preserve"> </w:t>
      </w:r>
      <w:r>
        <w:rPr>
          <w:rFonts w:ascii="Times New Roman" w:hAnsi="Times New Roman" w:cs="Times New Roman" w:hint="default"/>
          <w:sz w:val="22"/>
        </w:rPr>
        <w:t>Center</w:t>
      </w:r>
      <w:r>
        <w:rPr>
          <w:rFonts w:ascii="Times New Roman" w:hAnsi="Times New Roman" w:cs="Times New Roman" w:hint="default"/>
          <w:spacing w:val="-6"/>
          <w:sz w:val="22"/>
        </w:rPr>
        <w:t xml:space="preserve"> </w:t>
      </w:r>
      <w:r>
        <w:rPr>
          <w:rFonts w:ascii="Times New Roman" w:hAnsi="Times New Roman" w:cs="Times New Roman" w:hint="default"/>
          <w:sz w:val="22"/>
        </w:rPr>
        <w:t>Accounting</w:t>
      </w:r>
      <w:r>
        <w:rPr>
          <w:rFonts w:ascii="Times New Roman" w:hAnsi="Times New Roman" w:cs="Times New Roman" w:hint="default"/>
          <w:spacing w:val="1"/>
          <w:sz w:val="22"/>
        </w:rPr>
        <w:t xml:space="preserve"> </w:t>
      </w:r>
      <w:r>
        <w:rPr>
          <w:rFonts w:ascii="Times New Roman" w:hAnsi="Times New Roman" w:cs="Times New Roman" w:hint="default"/>
          <w:sz w:val="22"/>
        </w:rPr>
        <w:t>(CCA),</w:t>
      </w:r>
      <w:r>
        <w:rPr>
          <w:rFonts w:ascii="Times New Roman" w:hAnsi="Times New Roman" w:cs="Times New Roman" w:hint="default"/>
          <w:spacing w:val="-3"/>
          <w:sz w:val="22"/>
        </w:rPr>
        <w:t xml:space="preserve"> </w:t>
      </w:r>
      <w:r>
        <w:rPr>
          <w:rFonts w:ascii="Times New Roman" w:hAnsi="Times New Roman" w:cs="Times New Roman" w:hint="default"/>
          <w:sz w:val="22"/>
        </w:rPr>
        <w:t>Internal</w:t>
      </w:r>
      <w:r>
        <w:rPr>
          <w:rFonts w:ascii="Times New Roman" w:hAnsi="Times New Roman" w:cs="Times New Roman" w:hint="default"/>
          <w:spacing w:val="-6"/>
          <w:sz w:val="22"/>
        </w:rPr>
        <w:t xml:space="preserve"> </w:t>
      </w:r>
      <w:r>
        <w:rPr>
          <w:rFonts w:ascii="Times New Roman" w:hAnsi="Times New Roman" w:cs="Times New Roman" w:hint="default"/>
          <w:sz w:val="22"/>
        </w:rPr>
        <w:t>Orders</w:t>
      </w:r>
      <w:r>
        <w:rPr>
          <w:rFonts w:ascii="Times New Roman" w:hAnsi="Times New Roman" w:cs="Times New Roman" w:hint="default"/>
          <w:spacing w:val="-8"/>
          <w:sz w:val="22"/>
        </w:rPr>
        <w:t xml:space="preserve"> </w:t>
      </w:r>
      <w:r>
        <w:rPr>
          <w:rFonts w:ascii="Times New Roman" w:hAnsi="Times New Roman" w:cs="Times New Roman" w:hint="default"/>
          <w:sz w:val="22"/>
        </w:rPr>
        <w:t>(IO),</w:t>
      </w:r>
      <w:r>
        <w:rPr>
          <w:rFonts w:ascii="Times New Roman" w:hAnsi="Times New Roman" w:cs="Times New Roman" w:hint="default"/>
          <w:spacing w:val="-6"/>
          <w:sz w:val="22"/>
        </w:rPr>
        <w:t xml:space="preserve"> </w:t>
      </w:r>
      <w:r>
        <w:rPr>
          <w:rFonts w:ascii="Times New Roman" w:hAnsi="Times New Roman" w:cs="Times New Roman" w:hint="default"/>
          <w:sz w:val="22"/>
        </w:rPr>
        <w:t>Profit</w:t>
      </w:r>
      <w:r>
        <w:rPr>
          <w:rFonts w:ascii="Times New Roman" w:hAnsi="Times New Roman" w:cs="Times New Roman" w:hint="default"/>
          <w:spacing w:val="-8"/>
          <w:sz w:val="22"/>
        </w:rPr>
        <w:t xml:space="preserve"> </w:t>
      </w:r>
      <w:r>
        <w:rPr>
          <w:rFonts w:ascii="Times New Roman" w:hAnsi="Times New Roman" w:cs="Times New Roman" w:hint="default"/>
          <w:sz w:val="22"/>
        </w:rPr>
        <w:t>Center Accounting</w:t>
      </w:r>
      <w:r>
        <w:rPr>
          <w:rFonts w:ascii="Times New Roman" w:hAnsi="Times New Roman" w:cs="Times New Roman" w:hint="default"/>
          <w:spacing w:val="-4"/>
          <w:sz w:val="22"/>
        </w:rPr>
        <w:t xml:space="preserve"> </w:t>
      </w:r>
      <w:r>
        <w:rPr>
          <w:rFonts w:ascii="Times New Roman" w:hAnsi="Times New Roman" w:cs="Times New Roman" w:hint="default"/>
          <w:sz w:val="22"/>
        </w:rPr>
        <w:t>(PCA).</w:t>
      </w:r>
    </w:p>
    <w:p>
      <w:pPr>
        <w:pStyle w:val="ListParagraph"/>
        <w:numPr>
          <w:ilvl w:val="0"/>
          <w:numId w:val="1"/>
        </w:numPr>
        <w:tabs>
          <w:tab w:val="left" w:pos="856"/>
        </w:tabs>
        <w:spacing w:before="0" w:after="0" w:line="259"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Test case</w:t>
      </w:r>
      <w:r>
        <w:rPr>
          <w:rFonts w:ascii="Times New Roman" w:hAnsi="Times New Roman" w:cs="Times New Roman" w:hint="default"/>
          <w:spacing w:val="-17"/>
          <w:sz w:val="22"/>
        </w:rPr>
        <w:t xml:space="preserve"> </w:t>
      </w:r>
      <w:r>
        <w:rPr>
          <w:rFonts w:ascii="Times New Roman" w:hAnsi="Times New Roman" w:cs="Times New Roman" w:hint="default"/>
          <w:sz w:val="22"/>
        </w:rPr>
        <w:t>preparation.</w:t>
      </w:r>
    </w:p>
    <w:p>
      <w:pPr>
        <w:pStyle w:val="ListParagraph"/>
        <w:numPr>
          <w:ilvl w:val="0"/>
          <w:numId w:val="1"/>
        </w:numPr>
        <w:tabs>
          <w:tab w:val="left" w:pos="856"/>
        </w:tabs>
        <w:spacing w:before="0" w:after="0" w:line="262"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User manual Preparation for all FICO</w:t>
      </w:r>
      <w:r>
        <w:rPr>
          <w:rFonts w:ascii="Times New Roman" w:hAnsi="Times New Roman" w:cs="Times New Roman" w:hint="default"/>
          <w:spacing w:val="-30"/>
          <w:sz w:val="22"/>
        </w:rPr>
        <w:t xml:space="preserve"> </w:t>
      </w:r>
      <w:r>
        <w:rPr>
          <w:rFonts w:ascii="Times New Roman" w:hAnsi="Times New Roman" w:cs="Times New Roman" w:hint="default"/>
          <w:sz w:val="22"/>
        </w:rPr>
        <w:t>Process.</w:t>
      </w:r>
    </w:p>
    <w:p>
      <w:pPr>
        <w:pStyle w:val="ListParagraph"/>
        <w:numPr>
          <w:ilvl w:val="0"/>
          <w:numId w:val="1"/>
        </w:numPr>
        <w:tabs>
          <w:tab w:val="left" w:pos="856"/>
        </w:tabs>
        <w:spacing w:before="0" w:after="0" w:line="265"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Addressing Core</w:t>
      </w:r>
      <w:r>
        <w:rPr>
          <w:rFonts w:ascii="Times New Roman" w:hAnsi="Times New Roman" w:cs="Times New Roman" w:hint="default"/>
          <w:spacing w:val="-38"/>
          <w:sz w:val="22"/>
        </w:rPr>
        <w:t xml:space="preserve"> </w:t>
      </w:r>
      <w:r>
        <w:rPr>
          <w:rFonts w:ascii="Times New Roman" w:hAnsi="Times New Roman" w:cs="Times New Roman" w:hint="default"/>
          <w:sz w:val="22"/>
        </w:rPr>
        <w:t>User Training sessions.</w:t>
      </w:r>
    </w:p>
    <w:p>
      <w:pPr>
        <w:pStyle w:val="ListParagraph"/>
        <w:numPr>
          <w:ilvl w:val="0"/>
          <w:numId w:val="1"/>
        </w:numPr>
        <w:tabs>
          <w:tab w:val="left" w:pos="856"/>
        </w:tabs>
        <w:spacing w:before="0" w:after="0" w:line="240" w:lineRule="auto"/>
        <w:ind w:left="856" w:right="0" w:hanging="204"/>
        <w:jc w:val="left"/>
        <w:rPr>
          <w:rFonts w:ascii="Times New Roman" w:hAnsi="Times New Roman" w:cs="Times New Roman" w:hint="default"/>
          <w:sz w:val="22"/>
        </w:rPr>
      </w:pPr>
      <w:r>
        <w:rPr>
          <w:rFonts w:ascii="Times New Roman" w:hAnsi="Times New Roman" w:cs="Times New Roman" w:hint="default"/>
          <w:sz w:val="22"/>
        </w:rPr>
        <w:t>Preparation of Functional</w:t>
      </w:r>
      <w:r>
        <w:rPr>
          <w:rFonts w:ascii="Times New Roman" w:hAnsi="Times New Roman" w:cs="Times New Roman" w:hint="default"/>
          <w:spacing w:val="-37"/>
          <w:sz w:val="22"/>
        </w:rPr>
        <w:t xml:space="preserve"> </w:t>
      </w:r>
      <w:r>
        <w:rPr>
          <w:rFonts w:ascii="Times New Roman" w:hAnsi="Times New Roman" w:cs="Times New Roman" w:hint="default"/>
          <w:sz w:val="22"/>
        </w:rPr>
        <w:t>Specification.</w:t>
      </w:r>
    </w:p>
    <w:p>
      <w:pPr>
        <w:spacing w:after="0" w:line="240" w:lineRule="auto"/>
        <w:jc w:val="left"/>
        <w:rPr>
          <w:rFonts w:ascii="Times New Roman" w:hAnsi="Times New Roman" w:cs="Times New Roman" w:hint="default"/>
          <w:sz w:val="22"/>
        </w:rPr>
        <w:sectPr>
          <w:pgSz w:w="12240" w:h="15840"/>
          <w:pgMar w:top="460" w:right="560" w:bottom="520" w:left="440" w:header="1" w:footer="339" w:gutter="0"/>
          <w:cols w:num="1" w:space="720"/>
        </w:sectPr>
      </w:pPr>
    </w:p>
    <w:p>
      <w:pPr>
        <w:pStyle w:val="BodyText"/>
        <w:spacing w:before="5"/>
        <w:rPr>
          <w:rFonts w:ascii="Times New Roman" w:hAnsi="Times New Roman" w:cs="Times New Roman" w:hint="default"/>
          <w:sz w:val="24"/>
        </w:rPr>
      </w:pPr>
    </w:p>
    <w:p>
      <w:pPr>
        <w:pStyle w:val="Heading2"/>
        <w:tabs>
          <w:tab w:val="left" w:pos="11121"/>
        </w:tabs>
        <w:spacing w:before="94"/>
        <w:rPr>
          <w:rFonts w:ascii="Times New Roman" w:hAnsi="Times New Roman" w:cs="Times New Roman" w:hint="default"/>
        </w:rPr>
      </w:pPr>
      <w:bookmarkStart w:id="6" w:name="SAP Conversion (ECC to S4)"/>
      <w:bookmarkEnd w:id="6"/>
      <w:r>
        <w:rPr>
          <w:rFonts w:ascii="Times New Roman" w:hAnsi="Times New Roman" w:cs="Times New Roman" w:hint="default"/>
          <w:spacing w:val="-2"/>
          <w:shd w:val="clear" w:color="auto" w:fill="BCBCBC"/>
        </w:rPr>
        <w:t xml:space="preserve">SAP </w:t>
      </w:r>
      <w:r>
        <w:rPr>
          <w:rFonts w:ascii="Times New Roman" w:hAnsi="Times New Roman" w:cs="Times New Roman" w:hint="default"/>
          <w:shd w:val="clear" w:color="auto" w:fill="BCBCBC"/>
        </w:rPr>
        <w:t>Conversion (ECC to</w:t>
      </w:r>
      <w:r>
        <w:rPr>
          <w:rFonts w:ascii="Times New Roman" w:hAnsi="Times New Roman" w:cs="Times New Roman" w:hint="default"/>
          <w:spacing w:val="-13"/>
          <w:shd w:val="clear" w:color="auto" w:fill="BCBCBC"/>
        </w:rPr>
        <w:t xml:space="preserve"> </w:t>
      </w:r>
      <w:r>
        <w:rPr>
          <w:rFonts w:ascii="Times New Roman" w:hAnsi="Times New Roman" w:cs="Times New Roman" w:hint="default"/>
          <w:shd w:val="clear" w:color="auto" w:fill="BCBCBC"/>
        </w:rPr>
        <w:t>S4)</w:t>
      </w:r>
      <w:r>
        <w:rPr>
          <w:rFonts w:ascii="Times New Roman" w:hAnsi="Times New Roman" w:cs="Times New Roman" w:hint="default"/>
          <w:shd w:val="clear" w:color="auto" w:fill="BCBCBC"/>
        </w:rPr>
        <w:tab/>
      </w:r>
    </w:p>
    <w:p>
      <w:pPr>
        <w:pStyle w:val="BodyText"/>
        <w:spacing w:before="5"/>
        <w:rPr>
          <w:rFonts w:ascii="Times New Roman" w:hAnsi="Times New Roman" w:cs="Times New Roman" w:hint="default"/>
          <w:b/>
          <w:sz w:val="16"/>
        </w:rPr>
      </w:pPr>
    </w:p>
    <w:tbl>
      <w:tblPr>
        <w:tblStyle w:val="TableNormal"/>
        <w:tblW w:w="0" w:type="auto"/>
        <w:tblInd w:w="11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Pr>
      <w:tblGrid>
        <w:gridCol w:w="1277"/>
        <w:gridCol w:w="3969"/>
        <w:gridCol w:w="3968"/>
      </w:tblGrid>
      <w:tr>
        <w:tblPrEx>
          <w:tblW w:w="0" w:type="auto"/>
          <w:tblInd w:w="11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PrEx>
        <w:trPr>
          <w:trHeight w:val="257"/>
        </w:trPr>
        <w:tc>
          <w:tcPr>
            <w:tcW w:w="1277" w:type="dxa"/>
          </w:tcPr>
          <w:p>
            <w:pPr>
              <w:pStyle w:val="TableParagraph"/>
              <w:spacing w:line="236" w:lineRule="exact"/>
              <w:rPr>
                <w:rFonts w:ascii="Times New Roman" w:hAnsi="Times New Roman" w:cs="Times New Roman" w:hint="default"/>
                <w:b/>
                <w:sz w:val="21"/>
              </w:rPr>
            </w:pPr>
            <w:r>
              <w:rPr>
                <w:rFonts w:ascii="Times New Roman" w:hAnsi="Times New Roman" w:cs="Times New Roman" w:hint="default"/>
                <w:b/>
                <w:color w:val="333333"/>
                <w:sz w:val="21"/>
              </w:rPr>
              <w:t>Sr. No.</w:t>
            </w:r>
          </w:p>
        </w:tc>
        <w:tc>
          <w:tcPr>
            <w:tcW w:w="3969" w:type="dxa"/>
          </w:tcPr>
          <w:p>
            <w:pPr>
              <w:pStyle w:val="TableParagraph"/>
              <w:spacing w:line="236" w:lineRule="exact"/>
              <w:ind w:left="95"/>
              <w:rPr>
                <w:rFonts w:ascii="Times New Roman" w:hAnsi="Times New Roman" w:cs="Times New Roman" w:hint="default"/>
                <w:b/>
                <w:sz w:val="21"/>
              </w:rPr>
            </w:pPr>
            <w:r>
              <w:rPr>
                <w:rFonts w:ascii="Times New Roman" w:hAnsi="Times New Roman" w:cs="Times New Roman" w:hint="default"/>
                <w:b/>
                <w:color w:val="333333"/>
                <w:sz w:val="21"/>
              </w:rPr>
              <w:t>Project Name</w:t>
            </w:r>
          </w:p>
        </w:tc>
        <w:tc>
          <w:tcPr>
            <w:tcW w:w="3968" w:type="dxa"/>
          </w:tcPr>
          <w:p>
            <w:pPr>
              <w:pStyle w:val="TableParagraph"/>
              <w:spacing w:line="236" w:lineRule="exact"/>
              <w:ind w:left="91"/>
              <w:rPr>
                <w:rFonts w:ascii="Times New Roman" w:hAnsi="Times New Roman" w:cs="Times New Roman" w:hint="default"/>
                <w:b/>
                <w:sz w:val="21"/>
              </w:rPr>
            </w:pPr>
            <w:r>
              <w:rPr>
                <w:rFonts w:ascii="Times New Roman" w:hAnsi="Times New Roman" w:cs="Times New Roman" w:hint="default"/>
                <w:b/>
                <w:color w:val="333333"/>
                <w:sz w:val="21"/>
              </w:rPr>
              <w:t>Duration</w:t>
            </w:r>
          </w:p>
        </w:tc>
      </w:tr>
      <w:tr>
        <w:tblPrEx>
          <w:tblW w:w="0" w:type="auto"/>
          <w:tblInd w:w="1103" w:type="dxa"/>
          <w:tblLayout w:type="fixed"/>
          <w:tblCellMar>
            <w:top w:w="0" w:type="dxa"/>
            <w:left w:w="0" w:type="dxa"/>
            <w:bottom w:w="0" w:type="dxa"/>
            <w:right w:w="0" w:type="dxa"/>
          </w:tblCellMar>
        </w:tblPrEx>
        <w:trPr>
          <w:trHeight w:val="256"/>
        </w:trPr>
        <w:tc>
          <w:tcPr>
            <w:tcW w:w="1277" w:type="dxa"/>
          </w:tcPr>
          <w:p>
            <w:pPr>
              <w:pStyle w:val="TableParagraph"/>
              <w:spacing w:before="7" w:line="229" w:lineRule="exact"/>
              <w:rPr>
                <w:rFonts w:ascii="Times New Roman" w:hAnsi="Times New Roman" w:cs="Times New Roman" w:hint="default"/>
                <w:b/>
                <w:sz w:val="20"/>
              </w:rPr>
            </w:pPr>
            <w:r>
              <w:rPr>
                <w:rFonts w:ascii="Times New Roman" w:hAnsi="Times New Roman" w:cs="Times New Roman" w:hint="default"/>
                <w:b/>
                <w:color w:val="333333"/>
                <w:w w:val="91"/>
                <w:sz w:val="20"/>
              </w:rPr>
              <w:t>1</w:t>
            </w:r>
          </w:p>
        </w:tc>
        <w:tc>
          <w:tcPr>
            <w:tcW w:w="3969" w:type="dxa"/>
          </w:tcPr>
          <w:p>
            <w:pPr>
              <w:pStyle w:val="TableParagraph"/>
              <w:spacing w:line="237" w:lineRule="exact"/>
              <w:ind w:left="119"/>
              <w:rPr>
                <w:rFonts w:ascii="Times New Roman" w:hAnsi="Times New Roman" w:cs="Times New Roman" w:hint="default"/>
                <w:sz w:val="22"/>
              </w:rPr>
            </w:pPr>
            <w:r>
              <w:rPr>
                <w:rFonts w:ascii="Times New Roman" w:hAnsi="Times New Roman" w:cs="Times New Roman" w:hint="default"/>
                <w:color w:val="111111"/>
                <w:sz w:val="22"/>
              </w:rPr>
              <w:t>Transrail Lighting Pvt Ltd</w:t>
            </w:r>
          </w:p>
        </w:tc>
        <w:tc>
          <w:tcPr>
            <w:tcW w:w="3968" w:type="dxa"/>
          </w:tcPr>
          <w:p>
            <w:pPr>
              <w:pStyle w:val="TableParagraph"/>
              <w:spacing w:line="237" w:lineRule="exact"/>
              <w:ind w:left="122"/>
              <w:rPr>
                <w:rFonts w:ascii="Times New Roman" w:hAnsi="Times New Roman" w:cs="Times New Roman" w:hint="default"/>
                <w:sz w:val="22"/>
              </w:rPr>
            </w:pPr>
            <w:r>
              <w:rPr>
                <w:rFonts w:ascii="Times New Roman" w:hAnsi="Times New Roman" w:cs="Times New Roman" w:hint="default"/>
                <w:color w:val="111111"/>
                <w:sz w:val="22"/>
              </w:rPr>
              <w:t>FEB 2020 to APRIL2020.</w:t>
            </w:r>
          </w:p>
        </w:tc>
      </w:tr>
      <w:tr>
        <w:tblPrEx>
          <w:tblW w:w="0" w:type="auto"/>
          <w:tblInd w:w="1103" w:type="dxa"/>
          <w:tblLayout w:type="fixed"/>
          <w:tblCellMar>
            <w:top w:w="0" w:type="dxa"/>
            <w:left w:w="0" w:type="dxa"/>
            <w:bottom w:w="0" w:type="dxa"/>
            <w:right w:w="0" w:type="dxa"/>
          </w:tblCellMar>
        </w:tblPrEx>
        <w:trPr>
          <w:trHeight w:val="255"/>
        </w:trPr>
        <w:tc>
          <w:tcPr>
            <w:tcW w:w="1277" w:type="dxa"/>
          </w:tcPr>
          <w:p>
            <w:pPr>
              <w:pStyle w:val="TableParagraph"/>
              <w:spacing w:before="2"/>
              <w:rPr>
                <w:rFonts w:ascii="Times New Roman" w:hAnsi="Times New Roman" w:cs="Times New Roman" w:hint="default"/>
                <w:b/>
                <w:sz w:val="20"/>
              </w:rPr>
            </w:pPr>
            <w:r>
              <w:rPr>
                <w:rFonts w:ascii="Times New Roman" w:hAnsi="Times New Roman" w:cs="Times New Roman" w:hint="default"/>
                <w:b/>
                <w:color w:val="333333"/>
                <w:w w:val="91"/>
                <w:sz w:val="20"/>
              </w:rPr>
              <w:t>2</w:t>
            </w:r>
          </w:p>
        </w:tc>
        <w:tc>
          <w:tcPr>
            <w:tcW w:w="3969" w:type="dxa"/>
          </w:tcPr>
          <w:p>
            <w:pPr>
              <w:pStyle w:val="TableParagraph"/>
              <w:spacing w:line="235" w:lineRule="exact"/>
              <w:ind w:left="119"/>
              <w:rPr>
                <w:rFonts w:ascii="Times New Roman" w:hAnsi="Times New Roman" w:cs="Times New Roman" w:hint="default"/>
                <w:sz w:val="22"/>
              </w:rPr>
            </w:pPr>
            <w:r>
              <w:rPr>
                <w:rFonts w:ascii="Times New Roman" w:hAnsi="Times New Roman" w:cs="Times New Roman" w:hint="default"/>
                <w:color w:val="111111"/>
                <w:sz w:val="22"/>
              </w:rPr>
              <w:t>Garware Polyster Ltd</w:t>
            </w:r>
          </w:p>
        </w:tc>
        <w:tc>
          <w:tcPr>
            <w:tcW w:w="3968" w:type="dxa"/>
          </w:tcPr>
          <w:p>
            <w:pPr>
              <w:pStyle w:val="TableParagraph"/>
              <w:spacing w:line="235" w:lineRule="exact"/>
              <w:ind w:left="146"/>
              <w:rPr>
                <w:rFonts w:ascii="Times New Roman" w:hAnsi="Times New Roman" w:cs="Times New Roman" w:hint="default"/>
                <w:sz w:val="22"/>
              </w:rPr>
            </w:pPr>
            <w:r>
              <w:rPr>
                <w:rFonts w:ascii="Times New Roman" w:hAnsi="Times New Roman" w:cs="Times New Roman" w:hint="default"/>
                <w:color w:val="111111"/>
                <w:sz w:val="22"/>
              </w:rPr>
              <w:t>MAY 2020 to SEP 2020.</w:t>
            </w:r>
          </w:p>
        </w:tc>
      </w:tr>
      <w:tr>
        <w:tblPrEx>
          <w:tblW w:w="0" w:type="auto"/>
          <w:tblInd w:w="1103" w:type="dxa"/>
          <w:tblLayout w:type="fixed"/>
          <w:tblCellMar>
            <w:top w:w="0" w:type="dxa"/>
            <w:left w:w="0" w:type="dxa"/>
            <w:bottom w:w="0" w:type="dxa"/>
            <w:right w:w="0" w:type="dxa"/>
          </w:tblCellMar>
        </w:tblPrEx>
        <w:trPr>
          <w:trHeight w:val="520"/>
        </w:trPr>
        <w:tc>
          <w:tcPr>
            <w:tcW w:w="1277" w:type="dxa"/>
          </w:tcPr>
          <w:p>
            <w:pPr>
              <w:pStyle w:val="TableParagraph"/>
              <w:spacing w:before="13"/>
              <w:rPr>
                <w:rFonts w:ascii="Times New Roman" w:hAnsi="Times New Roman" w:cs="Times New Roman" w:hint="default"/>
                <w:b/>
                <w:sz w:val="20"/>
              </w:rPr>
            </w:pPr>
            <w:r>
              <w:rPr>
                <w:rFonts w:ascii="Times New Roman" w:hAnsi="Times New Roman" w:cs="Times New Roman" w:hint="default"/>
                <w:b/>
                <w:color w:val="333333"/>
                <w:w w:val="91"/>
                <w:sz w:val="20"/>
              </w:rPr>
              <w:t>3</w:t>
            </w:r>
          </w:p>
        </w:tc>
        <w:tc>
          <w:tcPr>
            <w:tcW w:w="3969" w:type="dxa"/>
          </w:tcPr>
          <w:p>
            <w:pPr>
              <w:pStyle w:val="TableParagraph"/>
              <w:spacing w:before="12" w:line="244" w:lineRule="exact"/>
              <w:ind w:right="153"/>
              <w:rPr>
                <w:rFonts w:ascii="Times New Roman" w:hAnsi="Times New Roman" w:cs="Times New Roman" w:hint="default"/>
                <w:sz w:val="22"/>
              </w:rPr>
            </w:pPr>
            <w:r>
              <w:rPr>
                <w:rFonts w:ascii="Times New Roman" w:hAnsi="Times New Roman" w:cs="Times New Roman" w:hint="default"/>
                <w:color w:val="111111"/>
                <w:sz w:val="22"/>
              </w:rPr>
              <w:t>Universal Metal Coating Company Limited</w:t>
            </w:r>
          </w:p>
        </w:tc>
        <w:tc>
          <w:tcPr>
            <w:tcW w:w="3968" w:type="dxa"/>
          </w:tcPr>
          <w:p>
            <w:pPr>
              <w:pStyle w:val="TableParagraph"/>
              <w:spacing w:line="267" w:lineRule="exact"/>
              <w:ind w:left="117"/>
              <w:rPr>
                <w:rFonts w:ascii="Times New Roman" w:hAnsi="Times New Roman" w:cs="Times New Roman" w:hint="default"/>
                <w:sz w:val="22"/>
              </w:rPr>
            </w:pPr>
            <w:r>
              <w:rPr>
                <w:rFonts w:ascii="Times New Roman" w:hAnsi="Times New Roman" w:cs="Times New Roman" w:hint="default"/>
                <w:color w:val="111111"/>
                <w:sz w:val="22"/>
              </w:rPr>
              <w:t>June 2021 to Nov 2021</w:t>
            </w:r>
          </w:p>
        </w:tc>
      </w:tr>
    </w:tbl>
    <w:p>
      <w:pPr>
        <w:pStyle w:val="BodyText"/>
        <w:rPr>
          <w:rFonts w:ascii="Times New Roman" w:hAnsi="Times New Roman" w:cs="Times New Roman" w:hint="default"/>
          <w:b/>
          <w:sz w:val="24"/>
        </w:rPr>
      </w:pPr>
    </w:p>
    <w:p>
      <w:pPr>
        <w:pStyle w:val="BodyText"/>
        <w:spacing w:before="10"/>
        <w:rPr>
          <w:rFonts w:ascii="Times New Roman" w:hAnsi="Times New Roman" w:cs="Times New Roman" w:hint="default"/>
          <w:b/>
          <w:sz w:val="28"/>
        </w:rPr>
      </w:pPr>
    </w:p>
    <w:p>
      <w:pPr>
        <w:spacing w:before="0"/>
        <w:ind w:left="822" w:right="0" w:firstLine="0"/>
        <w:jc w:val="left"/>
        <w:rPr>
          <w:rFonts w:ascii="Times New Roman" w:hAnsi="Times New Roman" w:cs="Times New Roman" w:hint="default"/>
          <w:b/>
          <w:sz w:val="22"/>
        </w:rPr>
      </w:pPr>
      <w:r>
        <w:rPr>
          <w:rFonts w:ascii="Times New Roman" w:hAnsi="Times New Roman" w:cs="Times New Roman" w:hint="default"/>
          <w:b/>
          <w:sz w:val="22"/>
        </w:rPr>
        <w:t>Roles &amp; Responsibility: -</w:t>
      </w:r>
    </w:p>
    <w:p>
      <w:pPr>
        <w:pStyle w:val="BodyText"/>
        <w:spacing w:before="8"/>
        <w:rPr>
          <w:rFonts w:ascii="Times New Roman" w:hAnsi="Times New Roman" w:cs="Times New Roman" w:hint="default"/>
          <w:b/>
          <w:sz w:val="21"/>
        </w:rPr>
      </w:pPr>
    </w:p>
    <w:p>
      <w:pPr>
        <w:pStyle w:val="ListParagraph"/>
        <w:numPr>
          <w:ilvl w:val="0"/>
          <w:numId w:val="1"/>
        </w:numPr>
        <w:tabs>
          <w:tab w:val="left" w:pos="856"/>
        </w:tabs>
        <w:spacing w:before="0" w:after="0" w:line="265"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Documentation of conversion and changes done in</w:t>
      </w:r>
      <w:r>
        <w:rPr>
          <w:rFonts w:ascii="Times New Roman" w:hAnsi="Times New Roman" w:cs="Times New Roman" w:hint="default"/>
          <w:spacing w:val="-36"/>
          <w:sz w:val="22"/>
        </w:rPr>
        <w:t xml:space="preserve"> </w:t>
      </w:r>
      <w:r>
        <w:rPr>
          <w:rFonts w:ascii="Times New Roman" w:hAnsi="Times New Roman" w:cs="Times New Roman" w:hint="default"/>
          <w:sz w:val="22"/>
        </w:rPr>
        <w:t>system</w:t>
      </w:r>
    </w:p>
    <w:p>
      <w:pPr>
        <w:pStyle w:val="ListParagraph"/>
        <w:numPr>
          <w:ilvl w:val="0"/>
          <w:numId w:val="1"/>
        </w:numPr>
        <w:tabs>
          <w:tab w:val="left" w:pos="856"/>
        </w:tabs>
        <w:spacing w:before="0" w:after="0" w:line="260"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UAT</w:t>
      </w:r>
      <w:r>
        <w:rPr>
          <w:rFonts w:ascii="Times New Roman" w:hAnsi="Times New Roman" w:cs="Times New Roman" w:hint="default"/>
          <w:spacing w:val="-10"/>
          <w:sz w:val="22"/>
        </w:rPr>
        <w:t xml:space="preserve"> </w:t>
      </w:r>
      <w:r>
        <w:rPr>
          <w:rFonts w:ascii="Times New Roman" w:hAnsi="Times New Roman" w:cs="Times New Roman" w:hint="default"/>
          <w:sz w:val="22"/>
        </w:rPr>
        <w:t>documentation</w:t>
      </w:r>
    </w:p>
    <w:p>
      <w:pPr>
        <w:pStyle w:val="ListParagraph"/>
        <w:numPr>
          <w:ilvl w:val="0"/>
          <w:numId w:val="1"/>
        </w:numPr>
        <w:tabs>
          <w:tab w:val="left" w:pos="856"/>
        </w:tabs>
        <w:spacing w:before="0" w:after="0" w:line="259"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Data migration of Ecc to S4</w:t>
      </w:r>
      <w:r>
        <w:rPr>
          <w:rFonts w:ascii="Times New Roman" w:hAnsi="Times New Roman" w:cs="Times New Roman" w:hint="default"/>
          <w:spacing w:val="-30"/>
          <w:sz w:val="22"/>
        </w:rPr>
        <w:t xml:space="preserve"> </w:t>
      </w:r>
      <w:r>
        <w:rPr>
          <w:rFonts w:ascii="Times New Roman" w:hAnsi="Times New Roman" w:cs="Times New Roman" w:hint="default"/>
          <w:sz w:val="22"/>
        </w:rPr>
        <w:t>Hana</w:t>
      </w:r>
    </w:p>
    <w:p>
      <w:pPr>
        <w:pStyle w:val="ListParagraph"/>
        <w:numPr>
          <w:ilvl w:val="0"/>
          <w:numId w:val="1"/>
        </w:numPr>
        <w:tabs>
          <w:tab w:val="left" w:pos="856"/>
        </w:tabs>
        <w:spacing w:before="0" w:after="0" w:line="260"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Pre Check Step &amp; error</w:t>
      </w:r>
      <w:r>
        <w:rPr>
          <w:rFonts w:ascii="Times New Roman" w:hAnsi="Times New Roman" w:cs="Times New Roman" w:hint="default"/>
          <w:spacing w:val="-21"/>
          <w:sz w:val="22"/>
        </w:rPr>
        <w:t xml:space="preserve"> </w:t>
      </w:r>
      <w:r>
        <w:rPr>
          <w:rFonts w:ascii="Times New Roman" w:hAnsi="Times New Roman" w:cs="Times New Roman" w:hint="default"/>
          <w:sz w:val="22"/>
        </w:rPr>
        <w:t>solving.</w:t>
      </w:r>
    </w:p>
    <w:p>
      <w:pPr>
        <w:pStyle w:val="ListParagraph"/>
        <w:numPr>
          <w:ilvl w:val="0"/>
          <w:numId w:val="1"/>
        </w:numPr>
        <w:tabs>
          <w:tab w:val="left" w:pos="856"/>
        </w:tabs>
        <w:spacing w:before="0" w:after="0" w:line="262"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Post check Step &amp; error</w:t>
      </w:r>
      <w:r>
        <w:rPr>
          <w:rFonts w:ascii="Times New Roman" w:hAnsi="Times New Roman" w:cs="Times New Roman" w:hint="default"/>
          <w:spacing w:val="-27"/>
          <w:sz w:val="22"/>
        </w:rPr>
        <w:t xml:space="preserve"> </w:t>
      </w:r>
      <w:r>
        <w:rPr>
          <w:rFonts w:ascii="Times New Roman" w:hAnsi="Times New Roman" w:cs="Times New Roman" w:hint="default"/>
          <w:sz w:val="22"/>
        </w:rPr>
        <w:t>solving.</w:t>
      </w:r>
    </w:p>
    <w:p>
      <w:pPr>
        <w:pStyle w:val="ListParagraph"/>
        <w:numPr>
          <w:ilvl w:val="0"/>
          <w:numId w:val="1"/>
        </w:numPr>
        <w:tabs>
          <w:tab w:val="left" w:pos="856"/>
        </w:tabs>
        <w:spacing w:before="0" w:after="0" w:line="262"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Matching TB and all other fiscal data with</w:t>
      </w:r>
      <w:r>
        <w:rPr>
          <w:rFonts w:ascii="Times New Roman" w:hAnsi="Times New Roman" w:cs="Times New Roman" w:hint="default"/>
          <w:spacing w:val="-35"/>
          <w:sz w:val="22"/>
        </w:rPr>
        <w:t xml:space="preserve"> </w:t>
      </w:r>
      <w:r>
        <w:rPr>
          <w:rFonts w:ascii="Times New Roman" w:hAnsi="Times New Roman" w:cs="Times New Roman" w:hint="default"/>
          <w:sz w:val="22"/>
        </w:rPr>
        <w:t>Ecc</w:t>
      </w:r>
    </w:p>
    <w:p>
      <w:pPr>
        <w:pStyle w:val="ListParagraph"/>
        <w:numPr>
          <w:ilvl w:val="0"/>
          <w:numId w:val="1"/>
        </w:numPr>
        <w:tabs>
          <w:tab w:val="left" w:pos="856"/>
        </w:tabs>
        <w:spacing w:before="0" w:after="0" w:line="260"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Make</w:t>
      </w:r>
      <w:r>
        <w:rPr>
          <w:rFonts w:ascii="Times New Roman" w:hAnsi="Times New Roman" w:cs="Times New Roman" w:hint="default"/>
          <w:spacing w:val="-5"/>
          <w:sz w:val="22"/>
        </w:rPr>
        <w:t xml:space="preserve"> </w:t>
      </w:r>
      <w:r>
        <w:rPr>
          <w:rFonts w:ascii="Times New Roman" w:hAnsi="Times New Roman" w:cs="Times New Roman" w:hint="default"/>
          <w:sz w:val="22"/>
        </w:rPr>
        <w:t>sure</w:t>
      </w:r>
      <w:r>
        <w:rPr>
          <w:rFonts w:ascii="Times New Roman" w:hAnsi="Times New Roman" w:cs="Times New Roman" w:hint="default"/>
          <w:spacing w:val="-4"/>
          <w:sz w:val="22"/>
        </w:rPr>
        <w:t xml:space="preserve"> </w:t>
      </w:r>
      <w:r>
        <w:rPr>
          <w:rFonts w:ascii="Times New Roman" w:hAnsi="Times New Roman" w:cs="Times New Roman" w:hint="default"/>
          <w:sz w:val="22"/>
        </w:rPr>
        <w:t>all the</w:t>
      </w:r>
      <w:r>
        <w:rPr>
          <w:rFonts w:ascii="Times New Roman" w:hAnsi="Times New Roman" w:cs="Times New Roman" w:hint="default"/>
          <w:spacing w:val="-3"/>
          <w:sz w:val="22"/>
        </w:rPr>
        <w:t xml:space="preserve"> </w:t>
      </w:r>
      <w:r>
        <w:rPr>
          <w:rFonts w:ascii="Times New Roman" w:hAnsi="Times New Roman" w:cs="Times New Roman" w:hint="default"/>
          <w:sz w:val="22"/>
        </w:rPr>
        <w:t>process</w:t>
      </w:r>
      <w:r>
        <w:rPr>
          <w:rFonts w:ascii="Times New Roman" w:hAnsi="Times New Roman" w:cs="Times New Roman" w:hint="default"/>
          <w:spacing w:val="-2"/>
          <w:sz w:val="22"/>
        </w:rPr>
        <w:t xml:space="preserve"> </w:t>
      </w:r>
      <w:r>
        <w:rPr>
          <w:rFonts w:ascii="Times New Roman" w:hAnsi="Times New Roman" w:cs="Times New Roman" w:hint="default"/>
          <w:sz w:val="22"/>
        </w:rPr>
        <w:t>run</w:t>
      </w:r>
      <w:r>
        <w:rPr>
          <w:rFonts w:ascii="Times New Roman" w:hAnsi="Times New Roman" w:cs="Times New Roman" w:hint="default"/>
          <w:spacing w:val="-3"/>
          <w:sz w:val="22"/>
        </w:rPr>
        <w:t xml:space="preserve"> </w:t>
      </w:r>
      <w:r>
        <w:rPr>
          <w:rFonts w:ascii="Times New Roman" w:hAnsi="Times New Roman" w:cs="Times New Roman" w:hint="default"/>
          <w:sz w:val="22"/>
        </w:rPr>
        <w:t>smooth</w:t>
      </w:r>
      <w:r>
        <w:rPr>
          <w:rFonts w:ascii="Times New Roman" w:hAnsi="Times New Roman" w:cs="Times New Roman" w:hint="default"/>
          <w:spacing w:val="-9"/>
          <w:sz w:val="22"/>
        </w:rPr>
        <w:t xml:space="preserve"> </w:t>
      </w:r>
      <w:r>
        <w:rPr>
          <w:rFonts w:ascii="Times New Roman" w:hAnsi="Times New Roman" w:cs="Times New Roman" w:hint="default"/>
          <w:sz w:val="22"/>
        </w:rPr>
        <w:t>in</w:t>
      </w:r>
      <w:r>
        <w:rPr>
          <w:rFonts w:ascii="Times New Roman" w:hAnsi="Times New Roman" w:cs="Times New Roman" w:hint="default"/>
          <w:spacing w:val="-3"/>
          <w:sz w:val="22"/>
        </w:rPr>
        <w:t xml:space="preserve"> </w:t>
      </w:r>
      <w:r>
        <w:rPr>
          <w:rFonts w:ascii="Times New Roman" w:hAnsi="Times New Roman" w:cs="Times New Roman" w:hint="default"/>
          <w:sz w:val="22"/>
        </w:rPr>
        <w:t>S4</w:t>
      </w:r>
      <w:r>
        <w:rPr>
          <w:rFonts w:ascii="Times New Roman" w:hAnsi="Times New Roman" w:cs="Times New Roman" w:hint="default"/>
          <w:spacing w:val="-4"/>
          <w:sz w:val="22"/>
        </w:rPr>
        <w:t xml:space="preserve"> </w:t>
      </w:r>
      <w:r>
        <w:rPr>
          <w:rFonts w:ascii="Times New Roman" w:hAnsi="Times New Roman" w:cs="Times New Roman" w:hint="default"/>
          <w:sz w:val="22"/>
        </w:rPr>
        <w:t>hana</w:t>
      </w:r>
      <w:r>
        <w:rPr>
          <w:rFonts w:ascii="Times New Roman" w:hAnsi="Times New Roman" w:cs="Times New Roman" w:hint="default"/>
          <w:spacing w:val="-3"/>
          <w:sz w:val="22"/>
        </w:rPr>
        <w:t xml:space="preserve"> </w:t>
      </w:r>
      <w:r>
        <w:rPr>
          <w:rFonts w:ascii="Times New Roman" w:hAnsi="Times New Roman" w:cs="Times New Roman" w:hint="default"/>
          <w:sz w:val="22"/>
        </w:rPr>
        <w:t>same</w:t>
      </w:r>
      <w:r>
        <w:rPr>
          <w:rFonts w:ascii="Times New Roman" w:hAnsi="Times New Roman" w:cs="Times New Roman" w:hint="default"/>
          <w:spacing w:val="-4"/>
          <w:sz w:val="22"/>
        </w:rPr>
        <w:t xml:space="preserve"> </w:t>
      </w:r>
      <w:r>
        <w:rPr>
          <w:rFonts w:ascii="Times New Roman" w:hAnsi="Times New Roman" w:cs="Times New Roman" w:hint="default"/>
          <w:sz w:val="22"/>
        </w:rPr>
        <w:t>like</w:t>
      </w:r>
      <w:r>
        <w:rPr>
          <w:rFonts w:ascii="Times New Roman" w:hAnsi="Times New Roman" w:cs="Times New Roman" w:hint="default"/>
          <w:spacing w:val="-4"/>
          <w:sz w:val="22"/>
        </w:rPr>
        <w:t xml:space="preserve"> </w:t>
      </w:r>
      <w:r>
        <w:rPr>
          <w:rFonts w:ascii="Times New Roman" w:hAnsi="Times New Roman" w:cs="Times New Roman" w:hint="default"/>
          <w:sz w:val="22"/>
        </w:rPr>
        <w:t>ECC,</w:t>
      </w:r>
      <w:r>
        <w:rPr>
          <w:rFonts w:ascii="Times New Roman" w:hAnsi="Times New Roman" w:cs="Times New Roman" w:hint="default"/>
          <w:spacing w:val="-2"/>
          <w:sz w:val="22"/>
        </w:rPr>
        <w:t xml:space="preserve"> </w:t>
      </w:r>
      <w:r>
        <w:rPr>
          <w:rFonts w:ascii="Times New Roman" w:hAnsi="Times New Roman" w:cs="Times New Roman" w:hint="default"/>
          <w:sz w:val="22"/>
        </w:rPr>
        <w:t>necessary</w:t>
      </w:r>
      <w:r>
        <w:rPr>
          <w:rFonts w:ascii="Times New Roman" w:hAnsi="Times New Roman" w:cs="Times New Roman" w:hint="default"/>
          <w:spacing w:val="-5"/>
          <w:sz w:val="22"/>
        </w:rPr>
        <w:t xml:space="preserve"> </w:t>
      </w:r>
      <w:r>
        <w:rPr>
          <w:rFonts w:ascii="Times New Roman" w:hAnsi="Times New Roman" w:cs="Times New Roman" w:hint="default"/>
          <w:sz w:val="22"/>
        </w:rPr>
        <w:t>changes</w:t>
      </w:r>
      <w:r>
        <w:rPr>
          <w:rFonts w:ascii="Times New Roman" w:hAnsi="Times New Roman" w:cs="Times New Roman" w:hint="default"/>
          <w:spacing w:val="-2"/>
          <w:sz w:val="22"/>
        </w:rPr>
        <w:t xml:space="preserve"> </w:t>
      </w:r>
      <w:r>
        <w:rPr>
          <w:rFonts w:ascii="Times New Roman" w:hAnsi="Times New Roman" w:cs="Times New Roman" w:hint="default"/>
          <w:sz w:val="22"/>
        </w:rPr>
        <w:t>done</w:t>
      </w:r>
      <w:r>
        <w:rPr>
          <w:rFonts w:ascii="Times New Roman" w:hAnsi="Times New Roman" w:cs="Times New Roman" w:hint="default"/>
          <w:spacing w:val="-4"/>
          <w:sz w:val="22"/>
        </w:rPr>
        <w:t xml:space="preserve"> </w:t>
      </w:r>
      <w:r>
        <w:rPr>
          <w:rFonts w:ascii="Times New Roman" w:hAnsi="Times New Roman" w:cs="Times New Roman" w:hint="default"/>
          <w:sz w:val="22"/>
        </w:rPr>
        <w:t>if</w:t>
      </w:r>
      <w:r>
        <w:rPr>
          <w:rFonts w:ascii="Times New Roman" w:hAnsi="Times New Roman" w:cs="Times New Roman" w:hint="default"/>
          <w:spacing w:val="-3"/>
          <w:sz w:val="22"/>
        </w:rPr>
        <w:t xml:space="preserve"> </w:t>
      </w:r>
      <w:r>
        <w:rPr>
          <w:rFonts w:ascii="Times New Roman" w:hAnsi="Times New Roman" w:cs="Times New Roman" w:hint="default"/>
          <w:sz w:val="22"/>
        </w:rPr>
        <w:t>required.</w:t>
      </w:r>
    </w:p>
    <w:p>
      <w:pPr>
        <w:pStyle w:val="ListParagraph"/>
        <w:numPr>
          <w:ilvl w:val="0"/>
          <w:numId w:val="1"/>
        </w:numPr>
        <w:tabs>
          <w:tab w:val="left" w:pos="856"/>
        </w:tabs>
        <w:spacing w:before="0" w:after="0" w:line="258"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Fiori App explain and user</w:t>
      </w:r>
      <w:r>
        <w:rPr>
          <w:rFonts w:ascii="Times New Roman" w:hAnsi="Times New Roman" w:cs="Times New Roman" w:hint="default"/>
          <w:spacing w:val="-22"/>
          <w:sz w:val="22"/>
        </w:rPr>
        <w:t xml:space="preserve"> </w:t>
      </w:r>
      <w:r>
        <w:rPr>
          <w:rFonts w:ascii="Times New Roman" w:hAnsi="Times New Roman" w:cs="Times New Roman" w:hint="default"/>
          <w:sz w:val="22"/>
        </w:rPr>
        <w:t>training</w:t>
      </w:r>
    </w:p>
    <w:p>
      <w:pPr>
        <w:pStyle w:val="ListParagraph"/>
        <w:numPr>
          <w:ilvl w:val="0"/>
          <w:numId w:val="1"/>
        </w:numPr>
        <w:tabs>
          <w:tab w:val="left" w:pos="856"/>
        </w:tabs>
        <w:spacing w:before="0" w:after="0" w:line="260"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User training of Fiori</w:t>
      </w:r>
      <w:r>
        <w:rPr>
          <w:rFonts w:ascii="Times New Roman" w:hAnsi="Times New Roman" w:cs="Times New Roman" w:hint="default"/>
          <w:spacing w:val="-17"/>
          <w:sz w:val="22"/>
        </w:rPr>
        <w:t xml:space="preserve"> </w:t>
      </w:r>
      <w:r>
        <w:rPr>
          <w:rFonts w:ascii="Times New Roman" w:hAnsi="Times New Roman" w:cs="Times New Roman" w:hint="default"/>
          <w:sz w:val="22"/>
        </w:rPr>
        <w:t>app</w:t>
      </w:r>
    </w:p>
    <w:p>
      <w:pPr>
        <w:pStyle w:val="ListParagraph"/>
        <w:numPr>
          <w:ilvl w:val="0"/>
          <w:numId w:val="1"/>
        </w:numPr>
        <w:tabs>
          <w:tab w:val="left" w:pos="856"/>
        </w:tabs>
        <w:spacing w:before="0" w:after="0" w:line="266"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Mt40</w:t>
      </w:r>
      <w:r>
        <w:rPr>
          <w:rFonts w:ascii="Times New Roman" w:hAnsi="Times New Roman" w:cs="Times New Roman" w:hint="default"/>
          <w:spacing w:val="-12"/>
          <w:sz w:val="22"/>
        </w:rPr>
        <w:t xml:space="preserve"> </w:t>
      </w:r>
      <w:r>
        <w:rPr>
          <w:rFonts w:ascii="Times New Roman" w:hAnsi="Times New Roman" w:cs="Times New Roman" w:hint="default"/>
          <w:sz w:val="22"/>
        </w:rPr>
        <w:t>Project</w:t>
      </w:r>
    </w:p>
    <w:p>
      <w:pPr>
        <w:pStyle w:val="BodyText"/>
        <w:spacing w:before="11"/>
        <w:rPr>
          <w:rFonts w:ascii="Times New Roman" w:hAnsi="Times New Roman" w:cs="Times New Roman" w:hint="default"/>
        </w:rPr>
      </w:pPr>
    </w:p>
    <w:p>
      <w:pPr>
        <w:pStyle w:val="Heading2"/>
        <w:spacing w:line="192" w:lineRule="auto"/>
        <w:ind w:left="160" w:right="6348"/>
        <w:rPr>
          <w:rFonts w:ascii="Times New Roman" w:hAnsi="Times New Roman" w:cs="Times New Roman" w:hint="default"/>
        </w:rPr>
      </w:pPr>
      <w:bookmarkStart w:id="7" w:name="Support Project - Pidilite LTD. (JAN 202"/>
      <w:bookmarkEnd w:id="7"/>
      <w:r>
        <w:rPr>
          <w:rFonts w:ascii="Times New Roman" w:hAnsi="Times New Roman" w:cs="Times New Roman" w:hint="default"/>
        </w:rPr>
        <w:t xml:space="preserve">Support Project - Pidilite LTD. (JAN 2021 to June 21) </w:t>
      </w:r>
      <w:r>
        <w:rPr>
          <w:rFonts w:ascii="Times New Roman" w:hAnsi="Times New Roman" w:cs="Times New Roman" w:hint="default"/>
          <w:color w:val="111111"/>
        </w:rPr>
        <w:t>Role- SAP Consultant</w:t>
      </w:r>
    </w:p>
    <w:p>
      <w:pPr>
        <w:pStyle w:val="BodyText"/>
        <w:spacing w:before="10"/>
        <w:rPr>
          <w:rFonts w:ascii="Times New Roman" w:hAnsi="Times New Roman" w:cs="Times New Roman" w:hint="default"/>
          <w:b/>
          <w:sz w:val="17"/>
        </w:rPr>
      </w:pPr>
    </w:p>
    <w:p>
      <w:pPr>
        <w:spacing w:before="0"/>
        <w:ind w:left="160" w:right="0" w:firstLine="0"/>
        <w:jc w:val="left"/>
        <w:rPr>
          <w:rFonts w:ascii="Times New Roman" w:hAnsi="Times New Roman" w:cs="Times New Roman" w:hint="default"/>
          <w:b/>
          <w:sz w:val="22"/>
        </w:rPr>
      </w:pPr>
      <w:r>
        <w:rPr>
          <w:rFonts w:ascii="Times New Roman" w:hAnsi="Times New Roman" w:cs="Times New Roman" w:hint="default"/>
          <w:b/>
          <w:color w:val="111111"/>
          <w:sz w:val="22"/>
        </w:rPr>
        <w:t>SAP S/4 End to End Roll Out: -</w:t>
      </w:r>
    </w:p>
    <w:p>
      <w:pPr>
        <w:pStyle w:val="ListParagraph"/>
        <w:numPr>
          <w:ilvl w:val="0"/>
          <w:numId w:val="3"/>
        </w:numPr>
        <w:tabs>
          <w:tab w:val="left" w:pos="1332"/>
        </w:tabs>
        <w:spacing w:before="194" w:after="0" w:line="258" w:lineRule="exact"/>
        <w:ind w:left="1331" w:right="0" w:hanging="275"/>
        <w:jc w:val="left"/>
        <w:rPr>
          <w:rFonts w:ascii="Times New Roman" w:hAnsi="Times New Roman" w:cs="Times New Roman" w:hint="default"/>
          <w:sz w:val="22"/>
        </w:rPr>
      </w:pPr>
      <w:r>
        <w:rPr>
          <w:rFonts w:ascii="Times New Roman" w:hAnsi="Times New Roman" w:cs="Times New Roman" w:hint="default"/>
          <w:color w:val="111111"/>
          <w:sz w:val="22"/>
        </w:rPr>
        <w:t>Tanex India Industrial Chemical Pvt Ltd,</w:t>
      </w:r>
      <w:r>
        <w:rPr>
          <w:rFonts w:ascii="Times New Roman" w:hAnsi="Times New Roman" w:cs="Times New Roman" w:hint="default"/>
          <w:color w:val="111111"/>
          <w:spacing w:val="-24"/>
          <w:sz w:val="22"/>
        </w:rPr>
        <w:t xml:space="preserve"> </w:t>
      </w:r>
      <w:r>
        <w:rPr>
          <w:rFonts w:ascii="Times New Roman" w:hAnsi="Times New Roman" w:cs="Times New Roman" w:hint="default"/>
          <w:color w:val="111111"/>
          <w:sz w:val="22"/>
        </w:rPr>
        <w:t>Mumbai.</w:t>
      </w:r>
    </w:p>
    <w:p>
      <w:pPr>
        <w:spacing w:before="0" w:line="258" w:lineRule="exact"/>
        <w:ind w:left="1000" w:right="0" w:firstLine="0"/>
        <w:jc w:val="left"/>
        <w:rPr>
          <w:rFonts w:ascii="Times New Roman" w:hAnsi="Times New Roman" w:cs="Times New Roman" w:hint="default"/>
          <w:sz w:val="22"/>
        </w:rPr>
      </w:pPr>
      <w:r>
        <w:rPr>
          <w:rFonts w:ascii="Times New Roman" w:hAnsi="Times New Roman" w:cs="Times New Roman" w:hint="default"/>
          <w:b/>
          <w:color w:val="111111"/>
          <w:sz w:val="22"/>
        </w:rPr>
        <w:t xml:space="preserve">Nature of Business </w:t>
      </w:r>
      <w:r>
        <w:rPr>
          <w:rFonts w:ascii="Times New Roman" w:hAnsi="Times New Roman" w:cs="Times New Roman" w:hint="default"/>
          <w:color w:val="111111"/>
          <w:sz w:val="22"/>
        </w:rPr>
        <w:t>– Manufacturing – Chemical Industry</w:t>
      </w:r>
    </w:p>
    <w:p>
      <w:pPr>
        <w:pStyle w:val="BodyText"/>
        <w:spacing w:before="4"/>
        <w:rPr>
          <w:rFonts w:ascii="Times New Roman" w:hAnsi="Times New Roman" w:cs="Times New Roman" w:hint="default"/>
          <w:sz w:val="16"/>
        </w:rPr>
      </w:pPr>
    </w:p>
    <w:p>
      <w:pPr>
        <w:pStyle w:val="ListParagraph"/>
        <w:numPr>
          <w:ilvl w:val="0"/>
          <w:numId w:val="3"/>
        </w:numPr>
        <w:tabs>
          <w:tab w:val="left" w:pos="1322"/>
        </w:tabs>
        <w:spacing w:before="1" w:after="0" w:line="267" w:lineRule="exact"/>
        <w:ind w:left="1321" w:right="0" w:hanging="274"/>
        <w:jc w:val="left"/>
        <w:rPr>
          <w:rFonts w:ascii="Times New Roman" w:hAnsi="Times New Roman" w:cs="Times New Roman" w:hint="default"/>
          <w:sz w:val="22"/>
        </w:rPr>
      </w:pPr>
      <w:r>
        <w:rPr>
          <w:rFonts w:ascii="Times New Roman" w:hAnsi="Times New Roman" w:cs="Times New Roman" w:hint="default"/>
          <w:color w:val="111111"/>
          <w:sz w:val="22"/>
        </w:rPr>
        <w:t>Pidilite Adhesives Pvt Ltd,</w:t>
      </w:r>
      <w:r>
        <w:rPr>
          <w:rFonts w:ascii="Times New Roman" w:hAnsi="Times New Roman" w:cs="Times New Roman" w:hint="default"/>
          <w:color w:val="111111"/>
          <w:spacing w:val="-22"/>
          <w:sz w:val="22"/>
        </w:rPr>
        <w:t xml:space="preserve"> </w:t>
      </w:r>
      <w:r>
        <w:rPr>
          <w:rFonts w:ascii="Times New Roman" w:hAnsi="Times New Roman" w:cs="Times New Roman" w:hint="default"/>
          <w:color w:val="111111"/>
          <w:sz w:val="22"/>
        </w:rPr>
        <w:t>Mumbai.</w:t>
      </w:r>
    </w:p>
    <w:p>
      <w:pPr>
        <w:spacing w:before="0" w:line="267" w:lineRule="exact"/>
        <w:ind w:left="880" w:right="0" w:firstLine="0"/>
        <w:jc w:val="left"/>
        <w:rPr>
          <w:rFonts w:ascii="Times New Roman" w:hAnsi="Times New Roman" w:cs="Times New Roman" w:hint="default"/>
          <w:sz w:val="22"/>
        </w:rPr>
      </w:pPr>
      <w:r>
        <w:rPr>
          <w:rFonts w:ascii="Times New Roman" w:hAnsi="Times New Roman" w:cs="Times New Roman" w:hint="default"/>
          <w:b/>
          <w:color w:val="111111"/>
          <w:sz w:val="22"/>
        </w:rPr>
        <w:t xml:space="preserve">Nature of Business </w:t>
      </w:r>
      <w:r>
        <w:rPr>
          <w:rFonts w:ascii="Times New Roman" w:hAnsi="Times New Roman" w:cs="Times New Roman" w:hint="default"/>
          <w:color w:val="111111"/>
          <w:sz w:val="22"/>
        </w:rPr>
        <w:t>– Manufacturing – Chemical Industry</w:t>
      </w:r>
    </w:p>
    <w:p>
      <w:pPr>
        <w:pStyle w:val="BodyText"/>
        <w:rPr>
          <w:rFonts w:ascii="Times New Roman" w:hAnsi="Times New Roman" w:cs="Times New Roman" w:hint="default"/>
          <w:sz w:val="20"/>
        </w:rPr>
      </w:pPr>
    </w:p>
    <w:p>
      <w:pPr>
        <w:pStyle w:val="Heading2"/>
        <w:spacing w:before="1"/>
        <w:ind w:left="822"/>
        <w:rPr>
          <w:rFonts w:ascii="Times New Roman" w:hAnsi="Times New Roman" w:cs="Times New Roman" w:hint="default"/>
        </w:rPr>
      </w:pPr>
      <w:bookmarkStart w:id="8" w:name="Roles &amp; Responsibility: -"/>
      <w:bookmarkEnd w:id="8"/>
      <w:r>
        <w:rPr>
          <w:rFonts w:ascii="Times New Roman" w:hAnsi="Times New Roman" w:cs="Times New Roman" w:hint="default"/>
        </w:rPr>
        <w:t>Roles &amp; Responsibility:</w:t>
      </w:r>
      <w:r>
        <w:rPr>
          <w:rFonts w:ascii="Times New Roman" w:hAnsi="Times New Roman" w:cs="Times New Roman" w:hint="default"/>
          <w:spacing w:val="-22"/>
        </w:rPr>
        <w:t xml:space="preserve"> </w:t>
      </w:r>
      <w:r>
        <w:rPr>
          <w:rFonts w:ascii="Times New Roman" w:hAnsi="Times New Roman" w:cs="Times New Roman" w:hint="default"/>
        </w:rPr>
        <w:t>-</w:t>
      </w:r>
    </w:p>
    <w:p>
      <w:pPr>
        <w:pStyle w:val="BodyText"/>
        <w:rPr>
          <w:rFonts w:ascii="Times New Roman" w:hAnsi="Times New Roman" w:cs="Times New Roman" w:hint="default"/>
          <w:b/>
          <w:sz w:val="21"/>
        </w:rPr>
      </w:pPr>
    </w:p>
    <w:p>
      <w:pPr>
        <w:pStyle w:val="ListParagraph"/>
        <w:numPr>
          <w:ilvl w:val="0"/>
          <w:numId w:val="1"/>
        </w:numPr>
        <w:tabs>
          <w:tab w:val="left" w:pos="856"/>
        </w:tabs>
        <w:spacing w:before="0" w:after="0" w:line="266"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User</w:t>
      </w:r>
      <w:r>
        <w:rPr>
          <w:rFonts w:ascii="Times New Roman" w:hAnsi="Times New Roman" w:cs="Times New Roman" w:hint="default"/>
          <w:spacing w:val="-15"/>
          <w:sz w:val="22"/>
        </w:rPr>
        <w:t xml:space="preserve"> </w:t>
      </w:r>
      <w:r>
        <w:rPr>
          <w:rFonts w:ascii="Times New Roman" w:hAnsi="Times New Roman" w:cs="Times New Roman" w:hint="default"/>
          <w:sz w:val="22"/>
        </w:rPr>
        <w:t>testing.</w:t>
      </w:r>
    </w:p>
    <w:p>
      <w:pPr>
        <w:pStyle w:val="ListParagraph"/>
        <w:numPr>
          <w:ilvl w:val="0"/>
          <w:numId w:val="1"/>
        </w:numPr>
        <w:tabs>
          <w:tab w:val="left" w:pos="856"/>
        </w:tabs>
        <w:spacing w:before="0" w:after="0" w:line="264"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User</w:t>
      </w:r>
      <w:r>
        <w:rPr>
          <w:rFonts w:ascii="Times New Roman" w:hAnsi="Times New Roman" w:cs="Times New Roman" w:hint="default"/>
          <w:spacing w:val="-6"/>
          <w:sz w:val="22"/>
        </w:rPr>
        <w:t xml:space="preserve"> </w:t>
      </w:r>
      <w:r>
        <w:rPr>
          <w:rFonts w:ascii="Times New Roman" w:hAnsi="Times New Roman" w:cs="Times New Roman" w:hint="default"/>
          <w:sz w:val="22"/>
        </w:rPr>
        <w:t>training.</w:t>
      </w:r>
    </w:p>
    <w:p>
      <w:pPr>
        <w:pStyle w:val="ListParagraph"/>
        <w:numPr>
          <w:ilvl w:val="0"/>
          <w:numId w:val="1"/>
        </w:numPr>
        <w:tabs>
          <w:tab w:val="left" w:pos="856"/>
        </w:tabs>
        <w:spacing w:before="0" w:after="0" w:line="262"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Documentation work Eg. UAT Document,TR</w:t>
      </w:r>
      <w:r>
        <w:rPr>
          <w:rFonts w:ascii="Times New Roman" w:hAnsi="Times New Roman" w:cs="Times New Roman" w:hint="default"/>
          <w:spacing w:val="-33"/>
          <w:sz w:val="22"/>
        </w:rPr>
        <w:t xml:space="preserve"> </w:t>
      </w:r>
      <w:r>
        <w:rPr>
          <w:rFonts w:ascii="Times New Roman" w:hAnsi="Times New Roman" w:cs="Times New Roman" w:hint="default"/>
          <w:sz w:val="22"/>
        </w:rPr>
        <w:t>form.</w:t>
      </w:r>
    </w:p>
    <w:p>
      <w:pPr>
        <w:pStyle w:val="ListParagraph"/>
        <w:numPr>
          <w:ilvl w:val="0"/>
          <w:numId w:val="1"/>
        </w:numPr>
        <w:tabs>
          <w:tab w:val="left" w:pos="856"/>
        </w:tabs>
        <w:spacing w:before="0" w:after="0" w:line="259"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Cutover</w:t>
      </w:r>
      <w:r>
        <w:rPr>
          <w:rFonts w:ascii="Times New Roman" w:hAnsi="Times New Roman" w:cs="Times New Roman" w:hint="default"/>
          <w:spacing w:val="-11"/>
          <w:sz w:val="22"/>
        </w:rPr>
        <w:t xml:space="preserve"> </w:t>
      </w:r>
      <w:r>
        <w:rPr>
          <w:rFonts w:ascii="Times New Roman" w:hAnsi="Times New Roman" w:cs="Times New Roman" w:hint="default"/>
          <w:sz w:val="22"/>
        </w:rPr>
        <w:t>activities.</w:t>
      </w:r>
    </w:p>
    <w:p>
      <w:pPr>
        <w:pStyle w:val="ListParagraph"/>
        <w:numPr>
          <w:ilvl w:val="0"/>
          <w:numId w:val="1"/>
        </w:numPr>
        <w:tabs>
          <w:tab w:val="left" w:pos="856"/>
        </w:tabs>
        <w:spacing w:before="0" w:after="0" w:line="259"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Developing Z</w:t>
      </w:r>
      <w:r>
        <w:rPr>
          <w:rFonts w:ascii="Times New Roman" w:hAnsi="Times New Roman" w:cs="Times New Roman" w:hint="default"/>
          <w:spacing w:val="-8"/>
          <w:sz w:val="22"/>
        </w:rPr>
        <w:t xml:space="preserve"> </w:t>
      </w:r>
      <w:r>
        <w:rPr>
          <w:rFonts w:ascii="Times New Roman" w:hAnsi="Times New Roman" w:cs="Times New Roman" w:hint="default"/>
          <w:sz w:val="22"/>
        </w:rPr>
        <w:t>report.</w:t>
      </w:r>
    </w:p>
    <w:p>
      <w:pPr>
        <w:pStyle w:val="ListParagraph"/>
        <w:numPr>
          <w:ilvl w:val="0"/>
          <w:numId w:val="1"/>
        </w:numPr>
        <w:tabs>
          <w:tab w:val="left" w:pos="856"/>
        </w:tabs>
        <w:spacing w:before="0" w:after="0" w:line="259"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Sharing</w:t>
      </w:r>
      <w:r>
        <w:rPr>
          <w:rFonts w:ascii="Times New Roman" w:hAnsi="Times New Roman" w:cs="Times New Roman" w:hint="default"/>
          <w:spacing w:val="-4"/>
          <w:sz w:val="22"/>
        </w:rPr>
        <w:t xml:space="preserve"> </w:t>
      </w:r>
      <w:r>
        <w:rPr>
          <w:rFonts w:ascii="Times New Roman" w:hAnsi="Times New Roman" w:cs="Times New Roman" w:hint="default"/>
          <w:sz w:val="22"/>
        </w:rPr>
        <w:t>the</w:t>
      </w:r>
      <w:r>
        <w:rPr>
          <w:rFonts w:ascii="Times New Roman" w:hAnsi="Times New Roman" w:cs="Times New Roman" w:hint="default"/>
          <w:spacing w:val="-4"/>
          <w:sz w:val="22"/>
        </w:rPr>
        <w:t xml:space="preserve"> </w:t>
      </w:r>
      <w:r>
        <w:rPr>
          <w:rFonts w:ascii="Times New Roman" w:hAnsi="Times New Roman" w:cs="Times New Roman" w:hint="default"/>
          <w:sz w:val="22"/>
        </w:rPr>
        <w:t>FS</w:t>
      </w:r>
      <w:r>
        <w:rPr>
          <w:rFonts w:ascii="Times New Roman" w:hAnsi="Times New Roman" w:cs="Times New Roman" w:hint="default"/>
          <w:spacing w:val="-5"/>
          <w:sz w:val="22"/>
        </w:rPr>
        <w:t xml:space="preserve"> </w:t>
      </w:r>
      <w:r>
        <w:rPr>
          <w:rFonts w:ascii="Times New Roman" w:hAnsi="Times New Roman" w:cs="Times New Roman" w:hint="default"/>
          <w:sz w:val="22"/>
        </w:rPr>
        <w:t>with</w:t>
      </w:r>
      <w:r>
        <w:rPr>
          <w:rFonts w:ascii="Times New Roman" w:hAnsi="Times New Roman" w:cs="Times New Roman" w:hint="default"/>
          <w:spacing w:val="-6"/>
          <w:sz w:val="22"/>
        </w:rPr>
        <w:t xml:space="preserve"> </w:t>
      </w:r>
      <w:r>
        <w:rPr>
          <w:rFonts w:ascii="Times New Roman" w:hAnsi="Times New Roman" w:cs="Times New Roman" w:hint="default"/>
          <w:sz w:val="22"/>
        </w:rPr>
        <w:t>technical</w:t>
      </w:r>
      <w:r>
        <w:rPr>
          <w:rFonts w:ascii="Times New Roman" w:hAnsi="Times New Roman" w:cs="Times New Roman" w:hint="default"/>
          <w:spacing w:val="-5"/>
          <w:sz w:val="22"/>
        </w:rPr>
        <w:t xml:space="preserve"> </w:t>
      </w:r>
      <w:r>
        <w:rPr>
          <w:rFonts w:ascii="Times New Roman" w:hAnsi="Times New Roman" w:cs="Times New Roman" w:hint="default"/>
          <w:sz w:val="22"/>
        </w:rPr>
        <w:t>consultant</w:t>
      </w:r>
      <w:r>
        <w:rPr>
          <w:rFonts w:ascii="Times New Roman" w:hAnsi="Times New Roman" w:cs="Times New Roman" w:hint="default"/>
          <w:spacing w:val="-2"/>
          <w:sz w:val="22"/>
        </w:rPr>
        <w:t xml:space="preserve"> </w:t>
      </w:r>
      <w:r>
        <w:rPr>
          <w:rFonts w:ascii="Times New Roman" w:hAnsi="Times New Roman" w:cs="Times New Roman" w:hint="default"/>
          <w:sz w:val="22"/>
        </w:rPr>
        <w:t>&amp;</w:t>
      </w:r>
      <w:r>
        <w:rPr>
          <w:rFonts w:ascii="Times New Roman" w:hAnsi="Times New Roman" w:cs="Times New Roman" w:hint="default"/>
          <w:spacing w:val="-4"/>
          <w:sz w:val="22"/>
        </w:rPr>
        <w:t xml:space="preserve"> </w:t>
      </w:r>
      <w:r>
        <w:rPr>
          <w:rFonts w:ascii="Times New Roman" w:hAnsi="Times New Roman" w:cs="Times New Roman" w:hint="default"/>
          <w:sz w:val="22"/>
        </w:rPr>
        <w:t>explain</w:t>
      </w:r>
      <w:r>
        <w:rPr>
          <w:rFonts w:ascii="Times New Roman" w:hAnsi="Times New Roman" w:cs="Times New Roman" w:hint="default"/>
          <w:spacing w:val="-6"/>
          <w:sz w:val="22"/>
        </w:rPr>
        <w:t xml:space="preserve"> </w:t>
      </w:r>
      <w:r>
        <w:rPr>
          <w:rFonts w:ascii="Times New Roman" w:hAnsi="Times New Roman" w:cs="Times New Roman" w:hint="default"/>
          <w:sz w:val="22"/>
        </w:rPr>
        <w:t>the</w:t>
      </w:r>
      <w:r>
        <w:rPr>
          <w:rFonts w:ascii="Times New Roman" w:hAnsi="Times New Roman" w:cs="Times New Roman" w:hint="default"/>
          <w:spacing w:val="-4"/>
          <w:sz w:val="22"/>
        </w:rPr>
        <w:t xml:space="preserve"> </w:t>
      </w:r>
      <w:r>
        <w:rPr>
          <w:rFonts w:ascii="Times New Roman" w:hAnsi="Times New Roman" w:cs="Times New Roman" w:hint="default"/>
          <w:sz w:val="22"/>
        </w:rPr>
        <w:t>logic.</w:t>
      </w:r>
    </w:p>
    <w:p>
      <w:pPr>
        <w:pStyle w:val="ListParagraph"/>
        <w:numPr>
          <w:ilvl w:val="0"/>
          <w:numId w:val="1"/>
        </w:numPr>
        <w:tabs>
          <w:tab w:val="left" w:pos="856"/>
        </w:tabs>
        <w:spacing w:before="0" w:after="0" w:line="259"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Z</w:t>
      </w:r>
      <w:r>
        <w:rPr>
          <w:rFonts w:ascii="Times New Roman" w:hAnsi="Times New Roman" w:cs="Times New Roman" w:hint="default"/>
          <w:spacing w:val="-5"/>
          <w:sz w:val="22"/>
        </w:rPr>
        <w:t xml:space="preserve"> </w:t>
      </w:r>
      <w:r>
        <w:rPr>
          <w:rFonts w:ascii="Times New Roman" w:hAnsi="Times New Roman" w:cs="Times New Roman" w:hint="default"/>
          <w:sz w:val="22"/>
        </w:rPr>
        <w:t>report</w:t>
      </w:r>
      <w:r>
        <w:rPr>
          <w:rFonts w:ascii="Times New Roman" w:hAnsi="Times New Roman" w:cs="Times New Roman" w:hint="default"/>
          <w:spacing w:val="-7"/>
          <w:sz w:val="22"/>
        </w:rPr>
        <w:t xml:space="preserve"> </w:t>
      </w:r>
      <w:r>
        <w:rPr>
          <w:rFonts w:ascii="Times New Roman" w:hAnsi="Times New Roman" w:cs="Times New Roman" w:hint="default"/>
          <w:sz w:val="22"/>
        </w:rPr>
        <w:t>documentation</w:t>
      </w:r>
      <w:r>
        <w:rPr>
          <w:rFonts w:ascii="Times New Roman" w:hAnsi="Times New Roman" w:cs="Times New Roman" w:hint="default"/>
          <w:spacing w:val="-8"/>
          <w:sz w:val="22"/>
        </w:rPr>
        <w:t xml:space="preserve"> </w:t>
      </w:r>
      <w:r>
        <w:rPr>
          <w:rFonts w:ascii="Times New Roman" w:hAnsi="Times New Roman" w:cs="Times New Roman" w:hint="default"/>
          <w:sz w:val="22"/>
        </w:rPr>
        <w:t>Eg.</w:t>
      </w:r>
      <w:r>
        <w:rPr>
          <w:rFonts w:ascii="Times New Roman" w:hAnsi="Times New Roman" w:cs="Times New Roman" w:hint="default"/>
          <w:spacing w:val="-3"/>
          <w:sz w:val="22"/>
        </w:rPr>
        <w:t xml:space="preserve"> </w:t>
      </w:r>
      <w:r>
        <w:rPr>
          <w:rFonts w:ascii="Times New Roman" w:hAnsi="Times New Roman" w:cs="Times New Roman" w:hint="default"/>
          <w:sz w:val="22"/>
        </w:rPr>
        <w:t>Scope</w:t>
      </w:r>
      <w:r>
        <w:rPr>
          <w:rFonts w:ascii="Times New Roman" w:hAnsi="Times New Roman" w:cs="Times New Roman" w:hint="default"/>
          <w:spacing w:val="-7"/>
          <w:sz w:val="22"/>
        </w:rPr>
        <w:t xml:space="preserve"> </w:t>
      </w:r>
      <w:r>
        <w:rPr>
          <w:rFonts w:ascii="Times New Roman" w:hAnsi="Times New Roman" w:cs="Times New Roman" w:hint="default"/>
          <w:sz w:val="22"/>
        </w:rPr>
        <w:t>Document</w:t>
      </w:r>
      <w:r>
        <w:rPr>
          <w:rFonts w:ascii="Times New Roman" w:hAnsi="Times New Roman" w:cs="Times New Roman" w:hint="default"/>
          <w:spacing w:val="-7"/>
          <w:sz w:val="22"/>
        </w:rPr>
        <w:t xml:space="preserve"> </w:t>
      </w:r>
      <w:r>
        <w:rPr>
          <w:rFonts w:ascii="Times New Roman" w:hAnsi="Times New Roman" w:cs="Times New Roman" w:hint="default"/>
          <w:sz w:val="22"/>
        </w:rPr>
        <w:t>,</w:t>
      </w:r>
      <w:r>
        <w:rPr>
          <w:rFonts w:ascii="Times New Roman" w:hAnsi="Times New Roman" w:cs="Times New Roman" w:hint="default"/>
          <w:spacing w:val="-2"/>
          <w:sz w:val="22"/>
        </w:rPr>
        <w:t xml:space="preserve"> </w:t>
      </w:r>
      <w:r>
        <w:rPr>
          <w:rFonts w:ascii="Times New Roman" w:hAnsi="Times New Roman" w:cs="Times New Roman" w:hint="default"/>
          <w:sz w:val="22"/>
        </w:rPr>
        <w:t>FS</w:t>
      </w:r>
      <w:r>
        <w:rPr>
          <w:rFonts w:ascii="Times New Roman" w:hAnsi="Times New Roman" w:cs="Times New Roman" w:hint="default"/>
          <w:spacing w:val="-5"/>
          <w:sz w:val="22"/>
        </w:rPr>
        <w:t xml:space="preserve"> </w:t>
      </w:r>
      <w:r>
        <w:rPr>
          <w:rFonts w:ascii="Times New Roman" w:hAnsi="Times New Roman" w:cs="Times New Roman" w:hint="default"/>
          <w:sz w:val="22"/>
        </w:rPr>
        <w:t>&amp;</w:t>
      </w:r>
      <w:r>
        <w:rPr>
          <w:rFonts w:ascii="Times New Roman" w:hAnsi="Times New Roman" w:cs="Times New Roman" w:hint="default"/>
          <w:spacing w:val="1"/>
          <w:sz w:val="22"/>
        </w:rPr>
        <w:t xml:space="preserve"> </w:t>
      </w:r>
      <w:r>
        <w:rPr>
          <w:rFonts w:ascii="Times New Roman" w:hAnsi="Times New Roman" w:cs="Times New Roman" w:hint="default"/>
          <w:sz w:val="22"/>
        </w:rPr>
        <w:t>TS</w:t>
      </w:r>
      <w:r>
        <w:rPr>
          <w:rFonts w:ascii="Times New Roman" w:hAnsi="Times New Roman" w:cs="Times New Roman" w:hint="default"/>
          <w:spacing w:val="-5"/>
          <w:sz w:val="22"/>
        </w:rPr>
        <w:t xml:space="preserve"> </w:t>
      </w:r>
      <w:r>
        <w:rPr>
          <w:rFonts w:ascii="Times New Roman" w:hAnsi="Times New Roman" w:cs="Times New Roman" w:hint="default"/>
          <w:sz w:val="22"/>
        </w:rPr>
        <w:t>document.</w:t>
      </w:r>
    </w:p>
    <w:p>
      <w:pPr>
        <w:pStyle w:val="ListParagraph"/>
        <w:numPr>
          <w:ilvl w:val="0"/>
          <w:numId w:val="1"/>
        </w:numPr>
        <w:tabs>
          <w:tab w:val="left" w:pos="856"/>
        </w:tabs>
        <w:spacing w:before="0" w:after="0" w:line="263"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Preparing the User</w:t>
      </w:r>
      <w:r>
        <w:rPr>
          <w:rFonts w:ascii="Times New Roman" w:hAnsi="Times New Roman" w:cs="Times New Roman" w:hint="default"/>
          <w:spacing w:val="-13"/>
          <w:sz w:val="22"/>
        </w:rPr>
        <w:t xml:space="preserve"> </w:t>
      </w:r>
      <w:r>
        <w:rPr>
          <w:rFonts w:ascii="Times New Roman" w:hAnsi="Times New Roman" w:cs="Times New Roman" w:hint="default"/>
          <w:sz w:val="22"/>
        </w:rPr>
        <w:t>manual.</w:t>
      </w:r>
    </w:p>
    <w:p>
      <w:pPr>
        <w:pStyle w:val="ListParagraph"/>
        <w:numPr>
          <w:ilvl w:val="0"/>
          <w:numId w:val="1"/>
        </w:numPr>
        <w:tabs>
          <w:tab w:val="left" w:pos="856"/>
        </w:tabs>
        <w:spacing w:before="0" w:after="0" w:line="267" w:lineRule="exact"/>
        <w:ind w:left="856" w:right="0" w:hanging="204"/>
        <w:jc w:val="left"/>
        <w:rPr>
          <w:rFonts w:ascii="Times New Roman" w:hAnsi="Times New Roman" w:cs="Times New Roman" w:hint="default"/>
          <w:sz w:val="22"/>
        </w:rPr>
      </w:pPr>
      <w:r>
        <w:rPr>
          <w:rFonts w:ascii="Times New Roman" w:hAnsi="Times New Roman" w:cs="Times New Roman" w:hint="default"/>
          <w:sz w:val="22"/>
        </w:rPr>
        <w:t>Solving</w:t>
      </w:r>
      <w:r>
        <w:rPr>
          <w:rFonts w:ascii="Times New Roman" w:hAnsi="Times New Roman" w:cs="Times New Roman" w:hint="default"/>
          <w:spacing w:val="-4"/>
          <w:sz w:val="22"/>
        </w:rPr>
        <w:t xml:space="preserve"> </w:t>
      </w:r>
      <w:r>
        <w:rPr>
          <w:rFonts w:ascii="Times New Roman" w:hAnsi="Times New Roman" w:cs="Times New Roman" w:hint="default"/>
          <w:sz w:val="22"/>
        </w:rPr>
        <w:t>L2</w:t>
      </w:r>
      <w:r>
        <w:rPr>
          <w:rFonts w:ascii="Times New Roman" w:hAnsi="Times New Roman" w:cs="Times New Roman" w:hint="default"/>
          <w:spacing w:val="-6"/>
          <w:sz w:val="22"/>
        </w:rPr>
        <w:t xml:space="preserve"> </w:t>
      </w:r>
      <w:r>
        <w:rPr>
          <w:rFonts w:ascii="Times New Roman" w:hAnsi="Times New Roman" w:cs="Times New Roman" w:hint="default"/>
          <w:sz w:val="22"/>
        </w:rPr>
        <w:t>Ticket</w:t>
      </w:r>
      <w:r>
        <w:rPr>
          <w:rFonts w:ascii="Times New Roman" w:hAnsi="Times New Roman" w:cs="Times New Roman" w:hint="default"/>
          <w:spacing w:val="-7"/>
          <w:sz w:val="22"/>
        </w:rPr>
        <w:t xml:space="preserve"> </w:t>
      </w:r>
      <w:r>
        <w:rPr>
          <w:rFonts w:ascii="Times New Roman" w:hAnsi="Times New Roman" w:cs="Times New Roman" w:hint="default"/>
          <w:sz w:val="22"/>
        </w:rPr>
        <w:t>and</w:t>
      </w:r>
      <w:r>
        <w:rPr>
          <w:rFonts w:ascii="Times New Roman" w:hAnsi="Times New Roman" w:cs="Times New Roman" w:hint="default"/>
          <w:spacing w:val="-6"/>
          <w:sz w:val="22"/>
        </w:rPr>
        <w:t xml:space="preserve"> </w:t>
      </w:r>
      <w:r>
        <w:rPr>
          <w:rFonts w:ascii="Times New Roman" w:hAnsi="Times New Roman" w:cs="Times New Roman" w:hint="default"/>
          <w:sz w:val="22"/>
        </w:rPr>
        <w:t>doing</w:t>
      </w:r>
      <w:r>
        <w:rPr>
          <w:rFonts w:ascii="Times New Roman" w:hAnsi="Times New Roman" w:cs="Times New Roman" w:hint="default"/>
          <w:spacing w:val="-3"/>
          <w:sz w:val="22"/>
        </w:rPr>
        <w:t xml:space="preserve"> </w:t>
      </w:r>
      <w:r>
        <w:rPr>
          <w:rFonts w:ascii="Times New Roman" w:hAnsi="Times New Roman" w:cs="Times New Roman" w:hint="default"/>
          <w:sz w:val="22"/>
        </w:rPr>
        <w:t>necessary</w:t>
      </w:r>
      <w:r>
        <w:rPr>
          <w:rFonts w:ascii="Times New Roman" w:hAnsi="Times New Roman" w:cs="Times New Roman" w:hint="default"/>
          <w:spacing w:val="-4"/>
          <w:sz w:val="22"/>
        </w:rPr>
        <w:t xml:space="preserve"> </w:t>
      </w:r>
      <w:r>
        <w:rPr>
          <w:rFonts w:ascii="Times New Roman" w:hAnsi="Times New Roman" w:cs="Times New Roman" w:hint="default"/>
          <w:sz w:val="22"/>
        </w:rPr>
        <w:t>changes</w:t>
      </w:r>
      <w:r>
        <w:rPr>
          <w:rFonts w:ascii="Times New Roman" w:hAnsi="Times New Roman" w:cs="Times New Roman" w:hint="default"/>
          <w:spacing w:val="-2"/>
          <w:sz w:val="22"/>
        </w:rPr>
        <w:t xml:space="preserve"> </w:t>
      </w:r>
      <w:r>
        <w:rPr>
          <w:rFonts w:ascii="Times New Roman" w:hAnsi="Times New Roman" w:cs="Times New Roman" w:hint="default"/>
          <w:sz w:val="22"/>
        </w:rPr>
        <w:t>in</w:t>
      </w:r>
      <w:r>
        <w:rPr>
          <w:rFonts w:ascii="Times New Roman" w:hAnsi="Times New Roman" w:cs="Times New Roman" w:hint="default"/>
          <w:spacing w:val="-6"/>
          <w:sz w:val="22"/>
        </w:rPr>
        <w:t xml:space="preserve"> </w:t>
      </w:r>
      <w:r>
        <w:rPr>
          <w:rFonts w:ascii="Times New Roman" w:hAnsi="Times New Roman" w:cs="Times New Roman" w:hint="default"/>
          <w:sz w:val="22"/>
        </w:rPr>
        <w:t>system.</w:t>
      </w:r>
    </w:p>
    <w:p>
      <w:pPr>
        <w:pStyle w:val="BodyText"/>
        <w:rPr>
          <w:rFonts w:ascii="Times New Roman" w:hAnsi="Times New Roman" w:cs="Times New Roman" w:hint="default"/>
          <w:sz w:val="20"/>
        </w:rPr>
      </w:pPr>
    </w:p>
    <w:p>
      <w:pPr>
        <w:pStyle w:val="BodyText"/>
        <w:rPr>
          <w:rFonts w:ascii="Times New Roman" w:hAnsi="Times New Roman" w:cs="Times New Roman" w:hint="default"/>
          <w:sz w:val="20"/>
        </w:rPr>
      </w:pPr>
    </w:p>
    <w:p>
      <w:pPr>
        <w:pStyle w:val="BodyText"/>
        <w:spacing w:before="8"/>
        <w:rPr>
          <w:rFonts w:ascii="Times New Roman" w:hAnsi="Times New Roman" w:cs="Times New Roman" w:hint="default"/>
          <w:sz w:val="17"/>
        </w:rPr>
      </w:pPr>
    </w:p>
    <w:p>
      <w:pPr>
        <w:pStyle w:val="Heading2"/>
        <w:tabs>
          <w:tab w:val="left" w:pos="10513"/>
        </w:tabs>
        <w:spacing w:before="1"/>
        <w:ind w:left="160"/>
        <w:rPr>
          <w:rFonts w:ascii="Times New Roman" w:hAnsi="Times New Roman" w:cs="Times New Roman" w:hint="default"/>
        </w:rPr>
      </w:pPr>
      <w:bookmarkStart w:id="9" w:name="SAP Support Projects"/>
      <w:bookmarkEnd w:id="9"/>
      <w:r>
        <w:rPr>
          <w:rFonts w:ascii="Times New Roman" w:hAnsi="Times New Roman" w:cs="Times New Roman" w:hint="default"/>
          <w:spacing w:val="-2"/>
          <w:shd w:val="clear" w:color="auto" w:fill="BCBCBC"/>
        </w:rPr>
        <w:t xml:space="preserve">SAP </w:t>
      </w:r>
      <w:r>
        <w:rPr>
          <w:rFonts w:ascii="Times New Roman" w:hAnsi="Times New Roman" w:cs="Times New Roman" w:hint="default"/>
          <w:shd w:val="clear" w:color="auto" w:fill="BCBCBC"/>
        </w:rPr>
        <w:t>Support</w:t>
      </w:r>
      <w:r>
        <w:rPr>
          <w:rFonts w:ascii="Times New Roman" w:hAnsi="Times New Roman" w:cs="Times New Roman" w:hint="default"/>
          <w:spacing w:val="-8"/>
          <w:shd w:val="clear" w:color="auto" w:fill="BCBCBC"/>
        </w:rPr>
        <w:t xml:space="preserve"> </w:t>
      </w:r>
      <w:r>
        <w:rPr>
          <w:rFonts w:ascii="Times New Roman" w:hAnsi="Times New Roman" w:cs="Times New Roman" w:hint="default"/>
          <w:shd w:val="clear" w:color="auto" w:fill="BCBCBC"/>
        </w:rPr>
        <w:t>Projects</w:t>
      </w:r>
      <w:r>
        <w:rPr>
          <w:rFonts w:ascii="Times New Roman" w:hAnsi="Times New Roman" w:cs="Times New Roman" w:hint="default"/>
          <w:shd w:val="clear" w:color="auto" w:fill="BCBCBC"/>
        </w:rPr>
        <w:tab/>
      </w:r>
    </w:p>
    <w:p>
      <w:pPr>
        <w:pStyle w:val="BodyText"/>
        <w:spacing w:before="11"/>
        <w:rPr>
          <w:rFonts w:ascii="Times New Roman" w:hAnsi="Times New Roman" w:cs="Times New Roman" w:hint="default"/>
          <w:b/>
        </w:rPr>
      </w:pPr>
    </w:p>
    <w:tbl>
      <w:tblPr>
        <w:tblStyle w:val="TableNormal"/>
        <w:tblW w:w="0" w:type="auto"/>
        <w:tblInd w:w="17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Pr>
      <w:tblGrid>
        <w:gridCol w:w="993"/>
        <w:gridCol w:w="5653"/>
      </w:tblGrid>
      <w:tr>
        <w:tblPrEx>
          <w:tblW w:w="0" w:type="auto"/>
          <w:tblInd w:w="17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PrEx>
        <w:trPr>
          <w:trHeight w:val="255"/>
        </w:trPr>
        <w:tc>
          <w:tcPr>
            <w:tcW w:w="993" w:type="dxa"/>
          </w:tcPr>
          <w:p>
            <w:pPr>
              <w:pStyle w:val="TableParagraph"/>
              <w:spacing w:line="235" w:lineRule="exact"/>
              <w:ind w:left="115"/>
              <w:rPr>
                <w:rFonts w:ascii="Times New Roman" w:hAnsi="Times New Roman" w:cs="Times New Roman" w:hint="default"/>
                <w:b/>
                <w:sz w:val="21"/>
              </w:rPr>
            </w:pPr>
            <w:r>
              <w:rPr>
                <w:rFonts w:ascii="Times New Roman" w:hAnsi="Times New Roman" w:cs="Times New Roman" w:hint="default"/>
                <w:b/>
                <w:color w:val="333333"/>
                <w:sz w:val="21"/>
              </w:rPr>
              <w:t>Sr. No.</w:t>
            </w:r>
          </w:p>
        </w:tc>
        <w:tc>
          <w:tcPr>
            <w:tcW w:w="5653" w:type="dxa"/>
          </w:tcPr>
          <w:p>
            <w:pPr>
              <w:pStyle w:val="TableParagraph"/>
              <w:spacing w:line="235" w:lineRule="exact"/>
              <w:ind w:left="87"/>
              <w:rPr>
                <w:rFonts w:ascii="Times New Roman" w:hAnsi="Times New Roman" w:cs="Times New Roman" w:hint="default"/>
                <w:b/>
                <w:sz w:val="21"/>
              </w:rPr>
            </w:pPr>
            <w:r>
              <w:rPr>
                <w:rFonts w:ascii="Times New Roman" w:hAnsi="Times New Roman" w:cs="Times New Roman" w:hint="default"/>
                <w:b/>
                <w:color w:val="333333"/>
                <w:sz w:val="21"/>
              </w:rPr>
              <w:t>Support on Helpdesk.</w:t>
            </w:r>
          </w:p>
        </w:tc>
      </w:tr>
      <w:tr>
        <w:tblPrEx>
          <w:tblW w:w="0" w:type="auto"/>
          <w:tblInd w:w="1755" w:type="dxa"/>
          <w:tblLayout w:type="fixed"/>
          <w:tblCellMar>
            <w:top w:w="0" w:type="dxa"/>
            <w:left w:w="0" w:type="dxa"/>
            <w:bottom w:w="0" w:type="dxa"/>
            <w:right w:w="0" w:type="dxa"/>
          </w:tblCellMar>
        </w:tblPrEx>
        <w:trPr>
          <w:trHeight w:val="265"/>
        </w:trPr>
        <w:tc>
          <w:tcPr>
            <w:tcW w:w="993" w:type="dxa"/>
          </w:tcPr>
          <w:p>
            <w:pPr>
              <w:pStyle w:val="TableParagraph"/>
              <w:spacing w:before="14"/>
              <w:ind w:left="115"/>
              <w:rPr>
                <w:rFonts w:ascii="Times New Roman" w:hAnsi="Times New Roman" w:cs="Times New Roman" w:hint="default"/>
                <w:b/>
                <w:sz w:val="20"/>
              </w:rPr>
            </w:pPr>
            <w:r>
              <w:rPr>
                <w:rFonts w:ascii="Times New Roman" w:hAnsi="Times New Roman" w:cs="Times New Roman" w:hint="default"/>
                <w:b/>
                <w:sz w:val="20"/>
              </w:rPr>
              <w:t>1.</w:t>
            </w:r>
          </w:p>
        </w:tc>
        <w:tc>
          <w:tcPr>
            <w:tcW w:w="5653" w:type="dxa"/>
          </w:tcPr>
          <w:p>
            <w:pPr>
              <w:pStyle w:val="TableParagraph"/>
              <w:spacing w:line="245" w:lineRule="exact"/>
              <w:ind w:left="125"/>
              <w:rPr>
                <w:rFonts w:ascii="Times New Roman" w:hAnsi="Times New Roman" w:cs="Times New Roman" w:hint="default"/>
                <w:sz w:val="22"/>
              </w:rPr>
            </w:pPr>
            <w:r>
              <w:rPr>
                <w:rFonts w:ascii="Times New Roman" w:hAnsi="Times New Roman" w:cs="Times New Roman" w:hint="default"/>
                <w:color w:val="111111"/>
                <w:sz w:val="22"/>
              </w:rPr>
              <w:t>SAF Yest Pvt Ltd.</w:t>
            </w:r>
          </w:p>
        </w:tc>
      </w:tr>
      <w:tr>
        <w:tblPrEx>
          <w:tblW w:w="0" w:type="auto"/>
          <w:tblInd w:w="1755" w:type="dxa"/>
          <w:tblLayout w:type="fixed"/>
          <w:tblCellMar>
            <w:top w:w="0" w:type="dxa"/>
            <w:left w:w="0" w:type="dxa"/>
            <w:bottom w:w="0" w:type="dxa"/>
            <w:right w:w="0" w:type="dxa"/>
          </w:tblCellMar>
        </w:tblPrEx>
        <w:trPr>
          <w:trHeight w:val="263"/>
        </w:trPr>
        <w:tc>
          <w:tcPr>
            <w:tcW w:w="993" w:type="dxa"/>
          </w:tcPr>
          <w:p>
            <w:pPr>
              <w:pStyle w:val="TableParagraph"/>
              <w:spacing w:before="10"/>
              <w:ind w:left="115"/>
              <w:rPr>
                <w:rFonts w:ascii="Times New Roman" w:hAnsi="Times New Roman" w:cs="Times New Roman" w:hint="default"/>
                <w:b/>
                <w:sz w:val="20"/>
              </w:rPr>
            </w:pPr>
            <w:r>
              <w:rPr>
                <w:rFonts w:ascii="Times New Roman" w:hAnsi="Times New Roman" w:cs="Times New Roman" w:hint="default"/>
                <w:b/>
                <w:sz w:val="20"/>
              </w:rPr>
              <w:t>2.</w:t>
            </w:r>
          </w:p>
        </w:tc>
        <w:tc>
          <w:tcPr>
            <w:tcW w:w="5653" w:type="dxa"/>
          </w:tcPr>
          <w:p>
            <w:pPr>
              <w:pStyle w:val="TableParagraph"/>
              <w:spacing w:line="243" w:lineRule="exact"/>
              <w:ind w:left="125"/>
              <w:rPr>
                <w:rFonts w:ascii="Times New Roman" w:hAnsi="Times New Roman" w:cs="Times New Roman" w:hint="default"/>
                <w:sz w:val="22"/>
              </w:rPr>
            </w:pPr>
            <w:r>
              <w:rPr>
                <w:rFonts w:ascii="Times New Roman" w:hAnsi="Times New Roman" w:cs="Times New Roman" w:hint="default"/>
                <w:color w:val="111111"/>
                <w:sz w:val="22"/>
              </w:rPr>
              <w:t>Kokuyo Camlin Pvt Ltd</w:t>
            </w:r>
          </w:p>
        </w:tc>
      </w:tr>
      <w:tr>
        <w:tblPrEx>
          <w:tblW w:w="0" w:type="auto"/>
          <w:tblInd w:w="1755" w:type="dxa"/>
          <w:tblLayout w:type="fixed"/>
          <w:tblCellMar>
            <w:top w:w="0" w:type="dxa"/>
            <w:left w:w="0" w:type="dxa"/>
            <w:bottom w:w="0" w:type="dxa"/>
            <w:right w:w="0" w:type="dxa"/>
          </w:tblCellMar>
        </w:tblPrEx>
        <w:trPr>
          <w:trHeight w:val="265"/>
        </w:trPr>
        <w:tc>
          <w:tcPr>
            <w:tcW w:w="993" w:type="dxa"/>
          </w:tcPr>
          <w:p>
            <w:pPr>
              <w:pStyle w:val="TableParagraph"/>
              <w:spacing w:before="13"/>
              <w:ind w:left="115"/>
              <w:rPr>
                <w:rFonts w:ascii="Times New Roman" w:hAnsi="Times New Roman" w:cs="Times New Roman" w:hint="default"/>
                <w:b/>
                <w:sz w:val="20"/>
              </w:rPr>
            </w:pPr>
            <w:r>
              <w:rPr>
                <w:rFonts w:ascii="Times New Roman" w:hAnsi="Times New Roman" w:cs="Times New Roman" w:hint="default"/>
                <w:b/>
                <w:sz w:val="20"/>
              </w:rPr>
              <w:t>3.</w:t>
            </w:r>
          </w:p>
        </w:tc>
        <w:tc>
          <w:tcPr>
            <w:tcW w:w="5653" w:type="dxa"/>
          </w:tcPr>
          <w:p>
            <w:pPr>
              <w:pStyle w:val="TableParagraph"/>
              <w:spacing w:line="245" w:lineRule="exact"/>
              <w:ind w:left="125"/>
              <w:rPr>
                <w:rFonts w:ascii="Times New Roman" w:hAnsi="Times New Roman" w:cs="Times New Roman" w:hint="default"/>
                <w:sz w:val="22"/>
              </w:rPr>
            </w:pPr>
            <w:r>
              <w:rPr>
                <w:rFonts w:ascii="Times New Roman" w:hAnsi="Times New Roman" w:cs="Times New Roman" w:hint="default"/>
                <w:color w:val="111111"/>
                <w:sz w:val="22"/>
              </w:rPr>
              <w:t>Laxmin Organic Ltd</w:t>
            </w:r>
          </w:p>
        </w:tc>
      </w:tr>
      <w:tr>
        <w:tblPrEx>
          <w:tblW w:w="0" w:type="auto"/>
          <w:tblInd w:w="1755" w:type="dxa"/>
          <w:tblLayout w:type="fixed"/>
          <w:tblCellMar>
            <w:top w:w="0" w:type="dxa"/>
            <w:left w:w="0" w:type="dxa"/>
            <w:bottom w:w="0" w:type="dxa"/>
            <w:right w:w="0" w:type="dxa"/>
          </w:tblCellMar>
        </w:tblPrEx>
        <w:trPr>
          <w:trHeight w:val="265"/>
        </w:trPr>
        <w:tc>
          <w:tcPr>
            <w:tcW w:w="993" w:type="dxa"/>
          </w:tcPr>
          <w:p>
            <w:pPr>
              <w:pStyle w:val="TableParagraph"/>
              <w:spacing w:before="14"/>
              <w:ind w:left="115"/>
              <w:rPr>
                <w:rFonts w:ascii="Times New Roman" w:hAnsi="Times New Roman" w:cs="Times New Roman" w:hint="default"/>
                <w:b/>
                <w:sz w:val="20"/>
              </w:rPr>
            </w:pPr>
            <w:r>
              <w:rPr>
                <w:rFonts w:ascii="Times New Roman" w:hAnsi="Times New Roman" w:cs="Times New Roman" w:hint="default"/>
                <w:b/>
                <w:sz w:val="20"/>
              </w:rPr>
              <w:t>4.</w:t>
            </w:r>
          </w:p>
        </w:tc>
        <w:tc>
          <w:tcPr>
            <w:tcW w:w="5653" w:type="dxa"/>
          </w:tcPr>
          <w:p>
            <w:pPr>
              <w:pStyle w:val="TableParagraph"/>
              <w:spacing w:line="246" w:lineRule="exact"/>
              <w:ind w:left="121"/>
              <w:rPr>
                <w:rFonts w:ascii="Times New Roman" w:hAnsi="Times New Roman" w:cs="Times New Roman" w:hint="default"/>
                <w:sz w:val="22"/>
              </w:rPr>
            </w:pPr>
            <w:r>
              <w:rPr>
                <w:rFonts w:ascii="Times New Roman" w:hAnsi="Times New Roman" w:cs="Times New Roman" w:hint="default"/>
                <w:color w:val="111111"/>
                <w:sz w:val="22"/>
              </w:rPr>
              <w:t>Compuage Ltd</w:t>
            </w:r>
          </w:p>
        </w:tc>
      </w:tr>
    </w:tbl>
    <w:p>
      <w:pPr>
        <w:spacing w:after="0" w:line="246" w:lineRule="exact"/>
        <w:rPr>
          <w:rFonts w:ascii="Times New Roman" w:hAnsi="Times New Roman" w:cs="Times New Roman" w:hint="default"/>
          <w:sz w:val="22"/>
        </w:rPr>
        <w:sectPr>
          <w:pgSz w:w="12240" w:h="15840"/>
          <w:pgMar w:top="460" w:right="560" w:bottom="520" w:left="440" w:header="1" w:footer="339" w:gutter="0"/>
          <w:cols w:num="1" w:space="720"/>
        </w:sectPr>
      </w:pPr>
    </w:p>
    <w:p>
      <w:pPr>
        <w:pStyle w:val="BodyText"/>
        <w:spacing w:before="6"/>
        <w:rPr>
          <w:rFonts w:ascii="Times New Roman" w:hAnsi="Times New Roman" w:cs="Times New Roman" w:hint="default"/>
          <w:b/>
          <w:sz w:val="29"/>
        </w:rPr>
      </w:pPr>
    </w:p>
    <w:p>
      <w:pPr>
        <w:spacing w:before="57"/>
        <w:ind w:left="280" w:right="0" w:firstLine="0"/>
        <w:jc w:val="left"/>
        <w:rPr>
          <w:rFonts w:ascii="Times New Roman" w:hAnsi="Times New Roman" w:cs="Times New Roman" w:hint="default"/>
          <w:b/>
          <w:sz w:val="22"/>
        </w:rPr>
      </w:pPr>
      <w:r>
        <w:rPr>
          <w:rFonts w:ascii="Times New Roman" w:hAnsi="Times New Roman" w:cs="Times New Roman" w:hint="default"/>
          <w:b/>
          <w:sz w:val="22"/>
        </w:rPr>
        <w:t>Job Responsibilities:</w:t>
      </w:r>
    </w:p>
    <w:p>
      <w:pPr>
        <w:pStyle w:val="BodyText"/>
        <w:spacing w:before="11"/>
        <w:rPr>
          <w:rFonts w:ascii="Times New Roman" w:hAnsi="Times New Roman" w:cs="Times New Roman" w:hint="default"/>
          <w:b/>
          <w:sz w:val="29"/>
        </w:rPr>
      </w:pPr>
    </w:p>
    <w:p>
      <w:pPr>
        <w:pStyle w:val="ListParagraph"/>
        <w:numPr>
          <w:ilvl w:val="0"/>
          <w:numId w:val="1"/>
        </w:numPr>
        <w:tabs>
          <w:tab w:val="left" w:pos="828"/>
        </w:tabs>
        <w:spacing w:before="0" w:after="0" w:line="240" w:lineRule="auto"/>
        <w:ind w:left="827" w:right="0" w:hanging="203"/>
        <w:jc w:val="left"/>
        <w:rPr>
          <w:rFonts w:ascii="Times New Roman" w:hAnsi="Times New Roman" w:cs="Times New Roman" w:hint="default"/>
          <w:sz w:val="22"/>
        </w:rPr>
      </w:pPr>
      <w:r>
        <w:rPr>
          <w:rFonts w:ascii="Times New Roman" w:hAnsi="Times New Roman" w:cs="Times New Roman" w:hint="default"/>
          <w:sz w:val="22"/>
        </w:rPr>
        <w:t>Designed</w:t>
      </w:r>
      <w:r>
        <w:rPr>
          <w:rFonts w:ascii="Times New Roman" w:hAnsi="Times New Roman" w:cs="Times New Roman" w:hint="default"/>
          <w:spacing w:val="-6"/>
          <w:sz w:val="22"/>
        </w:rPr>
        <w:t xml:space="preserve"> </w:t>
      </w:r>
      <w:r>
        <w:rPr>
          <w:rFonts w:ascii="Times New Roman" w:hAnsi="Times New Roman" w:cs="Times New Roman" w:hint="default"/>
          <w:sz w:val="22"/>
        </w:rPr>
        <w:t>and</w:t>
      </w:r>
      <w:r>
        <w:rPr>
          <w:rFonts w:ascii="Times New Roman" w:hAnsi="Times New Roman" w:cs="Times New Roman" w:hint="default"/>
          <w:spacing w:val="-6"/>
          <w:sz w:val="22"/>
        </w:rPr>
        <w:t xml:space="preserve"> </w:t>
      </w:r>
      <w:r>
        <w:rPr>
          <w:rFonts w:ascii="Times New Roman" w:hAnsi="Times New Roman" w:cs="Times New Roman" w:hint="default"/>
          <w:sz w:val="22"/>
        </w:rPr>
        <w:t>mapped</w:t>
      </w:r>
      <w:r>
        <w:rPr>
          <w:rFonts w:ascii="Times New Roman" w:hAnsi="Times New Roman" w:cs="Times New Roman" w:hint="default"/>
          <w:spacing w:val="-5"/>
          <w:sz w:val="22"/>
        </w:rPr>
        <w:t xml:space="preserve"> </w:t>
      </w:r>
      <w:r>
        <w:rPr>
          <w:rFonts w:ascii="Times New Roman" w:hAnsi="Times New Roman" w:cs="Times New Roman" w:hint="default"/>
          <w:sz w:val="22"/>
        </w:rPr>
        <w:t>business</w:t>
      </w:r>
      <w:r>
        <w:rPr>
          <w:rFonts w:ascii="Times New Roman" w:hAnsi="Times New Roman" w:cs="Times New Roman" w:hint="default"/>
          <w:spacing w:val="-5"/>
          <w:sz w:val="22"/>
        </w:rPr>
        <w:t xml:space="preserve"> </w:t>
      </w:r>
      <w:r>
        <w:rPr>
          <w:rFonts w:ascii="Times New Roman" w:hAnsi="Times New Roman" w:cs="Times New Roman" w:hint="default"/>
          <w:sz w:val="22"/>
        </w:rPr>
        <w:t>processes</w:t>
      </w:r>
      <w:r>
        <w:rPr>
          <w:rFonts w:ascii="Times New Roman" w:hAnsi="Times New Roman" w:cs="Times New Roman" w:hint="default"/>
          <w:spacing w:val="-5"/>
          <w:sz w:val="22"/>
        </w:rPr>
        <w:t xml:space="preserve"> </w:t>
      </w:r>
      <w:r>
        <w:rPr>
          <w:rFonts w:ascii="Times New Roman" w:hAnsi="Times New Roman" w:cs="Times New Roman" w:hint="default"/>
          <w:sz w:val="22"/>
        </w:rPr>
        <w:t>and</w:t>
      </w:r>
      <w:r>
        <w:rPr>
          <w:rFonts w:ascii="Times New Roman" w:hAnsi="Times New Roman" w:cs="Times New Roman" w:hint="default"/>
          <w:spacing w:val="-6"/>
          <w:sz w:val="22"/>
        </w:rPr>
        <w:t xml:space="preserve"> </w:t>
      </w:r>
      <w:r>
        <w:rPr>
          <w:rFonts w:ascii="Times New Roman" w:hAnsi="Times New Roman" w:cs="Times New Roman" w:hint="default"/>
          <w:sz w:val="22"/>
        </w:rPr>
        <w:t>business</w:t>
      </w:r>
      <w:r>
        <w:rPr>
          <w:rFonts w:ascii="Times New Roman" w:hAnsi="Times New Roman" w:cs="Times New Roman" w:hint="default"/>
          <w:spacing w:val="-5"/>
          <w:sz w:val="22"/>
        </w:rPr>
        <w:t xml:space="preserve"> </w:t>
      </w:r>
      <w:r>
        <w:rPr>
          <w:rFonts w:ascii="Times New Roman" w:hAnsi="Times New Roman" w:cs="Times New Roman" w:hint="default"/>
          <w:sz w:val="22"/>
        </w:rPr>
        <w:t>solutions.</w:t>
      </w:r>
    </w:p>
    <w:p>
      <w:pPr>
        <w:pStyle w:val="ListParagraph"/>
        <w:numPr>
          <w:ilvl w:val="0"/>
          <w:numId w:val="1"/>
        </w:numPr>
        <w:tabs>
          <w:tab w:val="left" w:pos="980"/>
          <w:tab w:val="left" w:pos="981"/>
        </w:tabs>
        <w:spacing w:before="10" w:after="0" w:line="240" w:lineRule="auto"/>
        <w:ind w:left="985" w:right="418" w:hanging="360"/>
        <w:jc w:val="left"/>
        <w:rPr>
          <w:rFonts w:ascii="Times New Roman" w:hAnsi="Times New Roman" w:cs="Times New Roman" w:hint="default"/>
          <w:sz w:val="22"/>
        </w:rPr>
      </w:pPr>
      <w:r>
        <w:rPr>
          <w:rFonts w:ascii="Times New Roman" w:hAnsi="Times New Roman" w:cs="Times New Roman" w:hint="default"/>
          <w:sz w:val="22"/>
        </w:rPr>
        <w:t>Managed</w:t>
      </w:r>
      <w:r>
        <w:rPr>
          <w:rFonts w:ascii="Times New Roman" w:hAnsi="Times New Roman" w:cs="Times New Roman" w:hint="default"/>
          <w:spacing w:val="-9"/>
          <w:sz w:val="22"/>
        </w:rPr>
        <w:t xml:space="preserve"> </w:t>
      </w:r>
      <w:r>
        <w:rPr>
          <w:rFonts w:ascii="Times New Roman" w:hAnsi="Times New Roman" w:cs="Times New Roman" w:hint="default"/>
          <w:sz w:val="22"/>
        </w:rPr>
        <w:t>the</w:t>
      </w:r>
      <w:r>
        <w:rPr>
          <w:rFonts w:ascii="Times New Roman" w:hAnsi="Times New Roman" w:cs="Times New Roman" w:hint="default"/>
          <w:spacing w:val="-3"/>
          <w:sz w:val="22"/>
        </w:rPr>
        <w:t xml:space="preserve"> </w:t>
      </w:r>
      <w:r>
        <w:rPr>
          <w:rFonts w:ascii="Times New Roman" w:hAnsi="Times New Roman" w:cs="Times New Roman" w:hint="default"/>
          <w:sz w:val="22"/>
        </w:rPr>
        <w:t>delivery</w:t>
      </w:r>
      <w:r>
        <w:rPr>
          <w:rFonts w:ascii="Times New Roman" w:hAnsi="Times New Roman" w:cs="Times New Roman" w:hint="default"/>
          <w:spacing w:val="-5"/>
          <w:sz w:val="22"/>
        </w:rPr>
        <w:t xml:space="preserve"> </w:t>
      </w:r>
      <w:r>
        <w:rPr>
          <w:rFonts w:ascii="Times New Roman" w:hAnsi="Times New Roman" w:cs="Times New Roman" w:hint="default"/>
          <w:sz w:val="22"/>
        </w:rPr>
        <w:t>of</w:t>
      </w:r>
      <w:r>
        <w:rPr>
          <w:rFonts w:ascii="Times New Roman" w:hAnsi="Times New Roman" w:cs="Times New Roman" w:hint="default"/>
          <w:spacing w:val="-2"/>
          <w:sz w:val="22"/>
        </w:rPr>
        <w:t xml:space="preserve"> </w:t>
      </w:r>
      <w:r>
        <w:rPr>
          <w:rFonts w:ascii="Times New Roman" w:hAnsi="Times New Roman" w:cs="Times New Roman" w:hint="default"/>
          <w:sz w:val="22"/>
        </w:rPr>
        <w:t>business</w:t>
      </w:r>
      <w:r>
        <w:rPr>
          <w:rFonts w:ascii="Times New Roman" w:hAnsi="Times New Roman" w:cs="Times New Roman" w:hint="default"/>
          <w:spacing w:val="-6"/>
          <w:sz w:val="22"/>
        </w:rPr>
        <w:t xml:space="preserve"> </w:t>
      </w:r>
      <w:r>
        <w:rPr>
          <w:rFonts w:ascii="Times New Roman" w:hAnsi="Times New Roman" w:cs="Times New Roman" w:hint="default"/>
          <w:sz w:val="22"/>
        </w:rPr>
        <w:t>change</w:t>
      </w:r>
      <w:r>
        <w:rPr>
          <w:rFonts w:ascii="Times New Roman" w:hAnsi="Times New Roman" w:cs="Times New Roman" w:hint="default"/>
          <w:spacing w:val="-3"/>
          <w:sz w:val="22"/>
        </w:rPr>
        <w:t xml:space="preserve"> </w:t>
      </w:r>
      <w:r>
        <w:rPr>
          <w:rFonts w:ascii="Times New Roman" w:hAnsi="Times New Roman" w:cs="Times New Roman" w:hint="default"/>
          <w:sz w:val="22"/>
        </w:rPr>
        <w:t>request</w:t>
      </w:r>
      <w:r>
        <w:rPr>
          <w:rFonts w:ascii="Times New Roman" w:hAnsi="Times New Roman" w:cs="Times New Roman" w:hint="default"/>
          <w:spacing w:val="-7"/>
          <w:sz w:val="22"/>
        </w:rPr>
        <w:t xml:space="preserve"> </w:t>
      </w:r>
      <w:r>
        <w:rPr>
          <w:rFonts w:ascii="Times New Roman" w:hAnsi="Times New Roman" w:cs="Times New Roman" w:hint="default"/>
          <w:sz w:val="22"/>
        </w:rPr>
        <w:t>and</w:t>
      </w:r>
      <w:r>
        <w:rPr>
          <w:rFonts w:ascii="Times New Roman" w:hAnsi="Times New Roman" w:cs="Times New Roman" w:hint="default"/>
          <w:spacing w:val="-4"/>
          <w:sz w:val="22"/>
        </w:rPr>
        <w:t xml:space="preserve"> </w:t>
      </w:r>
      <w:r>
        <w:rPr>
          <w:rFonts w:ascii="Times New Roman" w:hAnsi="Times New Roman" w:cs="Times New Roman" w:hint="default"/>
          <w:sz w:val="22"/>
        </w:rPr>
        <w:t>working</w:t>
      </w:r>
      <w:r>
        <w:rPr>
          <w:rFonts w:ascii="Times New Roman" w:hAnsi="Times New Roman" w:cs="Times New Roman" w:hint="default"/>
          <w:spacing w:val="-6"/>
          <w:sz w:val="22"/>
        </w:rPr>
        <w:t xml:space="preserve"> </w:t>
      </w:r>
      <w:r>
        <w:rPr>
          <w:rFonts w:ascii="Times New Roman" w:hAnsi="Times New Roman" w:cs="Times New Roman" w:hint="default"/>
          <w:sz w:val="22"/>
        </w:rPr>
        <w:t>closely</w:t>
      </w:r>
      <w:r>
        <w:rPr>
          <w:rFonts w:ascii="Times New Roman" w:hAnsi="Times New Roman" w:cs="Times New Roman" w:hint="default"/>
          <w:spacing w:val="-4"/>
          <w:sz w:val="22"/>
        </w:rPr>
        <w:t xml:space="preserve"> </w:t>
      </w:r>
      <w:r>
        <w:rPr>
          <w:rFonts w:ascii="Times New Roman" w:hAnsi="Times New Roman" w:cs="Times New Roman" w:hint="default"/>
          <w:sz w:val="22"/>
        </w:rPr>
        <w:t>with</w:t>
      </w:r>
      <w:r>
        <w:rPr>
          <w:rFonts w:ascii="Times New Roman" w:hAnsi="Times New Roman" w:cs="Times New Roman" w:hint="default"/>
          <w:spacing w:val="-7"/>
          <w:sz w:val="22"/>
        </w:rPr>
        <w:t xml:space="preserve"> </w:t>
      </w:r>
      <w:r>
        <w:rPr>
          <w:rFonts w:ascii="Times New Roman" w:hAnsi="Times New Roman" w:cs="Times New Roman" w:hint="default"/>
          <w:sz w:val="22"/>
        </w:rPr>
        <w:t>the</w:t>
      </w:r>
      <w:r>
        <w:rPr>
          <w:rFonts w:ascii="Times New Roman" w:hAnsi="Times New Roman" w:cs="Times New Roman" w:hint="default"/>
          <w:spacing w:val="-3"/>
          <w:sz w:val="22"/>
        </w:rPr>
        <w:t xml:space="preserve"> </w:t>
      </w:r>
      <w:r>
        <w:rPr>
          <w:rFonts w:ascii="Times New Roman" w:hAnsi="Times New Roman" w:cs="Times New Roman" w:hint="default"/>
          <w:sz w:val="22"/>
        </w:rPr>
        <w:t>business</w:t>
      </w:r>
      <w:r>
        <w:rPr>
          <w:rFonts w:ascii="Times New Roman" w:hAnsi="Times New Roman" w:cs="Times New Roman" w:hint="default"/>
          <w:spacing w:val="-5"/>
          <w:sz w:val="22"/>
        </w:rPr>
        <w:t xml:space="preserve"> </w:t>
      </w:r>
      <w:r>
        <w:rPr>
          <w:rFonts w:ascii="Times New Roman" w:hAnsi="Times New Roman" w:cs="Times New Roman" w:hint="default"/>
          <w:sz w:val="22"/>
        </w:rPr>
        <w:t>to</w:t>
      </w:r>
      <w:r>
        <w:rPr>
          <w:rFonts w:ascii="Times New Roman" w:hAnsi="Times New Roman" w:cs="Times New Roman" w:hint="default"/>
          <w:spacing w:val="-5"/>
          <w:sz w:val="22"/>
        </w:rPr>
        <w:t xml:space="preserve"> </w:t>
      </w:r>
      <w:r>
        <w:rPr>
          <w:rFonts w:ascii="Times New Roman" w:hAnsi="Times New Roman" w:cs="Times New Roman" w:hint="default"/>
          <w:sz w:val="22"/>
        </w:rPr>
        <w:t>ensure</w:t>
      </w:r>
      <w:r>
        <w:rPr>
          <w:rFonts w:ascii="Times New Roman" w:hAnsi="Times New Roman" w:cs="Times New Roman" w:hint="default"/>
          <w:spacing w:val="-5"/>
          <w:sz w:val="22"/>
        </w:rPr>
        <w:t xml:space="preserve"> </w:t>
      </w:r>
      <w:r>
        <w:rPr>
          <w:rFonts w:ascii="Times New Roman" w:hAnsi="Times New Roman" w:cs="Times New Roman" w:hint="default"/>
          <w:sz w:val="22"/>
        </w:rPr>
        <w:t>the</w:t>
      </w:r>
      <w:r>
        <w:rPr>
          <w:rFonts w:ascii="Times New Roman" w:hAnsi="Times New Roman" w:cs="Times New Roman" w:hint="default"/>
          <w:spacing w:val="-3"/>
          <w:sz w:val="22"/>
        </w:rPr>
        <w:t xml:space="preserve"> </w:t>
      </w:r>
      <w:r>
        <w:rPr>
          <w:rFonts w:ascii="Times New Roman" w:hAnsi="Times New Roman" w:cs="Times New Roman" w:hint="default"/>
          <w:sz w:val="22"/>
        </w:rPr>
        <w:t>solution is delivered at a high</w:t>
      </w:r>
      <w:r>
        <w:rPr>
          <w:rFonts w:ascii="Times New Roman" w:hAnsi="Times New Roman" w:cs="Times New Roman" w:hint="default"/>
          <w:spacing w:val="-20"/>
          <w:sz w:val="22"/>
        </w:rPr>
        <w:t xml:space="preserve"> </w:t>
      </w:r>
      <w:r>
        <w:rPr>
          <w:rFonts w:ascii="Times New Roman" w:hAnsi="Times New Roman" w:cs="Times New Roman" w:hint="default"/>
          <w:sz w:val="22"/>
        </w:rPr>
        <w:t>quality.</w:t>
      </w:r>
    </w:p>
    <w:p>
      <w:pPr>
        <w:pStyle w:val="ListParagraph"/>
        <w:numPr>
          <w:ilvl w:val="0"/>
          <w:numId w:val="1"/>
        </w:numPr>
        <w:tabs>
          <w:tab w:val="left" w:pos="828"/>
        </w:tabs>
        <w:spacing w:before="10" w:after="0" w:line="240" w:lineRule="auto"/>
        <w:ind w:left="827" w:right="0" w:hanging="203"/>
        <w:jc w:val="left"/>
        <w:rPr>
          <w:rFonts w:ascii="Times New Roman" w:hAnsi="Times New Roman" w:cs="Times New Roman" w:hint="default"/>
          <w:sz w:val="22"/>
        </w:rPr>
      </w:pPr>
      <w:r>
        <w:rPr>
          <w:rFonts w:ascii="Times New Roman" w:hAnsi="Times New Roman" w:cs="Times New Roman" w:hint="default"/>
          <w:sz w:val="22"/>
        </w:rPr>
        <w:t>Coordinated</w:t>
      </w:r>
      <w:r>
        <w:rPr>
          <w:rFonts w:ascii="Times New Roman" w:hAnsi="Times New Roman" w:cs="Times New Roman" w:hint="default"/>
          <w:spacing w:val="-9"/>
          <w:sz w:val="22"/>
        </w:rPr>
        <w:t xml:space="preserve"> </w:t>
      </w:r>
      <w:r>
        <w:rPr>
          <w:rFonts w:ascii="Times New Roman" w:hAnsi="Times New Roman" w:cs="Times New Roman" w:hint="default"/>
          <w:sz w:val="22"/>
        </w:rPr>
        <w:t>testing,</w:t>
      </w:r>
      <w:r>
        <w:rPr>
          <w:rFonts w:ascii="Times New Roman" w:hAnsi="Times New Roman" w:cs="Times New Roman" w:hint="default"/>
          <w:spacing w:val="-2"/>
          <w:sz w:val="22"/>
        </w:rPr>
        <w:t xml:space="preserve"> </w:t>
      </w:r>
      <w:r>
        <w:rPr>
          <w:rFonts w:ascii="Times New Roman" w:hAnsi="Times New Roman" w:cs="Times New Roman" w:hint="default"/>
          <w:sz w:val="22"/>
        </w:rPr>
        <w:t>cutover</w:t>
      </w:r>
      <w:r>
        <w:rPr>
          <w:rFonts w:ascii="Times New Roman" w:hAnsi="Times New Roman" w:cs="Times New Roman" w:hint="default"/>
          <w:spacing w:val="-5"/>
          <w:sz w:val="22"/>
        </w:rPr>
        <w:t xml:space="preserve"> </w:t>
      </w:r>
      <w:r>
        <w:rPr>
          <w:rFonts w:ascii="Times New Roman" w:hAnsi="Times New Roman" w:cs="Times New Roman" w:hint="default"/>
          <w:sz w:val="22"/>
        </w:rPr>
        <w:t>activities,</w:t>
      </w:r>
      <w:r>
        <w:rPr>
          <w:rFonts w:ascii="Times New Roman" w:hAnsi="Times New Roman" w:cs="Times New Roman" w:hint="default"/>
          <w:spacing w:val="-4"/>
          <w:sz w:val="22"/>
        </w:rPr>
        <w:t xml:space="preserve"> </w:t>
      </w:r>
      <w:r>
        <w:rPr>
          <w:rFonts w:ascii="Times New Roman" w:hAnsi="Times New Roman" w:cs="Times New Roman" w:hint="default"/>
          <w:sz w:val="22"/>
        </w:rPr>
        <w:t>and</w:t>
      </w:r>
      <w:r>
        <w:rPr>
          <w:rFonts w:ascii="Times New Roman" w:hAnsi="Times New Roman" w:cs="Times New Roman" w:hint="default"/>
          <w:spacing w:val="-4"/>
          <w:sz w:val="22"/>
        </w:rPr>
        <w:t xml:space="preserve"> </w:t>
      </w:r>
      <w:r>
        <w:rPr>
          <w:rFonts w:ascii="Times New Roman" w:hAnsi="Times New Roman" w:cs="Times New Roman" w:hint="default"/>
          <w:sz w:val="22"/>
        </w:rPr>
        <w:t>managed</w:t>
      </w:r>
      <w:r>
        <w:rPr>
          <w:rFonts w:ascii="Times New Roman" w:hAnsi="Times New Roman" w:cs="Times New Roman" w:hint="default"/>
          <w:spacing w:val="-8"/>
          <w:sz w:val="22"/>
        </w:rPr>
        <w:t xml:space="preserve"> </w:t>
      </w:r>
      <w:r>
        <w:rPr>
          <w:rFonts w:ascii="Times New Roman" w:hAnsi="Times New Roman" w:cs="Times New Roman" w:hint="default"/>
          <w:sz w:val="22"/>
        </w:rPr>
        <w:t>post</w:t>
      </w:r>
      <w:r>
        <w:rPr>
          <w:rFonts w:ascii="Times New Roman" w:hAnsi="Times New Roman" w:cs="Times New Roman" w:hint="default"/>
          <w:spacing w:val="-9"/>
          <w:sz w:val="22"/>
        </w:rPr>
        <w:t xml:space="preserve"> </w:t>
      </w:r>
      <w:r>
        <w:rPr>
          <w:rFonts w:ascii="Times New Roman" w:hAnsi="Times New Roman" w:cs="Times New Roman" w:hint="default"/>
          <w:sz w:val="22"/>
        </w:rPr>
        <w:t>go-live</w:t>
      </w:r>
      <w:r>
        <w:rPr>
          <w:rFonts w:ascii="Times New Roman" w:hAnsi="Times New Roman" w:cs="Times New Roman" w:hint="default"/>
          <w:spacing w:val="-4"/>
          <w:sz w:val="22"/>
        </w:rPr>
        <w:t xml:space="preserve"> </w:t>
      </w:r>
      <w:r>
        <w:rPr>
          <w:rFonts w:ascii="Times New Roman" w:hAnsi="Times New Roman" w:cs="Times New Roman" w:hint="default"/>
          <w:sz w:val="22"/>
        </w:rPr>
        <w:t>support</w:t>
      </w:r>
      <w:r>
        <w:rPr>
          <w:rFonts w:ascii="Times New Roman" w:hAnsi="Times New Roman" w:cs="Times New Roman" w:hint="default"/>
          <w:spacing w:val="-10"/>
          <w:sz w:val="22"/>
        </w:rPr>
        <w:t xml:space="preserve"> </w:t>
      </w:r>
      <w:r>
        <w:rPr>
          <w:rFonts w:ascii="Times New Roman" w:hAnsi="Times New Roman" w:cs="Times New Roman" w:hint="default"/>
          <w:sz w:val="22"/>
        </w:rPr>
        <w:t>for</w:t>
      </w:r>
      <w:r>
        <w:rPr>
          <w:rFonts w:ascii="Times New Roman" w:hAnsi="Times New Roman" w:cs="Times New Roman" w:hint="default"/>
          <w:spacing w:val="-2"/>
          <w:sz w:val="22"/>
        </w:rPr>
        <w:t xml:space="preserve"> </w:t>
      </w:r>
      <w:r>
        <w:rPr>
          <w:rFonts w:ascii="Times New Roman" w:hAnsi="Times New Roman" w:cs="Times New Roman" w:hint="default"/>
          <w:sz w:val="22"/>
        </w:rPr>
        <w:t>SAP</w:t>
      </w:r>
      <w:r>
        <w:rPr>
          <w:rFonts w:ascii="Times New Roman" w:hAnsi="Times New Roman" w:cs="Times New Roman" w:hint="default"/>
          <w:spacing w:val="-1"/>
          <w:sz w:val="22"/>
        </w:rPr>
        <w:t xml:space="preserve"> </w:t>
      </w:r>
      <w:r>
        <w:rPr>
          <w:rFonts w:ascii="Times New Roman" w:hAnsi="Times New Roman" w:cs="Times New Roman" w:hint="default"/>
          <w:sz w:val="22"/>
        </w:rPr>
        <w:t>system.</w:t>
      </w:r>
    </w:p>
    <w:p>
      <w:pPr>
        <w:pStyle w:val="ListParagraph"/>
        <w:numPr>
          <w:ilvl w:val="0"/>
          <w:numId w:val="1"/>
        </w:numPr>
        <w:tabs>
          <w:tab w:val="left" w:pos="980"/>
          <w:tab w:val="left" w:pos="981"/>
        </w:tabs>
        <w:spacing w:before="10" w:after="0" w:line="240" w:lineRule="auto"/>
        <w:ind w:left="985" w:right="950" w:hanging="360"/>
        <w:jc w:val="left"/>
        <w:rPr>
          <w:rFonts w:ascii="Times New Roman" w:hAnsi="Times New Roman" w:cs="Times New Roman" w:hint="default"/>
          <w:sz w:val="22"/>
        </w:rPr>
      </w:pPr>
      <w:r>
        <w:rPr>
          <w:rFonts w:ascii="Times New Roman" w:hAnsi="Times New Roman" w:cs="Times New Roman" w:hint="default"/>
          <w:sz w:val="22"/>
        </w:rPr>
        <w:t>Supported in resolving day-to-day end-user issues pertaining to FI (sub-modules include General Ledger, Accounts Payable, Accounts Receivable and Asset</w:t>
      </w:r>
      <w:r>
        <w:rPr>
          <w:rFonts w:ascii="Times New Roman" w:hAnsi="Times New Roman" w:cs="Times New Roman" w:hint="default"/>
          <w:spacing w:val="-26"/>
          <w:sz w:val="22"/>
        </w:rPr>
        <w:t xml:space="preserve"> </w:t>
      </w:r>
      <w:r>
        <w:rPr>
          <w:rFonts w:ascii="Times New Roman" w:hAnsi="Times New Roman" w:cs="Times New Roman" w:hint="default"/>
          <w:sz w:val="22"/>
        </w:rPr>
        <w:t>Accounting).</w:t>
      </w:r>
    </w:p>
    <w:p>
      <w:pPr>
        <w:pStyle w:val="ListParagraph"/>
        <w:numPr>
          <w:ilvl w:val="0"/>
          <w:numId w:val="1"/>
        </w:numPr>
        <w:tabs>
          <w:tab w:val="left" w:pos="828"/>
        </w:tabs>
        <w:spacing w:before="10" w:after="0" w:line="240" w:lineRule="auto"/>
        <w:ind w:left="827" w:right="0" w:hanging="203"/>
        <w:jc w:val="left"/>
        <w:rPr>
          <w:rFonts w:ascii="Times New Roman" w:hAnsi="Times New Roman" w:cs="Times New Roman" w:hint="default"/>
          <w:sz w:val="22"/>
        </w:rPr>
      </w:pPr>
      <w:r>
        <w:rPr>
          <w:rFonts w:ascii="Times New Roman" w:hAnsi="Times New Roman" w:cs="Times New Roman" w:hint="default"/>
          <w:sz w:val="22"/>
        </w:rPr>
        <w:t>Providing</w:t>
      </w:r>
      <w:r>
        <w:rPr>
          <w:rFonts w:ascii="Times New Roman" w:hAnsi="Times New Roman" w:cs="Times New Roman" w:hint="default"/>
          <w:spacing w:val="-4"/>
          <w:sz w:val="22"/>
        </w:rPr>
        <w:t xml:space="preserve"> </w:t>
      </w:r>
      <w:r>
        <w:rPr>
          <w:rFonts w:ascii="Times New Roman" w:hAnsi="Times New Roman" w:cs="Times New Roman" w:hint="default"/>
          <w:sz w:val="22"/>
        </w:rPr>
        <w:t>the</w:t>
      </w:r>
      <w:r>
        <w:rPr>
          <w:rFonts w:ascii="Times New Roman" w:hAnsi="Times New Roman" w:cs="Times New Roman" w:hint="default"/>
          <w:spacing w:val="-4"/>
          <w:sz w:val="22"/>
        </w:rPr>
        <w:t xml:space="preserve"> </w:t>
      </w:r>
      <w:r>
        <w:rPr>
          <w:rFonts w:ascii="Times New Roman" w:hAnsi="Times New Roman" w:cs="Times New Roman" w:hint="default"/>
          <w:sz w:val="22"/>
        </w:rPr>
        <w:t>first</w:t>
      </w:r>
      <w:r>
        <w:rPr>
          <w:rFonts w:ascii="Times New Roman" w:hAnsi="Times New Roman" w:cs="Times New Roman" w:hint="default"/>
          <w:spacing w:val="-7"/>
          <w:sz w:val="22"/>
        </w:rPr>
        <w:t xml:space="preserve"> </w:t>
      </w:r>
      <w:r>
        <w:rPr>
          <w:rFonts w:ascii="Times New Roman" w:hAnsi="Times New Roman" w:cs="Times New Roman" w:hint="default"/>
          <w:sz w:val="22"/>
        </w:rPr>
        <w:t>level</w:t>
      </w:r>
      <w:r>
        <w:rPr>
          <w:rFonts w:ascii="Times New Roman" w:hAnsi="Times New Roman" w:cs="Times New Roman" w:hint="default"/>
          <w:spacing w:val="-3"/>
          <w:sz w:val="22"/>
        </w:rPr>
        <w:t xml:space="preserve"> </w:t>
      </w:r>
      <w:r>
        <w:rPr>
          <w:rFonts w:ascii="Times New Roman" w:hAnsi="Times New Roman" w:cs="Times New Roman" w:hint="default"/>
          <w:sz w:val="22"/>
        </w:rPr>
        <w:t>support</w:t>
      </w:r>
      <w:r>
        <w:rPr>
          <w:rFonts w:ascii="Times New Roman" w:hAnsi="Times New Roman" w:cs="Times New Roman" w:hint="default"/>
          <w:spacing w:val="-7"/>
          <w:sz w:val="22"/>
        </w:rPr>
        <w:t xml:space="preserve"> </w:t>
      </w:r>
      <w:r>
        <w:rPr>
          <w:rFonts w:ascii="Times New Roman" w:hAnsi="Times New Roman" w:cs="Times New Roman" w:hint="default"/>
          <w:sz w:val="22"/>
        </w:rPr>
        <w:t>on</w:t>
      </w:r>
      <w:r>
        <w:rPr>
          <w:rFonts w:ascii="Times New Roman" w:hAnsi="Times New Roman" w:cs="Times New Roman" w:hint="default"/>
          <w:spacing w:val="-6"/>
          <w:sz w:val="22"/>
        </w:rPr>
        <w:t xml:space="preserve"> </w:t>
      </w:r>
      <w:r>
        <w:rPr>
          <w:rFonts w:ascii="Times New Roman" w:hAnsi="Times New Roman" w:cs="Times New Roman" w:hint="default"/>
          <w:sz w:val="22"/>
        </w:rPr>
        <w:t>SAP</w:t>
      </w:r>
      <w:r>
        <w:rPr>
          <w:rFonts w:ascii="Times New Roman" w:hAnsi="Times New Roman" w:cs="Times New Roman" w:hint="default"/>
          <w:spacing w:val="-4"/>
          <w:sz w:val="22"/>
        </w:rPr>
        <w:t xml:space="preserve"> </w:t>
      </w:r>
      <w:r>
        <w:rPr>
          <w:rFonts w:ascii="Times New Roman" w:hAnsi="Times New Roman" w:cs="Times New Roman" w:hint="default"/>
          <w:sz w:val="22"/>
        </w:rPr>
        <w:t>FICO</w:t>
      </w:r>
      <w:r>
        <w:rPr>
          <w:rFonts w:ascii="Times New Roman" w:hAnsi="Times New Roman" w:cs="Times New Roman" w:hint="default"/>
          <w:spacing w:val="-7"/>
          <w:sz w:val="22"/>
        </w:rPr>
        <w:t xml:space="preserve"> </w:t>
      </w:r>
      <w:r>
        <w:rPr>
          <w:rFonts w:ascii="Times New Roman" w:hAnsi="Times New Roman" w:cs="Times New Roman" w:hint="default"/>
          <w:sz w:val="22"/>
        </w:rPr>
        <w:t>issues</w:t>
      </w:r>
      <w:r>
        <w:rPr>
          <w:rFonts w:ascii="Times New Roman" w:hAnsi="Times New Roman" w:cs="Times New Roman" w:hint="default"/>
          <w:spacing w:val="-3"/>
          <w:sz w:val="22"/>
        </w:rPr>
        <w:t xml:space="preserve"> </w:t>
      </w:r>
      <w:r>
        <w:rPr>
          <w:rFonts w:ascii="Times New Roman" w:hAnsi="Times New Roman" w:cs="Times New Roman" w:hint="default"/>
          <w:sz w:val="22"/>
        </w:rPr>
        <w:t>raised</w:t>
      </w:r>
      <w:r>
        <w:rPr>
          <w:rFonts w:ascii="Times New Roman" w:hAnsi="Times New Roman" w:cs="Times New Roman" w:hint="default"/>
          <w:spacing w:val="-8"/>
          <w:sz w:val="22"/>
        </w:rPr>
        <w:t xml:space="preserve"> </w:t>
      </w:r>
      <w:r>
        <w:rPr>
          <w:rFonts w:ascii="Times New Roman" w:hAnsi="Times New Roman" w:cs="Times New Roman" w:hint="default"/>
          <w:sz w:val="22"/>
        </w:rPr>
        <w:t>by</w:t>
      </w:r>
      <w:r>
        <w:rPr>
          <w:rFonts w:ascii="Times New Roman" w:hAnsi="Times New Roman" w:cs="Times New Roman" w:hint="default"/>
          <w:spacing w:val="-4"/>
          <w:sz w:val="22"/>
        </w:rPr>
        <w:t xml:space="preserve"> </w:t>
      </w:r>
      <w:r>
        <w:rPr>
          <w:rFonts w:ascii="Times New Roman" w:hAnsi="Times New Roman" w:cs="Times New Roman" w:hint="default"/>
          <w:sz w:val="22"/>
        </w:rPr>
        <w:t>end</w:t>
      </w:r>
      <w:r>
        <w:rPr>
          <w:rFonts w:ascii="Times New Roman" w:hAnsi="Times New Roman" w:cs="Times New Roman" w:hint="default"/>
          <w:spacing w:val="-6"/>
          <w:sz w:val="22"/>
        </w:rPr>
        <w:t xml:space="preserve"> </w:t>
      </w:r>
      <w:r>
        <w:rPr>
          <w:rFonts w:ascii="Times New Roman" w:hAnsi="Times New Roman" w:cs="Times New Roman" w:hint="default"/>
          <w:sz w:val="22"/>
        </w:rPr>
        <w:t>users.</w:t>
      </w:r>
    </w:p>
    <w:p>
      <w:pPr>
        <w:pStyle w:val="ListParagraph"/>
        <w:numPr>
          <w:ilvl w:val="0"/>
          <w:numId w:val="1"/>
        </w:numPr>
        <w:tabs>
          <w:tab w:val="left" w:pos="828"/>
        </w:tabs>
        <w:spacing w:before="14" w:after="0" w:line="240" w:lineRule="auto"/>
        <w:ind w:left="827" w:right="0" w:hanging="203"/>
        <w:jc w:val="left"/>
        <w:rPr>
          <w:rFonts w:ascii="Times New Roman" w:hAnsi="Times New Roman" w:cs="Times New Roman" w:hint="default"/>
          <w:sz w:val="22"/>
        </w:rPr>
      </w:pPr>
      <w:r>
        <w:rPr>
          <w:rFonts w:ascii="Times New Roman" w:hAnsi="Times New Roman" w:cs="Times New Roman" w:hint="default"/>
          <w:sz w:val="22"/>
        </w:rPr>
        <w:t>Responsible for Month end closing</w:t>
      </w:r>
      <w:r>
        <w:rPr>
          <w:rFonts w:ascii="Times New Roman" w:hAnsi="Times New Roman" w:cs="Times New Roman" w:hint="default"/>
          <w:spacing w:val="-25"/>
          <w:sz w:val="22"/>
        </w:rPr>
        <w:t xml:space="preserve"> </w:t>
      </w:r>
      <w:r>
        <w:rPr>
          <w:rFonts w:ascii="Times New Roman" w:hAnsi="Times New Roman" w:cs="Times New Roman" w:hint="default"/>
          <w:sz w:val="22"/>
        </w:rPr>
        <w:t>activities</w:t>
      </w:r>
    </w:p>
    <w:p>
      <w:pPr>
        <w:pStyle w:val="ListParagraph"/>
        <w:numPr>
          <w:ilvl w:val="0"/>
          <w:numId w:val="1"/>
        </w:numPr>
        <w:tabs>
          <w:tab w:val="left" w:pos="828"/>
        </w:tabs>
        <w:spacing w:before="10" w:after="0" w:line="240" w:lineRule="auto"/>
        <w:ind w:left="827" w:right="0" w:hanging="203"/>
        <w:jc w:val="left"/>
        <w:rPr>
          <w:rFonts w:ascii="Times New Roman" w:hAnsi="Times New Roman" w:cs="Times New Roman" w:hint="default"/>
          <w:sz w:val="22"/>
        </w:rPr>
      </w:pPr>
      <w:r>
        <w:rPr>
          <w:rFonts w:ascii="Times New Roman" w:hAnsi="Times New Roman" w:cs="Times New Roman" w:hint="default"/>
          <w:sz w:val="22"/>
        </w:rPr>
        <w:t>Dealing</w:t>
      </w:r>
      <w:r>
        <w:rPr>
          <w:rFonts w:ascii="Times New Roman" w:hAnsi="Times New Roman" w:cs="Times New Roman" w:hint="default"/>
          <w:spacing w:val="-4"/>
          <w:sz w:val="22"/>
        </w:rPr>
        <w:t xml:space="preserve"> </w:t>
      </w:r>
      <w:r>
        <w:rPr>
          <w:rFonts w:ascii="Times New Roman" w:hAnsi="Times New Roman" w:cs="Times New Roman" w:hint="default"/>
          <w:sz w:val="22"/>
        </w:rPr>
        <w:t>with</w:t>
      </w:r>
      <w:r>
        <w:rPr>
          <w:rFonts w:ascii="Times New Roman" w:hAnsi="Times New Roman" w:cs="Times New Roman" w:hint="default"/>
          <w:spacing w:val="-8"/>
          <w:sz w:val="22"/>
        </w:rPr>
        <w:t xml:space="preserve"> </w:t>
      </w:r>
      <w:r>
        <w:rPr>
          <w:rFonts w:ascii="Times New Roman" w:hAnsi="Times New Roman" w:cs="Times New Roman" w:hint="default"/>
          <w:sz w:val="22"/>
        </w:rPr>
        <w:t>client</w:t>
      </w:r>
      <w:r>
        <w:rPr>
          <w:rFonts w:ascii="Times New Roman" w:hAnsi="Times New Roman" w:cs="Times New Roman" w:hint="default"/>
          <w:spacing w:val="-7"/>
          <w:sz w:val="22"/>
        </w:rPr>
        <w:t xml:space="preserve"> </w:t>
      </w:r>
      <w:r>
        <w:rPr>
          <w:rFonts w:ascii="Times New Roman" w:hAnsi="Times New Roman" w:cs="Times New Roman" w:hint="default"/>
          <w:sz w:val="22"/>
        </w:rPr>
        <w:t>fresh</w:t>
      </w:r>
      <w:r>
        <w:rPr>
          <w:rFonts w:ascii="Times New Roman" w:hAnsi="Times New Roman" w:cs="Times New Roman" w:hint="default"/>
          <w:spacing w:val="-8"/>
          <w:sz w:val="22"/>
        </w:rPr>
        <w:t xml:space="preserve"> </w:t>
      </w:r>
      <w:r>
        <w:rPr>
          <w:rFonts w:ascii="Times New Roman" w:hAnsi="Times New Roman" w:cs="Times New Roman" w:hint="default"/>
          <w:sz w:val="22"/>
        </w:rPr>
        <w:t>requirements</w:t>
      </w:r>
      <w:r>
        <w:rPr>
          <w:rFonts w:ascii="Times New Roman" w:hAnsi="Times New Roman" w:cs="Times New Roman" w:hint="default"/>
          <w:spacing w:val="-8"/>
          <w:sz w:val="22"/>
        </w:rPr>
        <w:t xml:space="preserve"> </w:t>
      </w:r>
      <w:r>
        <w:rPr>
          <w:rFonts w:ascii="Times New Roman" w:hAnsi="Times New Roman" w:cs="Times New Roman" w:hint="default"/>
          <w:sz w:val="22"/>
        </w:rPr>
        <w:t>and</w:t>
      </w:r>
      <w:r>
        <w:rPr>
          <w:rFonts w:ascii="Times New Roman" w:hAnsi="Times New Roman" w:cs="Times New Roman" w:hint="default"/>
          <w:spacing w:val="-6"/>
          <w:sz w:val="22"/>
        </w:rPr>
        <w:t xml:space="preserve"> </w:t>
      </w:r>
      <w:r>
        <w:rPr>
          <w:rFonts w:ascii="Times New Roman" w:hAnsi="Times New Roman" w:cs="Times New Roman" w:hint="default"/>
          <w:sz w:val="22"/>
        </w:rPr>
        <w:t>Coordinating</w:t>
      </w:r>
      <w:r>
        <w:rPr>
          <w:rFonts w:ascii="Times New Roman" w:hAnsi="Times New Roman" w:cs="Times New Roman" w:hint="default"/>
          <w:spacing w:val="-5"/>
          <w:sz w:val="22"/>
        </w:rPr>
        <w:t xml:space="preserve"> </w:t>
      </w:r>
      <w:r>
        <w:rPr>
          <w:rFonts w:ascii="Times New Roman" w:hAnsi="Times New Roman" w:cs="Times New Roman" w:hint="default"/>
          <w:sz w:val="22"/>
        </w:rPr>
        <w:t>with</w:t>
      </w:r>
      <w:r>
        <w:rPr>
          <w:rFonts w:ascii="Times New Roman" w:hAnsi="Times New Roman" w:cs="Times New Roman" w:hint="default"/>
          <w:spacing w:val="-6"/>
          <w:sz w:val="22"/>
        </w:rPr>
        <w:t xml:space="preserve"> </w:t>
      </w:r>
      <w:r>
        <w:rPr>
          <w:rFonts w:ascii="Times New Roman" w:hAnsi="Times New Roman" w:cs="Times New Roman" w:hint="default"/>
          <w:sz w:val="22"/>
        </w:rPr>
        <w:t>technical</w:t>
      </w:r>
      <w:r>
        <w:rPr>
          <w:rFonts w:ascii="Times New Roman" w:hAnsi="Times New Roman" w:cs="Times New Roman" w:hint="default"/>
          <w:spacing w:val="-6"/>
          <w:sz w:val="22"/>
        </w:rPr>
        <w:t xml:space="preserve"> </w:t>
      </w:r>
      <w:r>
        <w:rPr>
          <w:rFonts w:ascii="Times New Roman" w:hAnsi="Times New Roman" w:cs="Times New Roman" w:hint="default"/>
          <w:sz w:val="22"/>
        </w:rPr>
        <w:t>consultants.</w:t>
      </w:r>
    </w:p>
    <w:p>
      <w:pPr>
        <w:pStyle w:val="ListParagraph"/>
        <w:numPr>
          <w:ilvl w:val="0"/>
          <w:numId w:val="1"/>
        </w:numPr>
        <w:tabs>
          <w:tab w:val="left" w:pos="980"/>
          <w:tab w:val="left" w:pos="981"/>
        </w:tabs>
        <w:spacing w:before="15" w:after="0" w:line="240" w:lineRule="auto"/>
        <w:ind w:left="985" w:right="418" w:hanging="360"/>
        <w:jc w:val="left"/>
        <w:rPr>
          <w:rFonts w:ascii="Times New Roman" w:hAnsi="Times New Roman" w:cs="Times New Roman" w:hint="default"/>
          <w:sz w:val="22"/>
        </w:rPr>
      </w:pPr>
      <w:r>
        <w:rPr>
          <w:rFonts w:ascii="Times New Roman" w:hAnsi="Times New Roman" w:cs="Times New Roman" w:hint="default"/>
          <w:sz w:val="22"/>
        </w:rPr>
        <w:t>Primary</w:t>
      </w:r>
      <w:r>
        <w:rPr>
          <w:rFonts w:ascii="Times New Roman" w:hAnsi="Times New Roman" w:cs="Times New Roman" w:hint="default"/>
          <w:spacing w:val="-8"/>
          <w:sz w:val="22"/>
        </w:rPr>
        <w:t xml:space="preserve"> </w:t>
      </w:r>
      <w:r>
        <w:rPr>
          <w:rFonts w:ascii="Times New Roman" w:hAnsi="Times New Roman" w:cs="Times New Roman" w:hint="default"/>
          <w:sz w:val="22"/>
        </w:rPr>
        <w:t>contact</w:t>
      </w:r>
      <w:r>
        <w:rPr>
          <w:rFonts w:ascii="Times New Roman" w:hAnsi="Times New Roman" w:cs="Times New Roman" w:hint="default"/>
          <w:spacing w:val="-5"/>
          <w:sz w:val="22"/>
        </w:rPr>
        <w:t xml:space="preserve"> </w:t>
      </w:r>
      <w:r>
        <w:rPr>
          <w:rFonts w:ascii="Times New Roman" w:hAnsi="Times New Roman" w:cs="Times New Roman" w:hint="default"/>
          <w:sz w:val="22"/>
        </w:rPr>
        <w:t>and</w:t>
      </w:r>
      <w:r>
        <w:rPr>
          <w:rFonts w:ascii="Times New Roman" w:hAnsi="Times New Roman" w:cs="Times New Roman" w:hint="default"/>
          <w:spacing w:val="-7"/>
          <w:sz w:val="22"/>
        </w:rPr>
        <w:t xml:space="preserve"> </w:t>
      </w:r>
      <w:r>
        <w:rPr>
          <w:rFonts w:ascii="Times New Roman" w:hAnsi="Times New Roman" w:cs="Times New Roman" w:hint="default"/>
          <w:sz w:val="22"/>
        </w:rPr>
        <w:t>responsible</w:t>
      </w:r>
      <w:r>
        <w:rPr>
          <w:rFonts w:ascii="Times New Roman" w:hAnsi="Times New Roman" w:cs="Times New Roman" w:hint="default"/>
          <w:spacing w:val="-6"/>
          <w:sz w:val="22"/>
        </w:rPr>
        <w:t xml:space="preserve"> </w:t>
      </w:r>
      <w:r>
        <w:rPr>
          <w:rFonts w:ascii="Times New Roman" w:hAnsi="Times New Roman" w:cs="Times New Roman" w:hint="default"/>
          <w:sz w:val="22"/>
        </w:rPr>
        <w:t>for</w:t>
      </w:r>
      <w:r>
        <w:rPr>
          <w:rFonts w:ascii="Times New Roman" w:hAnsi="Times New Roman" w:cs="Times New Roman" w:hint="default"/>
          <w:spacing w:val="-6"/>
          <w:sz w:val="22"/>
        </w:rPr>
        <w:t xml:space="preserve"> </w:t>
      </w:r>
      <w:r>
        <w:rPr>
          <w:rFonts w:ascii="Times New Roman" w:hAnsi="Times New Roman" w:cs="Times New Roman" w:hint="default"/>
          <w:sz w:val="22"/>
        </w:rPr>
        <w:t>solving</w:t>
      </w:r>
      <w:r>
        <w:rPr>
          <w:rFonts w:ascii="Times New Roman" w:hAnsi="Times New Roman" w:cs="Times New Roman" w:hint="default"/>
          <w:spacing w:val="-6"/>
          <w:sz w:val="22"/>
        </w:rPr>
        <w:t xml:space="preserve"> </w:t>
      </w:r>
      <w:r>
        <w:rPr>
          <w:rFonts w:ascii="Times New Roman" w:hAnsi="Times New Roman" w:cs="Times New Roman" w:hint="default"/>
          <w:sz w:val="22"/>
        </w:rPr>
        <w:t>all</w:t>
      </w:r>
      <w:r>
        <w:rPr>
          <w:rFonts w:ascii="Times New Roman" w:hAnsi="Times New Roman" w:cs="Times New Roman" w:hint="default"/>
          <w:spacing w:val="-5"/>
          <w:sz w:val="22"/>
        </w:rPr>
        <w:t xml:space="preserve"> </w:t>
      </w:r>
      <w:r>
        <w:rPr>
          <w:rFonts w:ascii="Times New Roman" w:hAnsi="Times New Roman" w:cs="Times New Roman" w:hint="default"/>
          <w:sz w:val="22"/>
        </w:rPr>
        <w:t>priority</w:t>
      </w:r>
      <w:r>
        <w:rPr>
          <w:rFonts w:ascii="Times New Roman" w:hAnsi="Times New Roman" w:cs="Times New Roman" w:hint="default"/>
          <w:spacing w:val="-7"/>
          <w:sz w:val="22"/>
        </w:rPr>
        <w:t xml:space="preserve"> </w:t>
      </w:r>
      <w:r>
        <w:rPr>
          <w:rFonts w:ascii="Times New Roman" w:hAnsi="Times New Roman" w:cs="Times New Roman" w:hint="default"/>
          <w:sz w:val="22"/>
        </w:rPr>
        <w:t>tickets</w:t>
      </w:r>
      <w:r>
        <w:rPr>
          <w:rFonts w:ascii="Times New Roman" w:hAnsi="Times New Roman" w:cs="Times New Roman" w:hint="default"/>
          <w:spacing w:val="-8"/>
          <w:sz w:val="22"/>
        </w:rPr>
        <w:t xml:space="preserve"> </w:t>
      </w:r>
      <w:r>
        <w:rPr>
          <w:rFonts w:ascii="Times New Roman" w:hAnsi="Times New Roman" w:cs="Times New Roman" w:hint="default"/>
          <w:sz w:val="22"/>
        </w:rPr>
        <w:t>like</w:t>
      </w:r>
      <w:r>
        <w:rPr>
          <w:rFonts w:ascii="Times New Roman" w:hAnsi="Times New Roman" w:cs="Times New Roman" w:hint="default"/>
          <w:spacing w:val="-6"/>
          <w:sz w:val="22"/>
        </w:rPr>
        <w:t xml:space="preserve"> </w:t>
      </w:r>
      <w:r>
        <w:rPr>
          <w:rFonts w:ascii="Times New Roman" w:hAnsi="Times New Roman" w:cs="Times New Roman" w:hint="default"/>
          <w:sz w:val="22"/>
        </w:rPr>
        <w:t>critical,</w:t>
      </w:r>
      <w:r>
        <w:rPr>
          <w:rFonts w:ascii="Times New Roman" w:hAnsi="Times New Roman" w:cs="Times New Roman" w:hint="default"/>
          <w:spacing w:val="-3"/>
          <w:sz w:val="22"/>
        </w:rPr>
        <w:t xml:space="preserve"> </w:t>
      </w:r>
      <w:r>
        <w:rPr>
          <w:rFonts w:ascii="Times New Roman" w:hAnsi="Times New Roman" w:cs="Times New Roman" w:hint="default"/>
          <w:sz w:val="22"/>
        </w:rPr>
        <w:t>high,</w:t>
      </w:r>
      <w:r>
        <w:rPr>
          <w:rFonts w:ascii="Times New Roman" w:hAnsi="Times New Roman" w:cs="Times New Roman" w:hint="default"/>
          <w:spacing w:val="-3"/>
          <w:sz w:val="22"/>
        </w:rPr>
        <w:t xml:space="preserve"> </w:t>
      </w:r>
      <w:r>
        <w:rPr>
          <w:rFonts w:ascii="Times New Roman" w:hAnsi="Times New Roman" w:cs="Times New Roman" w:hint="default"/>
          <w:sz w:val="22"/>
        </w:rPr>
        <w:t>medium</w:t>
      </w:r>
      <w:r>
        <w:rPr>
          <w:rFonts w:ascii="Times New Roman" w:hAnsi="Times New Roman" w:cs="Times New Roman" w:hint="default"/>
          <w:spacing w:val="-3"/>
          <w:sz w:val="22"/>
        </w:rPr>
        <w:t xml:space="preserve"> </w:t>
      </w:r>
      <w:r>
        <w:rPr>
          <w:rFonts w:ascii="Times New Roman" w:hAnsi="Times New Roman" w:cs="Times New Roman" w:hint="default"/>
          <w:sz w:val="22"/>
        </w:rPr>
        <w:t>and</w:t>
      </w:r>
      <w:r>
        <w:rPr>
          <w:rFonts w:ascii="Times New Roman" w:hAnsi="Times New Roman" w:cs="Times New Roman" w:hint="default"/>
          <w:spacing w:val="-9"/>
          <w:sz w:val="22"/>
        </w:rPr>
        <w:t xml:space="preserve"> </w:t>
      </w:r>
      <w:r>
        <w:rPr>
          <w:rFonts w:ascii="Times New Roman" w:hAnsi="Times New Roman" w:cs="Times New Roman" w:hint="default"/>
          <w:sz w:val="22"/>
        </w:rPr>
        <w:t>low</w:t>
      </w:r>
      <w:r>
        <w:rPr>
          <w:rFonts w:ascii="Times New Roman" w:hAnsi="Times New Roman" w:cs="Times New Roman" w:hint="default"/>
          <w:spacing w:val="-8"/>
          <w:sz w:val="22"/>
        </w:rPr>
        <w:t xml:space="preserve"> </w:t>
      </w:r>
      <w:r>
        <w:rPr>
          <w:rFonts w:ascii="Times New Roman" w:hAnsi="Times New Roman" w:cs="Times New Roman" w:hint="default"/>
          <w:sz w:val="22"/>
        </w:rPr>
        <w:t>priority</w:t>
      </w:r>
      <w:r>
        <w:rPr>
          <w:rFonts w:ascii="Times New Roman" w:hAnsi="Times New Roman" w:cs="Times New Roman" w:hint="default"/>
          <w:spacing w:val="-8"/>
          <w:sz w:val="22"/>
        </w:rPr>
        <w:t xml:space="preserve"> </w:t>
      </w:r>
      <w:r>
        <w:rPr>
          <w:rFonts w:ascii="Times New Roman" w:hAnsi="Times New Roman" w:cs="Times New Roman" w:hint="default"/>
          <w:sz w:val="22"/>
        </w:rPr>
        <w:t>within the SLA time</w:t>
      </w:r>
      <w:r>
        <w:rPr>
          <w:rFonts w:ascii="Times New Roman" w:hAnsi="Times New Roman" w:cs="Times New Roman" w:hint="default"/>
          <w:spacing w:val="-11"/>
          <w:sz w:val="22"/>
        </w:rPr>
        <w:t xml:space="preserve"> </w:t>
      </w:r>
      <w:r>
        <w:rPr>
          <w:rFonts w:ascii="Times New Roman" w:hAnsi="Times New Roman" w:cs="Times New Roman" w:hint="default"/>
          <w:sz w:val="22"/>
        </w:rPr>
        <w:t>limit.</w:t>
      </w:r>
    </w:p>
    <w:p>
      <w:pPr>
        <w:pStyle w:val="ListParagraph"/>
        <w:numPr>
          <w:ilvl w:val="0"/>
          <w:numId w:val="1"/>
        </w:numPr>
        <w:tabs>
          <w:tab w:val="left" w:pos="828"/>
        </w:tabs>
        <w:spacing w:before="13" w:after="0" w:line="240" w:lineRule="auto"/>
        <w:ind w:left="827" w:right="0" w:hanging="203"/>
        <w:jc w:val="left"/>
        <w:rPr>
          <w:rFonts w:ascii="Times New Roman" w:hAnsi="Times New Roman" w:cs="Times New Roman" w:hint="default"/>
          <w:sz w:val="20"/>
        </w:rPr>
      </w:pPr>
      <w:r>
        <w:rPr>
          <w:rFonts w:ascii="Times New Roman" w:hAnsi="Times New Roman" w:cs="Times New Roman" w:hint="default"/>
          <w:sz w:val="20"/>
        </w:rPr>
        <w:t>Providing support daily trouble shooting</w:t>
      </w:r>
      <w:r>
        <w:rPr>
          <w:rFonts w:ascii="Times New Roman" w:hAnsi="Times New Roman" w:cs="Times New Roman" w:hint="default"/>
          <w:spacing w:val="-21"/>
          <w:sz w:val="20"/>
        </w:rPr>
        <w:t xml:space="preserve"> </w:t>
      </w:r>
      <w:r>
        <w:rPr>
          <w:rFonts w:ascii="Times New Roman" w:hAnsi="Times New Roman" w:cs="Times New Roman" w:hint="default"/>
          <w:sz w:val="20"/>
        </w:rPr>
        <w:t>problems</w:t>
      </w:r>
    </w:p>
    <w:p>
      <w:pPr>
        <w:pStyle w:val="BodyText"/>
        <w:rPr>
          <w:rFonts w:ascii="Times New Roman" w:hAnsi="Times New Roman" w:cs="Times New Roman" w:hint="default"/>
          <w:sz w:val="24"/>
        </w:rPr>
      </w:pPr>
    </w:p>
    <w:p>
      <w:pPr>
        <w:pStyle w:val="BodyText"/>
        <w:rPr>
          <w:rFonts w:ascii="Times New Roman" w:hAnsi="Times New Roman" w:cs="Times New Roman" w:hint="default"/>
          <w:sz w:val="24"/>
        </w:rPr>
      </w:pPr>
    </w:p>
    <w:p>
      <w:pPr>
        <w:pStyle w:val="BodyText"/>
        <w:rPr>
          <w:rFonts w:ascii="Times New Roman" w:hAnsi="Times New Roman" w:cs="Times New Roman" w:hint="default"/>
          <w:sz w:val="24"/>
        </w:rPr>
      </w:pPr>
    </w:p>
    <w:p>
      <w:pPr>
        <w:pStyle w:val="BodyText"/>
        <w:spacing w:before="4"/>
        <w:rPr>
          <w:rFonts w:ascii="Times New Roman" w:hAnsi="Times New Roman" w:cs="Times New Roman" w:hint="default"/>
          <w:sz w:val="20"/>
        </w:rPr>
      </w:pPr>
    </w:p>
    <w:p>
      <w:pPr>
        <w:pStyle w:val="Heading2"/>
        <w:rPr>
          <w:rFonts w:ascii="Times New Roman" w:hAnsi="Times New Roman" w:cs="Times New Roman" w:hint="default"/>
        </w:rPr>
      </w:pPr>
      <w:bookmarkStart w:id="10" w:name="Previous Employer:"/>
      <w:bookmarkEnd w:id="10"/>
      <w:r>
        <w:rPr>
          <w:rFonts w:ascii="Times New Roman" w:hAnsi="Times New Roman" w:cs="Times New Roman" w:hint="default"/>
        </w:rPr>
        <w:t>Previous Employer:</w:t>
      </w:r>
    </w:p>
    <w:p>
      <w:pPr>
        <w:pStyle w:val="BodyText"/>
        <w:spacing w:before="2"/>
        <w:rPr>
          <w:rFonts w:ascii="Times New Roman" w:hAnsi="Times New Roman" w:cs="Times New Roman" w:hint="default"/>
          <w:b/>
        </w:rPr>
      </w:pPr>
    </w:p>
    <w:p>
      <w:pPr>
        <w:pStyle w:val="ListParagraph"/>
        <w:numPr>
          <w:ilvl w:val="0"/>
          <w:numId w:val="4"/>
        </w:numPr>
        <w:tabs>
          <w:tab w:val="left" w:pos="1024"/>
          <w:tab w:val="left" w:pos="3001"/>
          <w:tab w:val="left" w:pos="3711"/>
        </w:tabs>
        <w:spacing w:before="0" w:after="0" w:line="240" w:lineRule="auto"/>
        <w:ind w:left="1024" w:right="0" w:hanging="204"/>
        <w:jc w:val="left"/>
        <w:rPr>
          <w:rFonts w:ascii="Times New Roman" w:hAnsi="Times New Roman" w:cs="Times New Roman" w:hint="default"/>
          <w:b/>
          <w:sz w:val="20"/>
        </w:rPr>
      </w:pPr>
      <w:r>
        <w:rPr>
          <w:rFonts w:ascii="Times New Roman" w:hAnsi="Times New Roman" w:cs="Times New Roman" w:hint="default"/>
          <w:b/>
          <w:position w:val="2"/>
          <w:sz w:val="22"/>
        </w:rPr>
        <w:t>Name</w:t>
      </w:r>
      <w:r>
        <w:rPr>
          <w:rFonts w:ascii="Times New Roman" w:hAnsi="Times New Roman" w:cs="Times New Roman" w:hint="default"/>
          <w:b/>
          <w:position w:val="2"/>
          <w:sz w:val="22"/>
        </w:rPr>
        <w:tab/>
      </w:r>
      <w:r>
        <w:rPr>
          <w:rFonts w:ascii="Times New Roman" w:hAnsi="Times New Roman" w:cs="Times New Roman" w:hint="default"/>
          <w:b/>
          <w:position w:val="2"/>
          <w:sz w:val="22"/>
        </w:rPr>
        <w:t>–</w:t>
      </w:r>
      <w:r>
        <w:rPr>
          <w:rFonts w:ascii="Times New Roman" w:hAnsi="Times New Roman" w:cs="Times New Roman" w:hint="default"/>
          <w:b/>
          <w:position w:val="2"/>
          <w:sz w:val="22"/>
        </w:rPr>
        <w:tab/>
      </w:r>
      <w:r>
        <w:rPr>
          <w:rFonts w:ascii="Times New Roman" w:hAnsi="Times New Roman" w:cs="Times New Roman" w:hint="default"/>
          <w:b/>
          <w:sz w:val="20"/>
        </w:rPr>
        <w:t>Bafna</w:t>
      </w:r>
      <w:r>
        <w:rPr>
          <w:rFonts w:ascii="Times New Roman" w:hAnsi="Times New Roman" w:cs="Times New Roman" w:hint="default"/>
          <w:b/>
          <w:spacing w:val="13"/>
          <w:sz w:val="20"/>
        </w:rPr>
        <w:t xml:space="preserve"> </w:t>
      </w:r>
      <w:r>
        <w:rPr>
          <w:rFonts w:ascii="Times New Roman" w:hAnsi="Times New Roman" w:cs="Times New Roman" w:hint="default"/>
          <w:b/>
          <w:spacing w:val="2"/>
          <w:sz w:val="20"/>
        </w:rPr>
        <w:t>Motors</w:t>
      </w:r>
      <w:r>
        <w:rPr>
          <w:rFonts w:ascii="Times New Roman" w:hAnsi="Times New Roman" w:cs="Times New Roman" w:hint="default"/>
          <w:b/>
          <w:spacing w:val="9"/>
          <w:sz w:val="20"/>
        </w:rPr>
        <w:t xml:space="preserve"> </w:t>
      </w:r>
      <w:r>
        <w:rPr>
          <w:rFonts w:ascii="Times New Roman" w:hAnsi="Times New Roman" w:cs="Times New Roman" w:hint="default"/>
          <w:b/>
          <w:sz w:val="20"/>
        </w:rPr>
        <w:t>Pvt</w:t>
      </w:r>
      <w:r>
        <w:rPr>
          <w:rFonts w:ascii="Times New Roman" w:hAnsi="Times New Roman" w:cs="Times New Roman" w:hint="default"/>
          <w:b/>
          <w:spacing w:val="16"/>
          <w:sz w:val="20"/>
        </w:rPr>
        <w:t xml:space="preserve"> </w:t>
      </w:r>
      <w:r>
        <w:rPr>
          <w:rFonts w:ascii="Times New Roman" w:hAnsi="Times New Roman" w:cs="Times New Roman" w:hint="default"/>
          <w:b/>
          <w:spacing w:val="2"/>
          <w:sz w:val="20"/>
        </w:rPr>
        <w:t>Ltd(Third</w:t>
      </w:r>
      <w:r>
        <w:rPr>
          <w:rFonts w:ascii="Times New Roman" w:hAnsi="Times New Roman" w:cs="Times New Roman" w:hint="default"/>
          <w:b/>
          <w:spacing w:val="11"/>
          <w:sz w:val="20"/>
        </w:rPr>
        <w:t xml:space="preserve"> </w:t>
      </w:r>
      <w:r>
        <w:rPr>
          <w:rFonts w:ascii="Times New Roman" w:hAnsi="Times New Roman" w:cs="Times New Roman" w:hint="default"/>
          <w:b/>
          <w:sz w:val="20"/>
        </w:rPr>
        <w:t>Party</w:t>
      </w:r>
      <w:r>
        <w:rPr>
          <w:rFonts w:ascii="Times New Roman" w:hAnsi="Times New Roman" w:cs="Times New Roman" w:hint="default"/>
          <w:b/>
          <w:spacing w:val="6"/>
          <w:sz w:val="20"/>
        </w:rPr>
        <w:t xml:space="preserve"> </w:t>
      </w:r>
      <w:r>
        <w:rPr>
          <w:rFonts w:ascii="Times New Roman" w:hAnsi="Times New Roman" w:cs="Times New Roman" w:hint="default"/>
          <w:b/>
          <w:spacing w:val="2"/>
          <w:sz w:val="20"/>
        </w:rPr>
        <w:t>Payroll</w:t>
      </w:r>
      <w:r>
        <w:rPr>
          <w:rFonts w:ascii="Times New Roman" w:hAnsi="Times New Roman" w:cs="Times New Roman" w:hint="default"/>
          <w:b/>
          <w:spacing w:val="11"/>
          <w:sz w:val="20"/>
        </w:rPr>
        <w:t xml:space="preserve"> </w:t>
      </w:r>
      <w:r>
        <w:rPr>
          <w:rFonts w:ascii="Times New Roman" w:hAnsi="Times New Roman" w:cs="Times New Roman" w:hint="default"/>
          <w:b/>
          <w:spacing w:val="2"/>
          <w:sz w:val="20"/>
        </w:rPr>
        <w:t>GPRS&amp;</w:t>
      </w:r>
      <w:r>
        <w:rPr>
          <w:rFonts w:ascii="Times New Roman" w:hAnsi="Times New Roman" w:cs="Times New Roman" w:hint="default"/>
          <w:b/>
          <w:spacing w:val="19"/>
          <w:sz w:val="20"/>
        </w:rPr>
        <w:t xml:space="preserve"> </w:t>
      </w:r>
      <w:r>
        <w:rPr>
          <w:rFonts w:ascii="Times New Roman" w:hAnsi="Times New Roman" w:cs="Times New Roman" w:hint="default"/>
          <w:b/>
          <w:sz w:val="20"/>
        </w:rPr>
        <w:t>Apple</w:t>
      </w:r>
      <w:r>
        <w:rPr>
          <w:rFonts w:ascii="Times New Roman" w:hAnsi="Times New Roman" w:cs="Times New Roman" w:hint="default"/>
          <w:b/>
          <w:spacing w:val="13"/>
          <w:sz w:val="20"/>
        </w:rPr>
        <w:t xml:space="preserve"> </w:t>
      </w:r>
      <w:r>
        <w:rPr>
          <w:rFonts w:ascii="Times New Roman" w:hAnsi="Times New Roman" w:cs="Times New Roman" w:hint="default"/>
          <w:b/>
          <w:sz w:val="20"/>
        </w:rPr>
        <w:t>Services)</w:t>
      </w:r>
    </w:p>
    <w:p>
      <w:pPr>
        <w:pStyle w:val="Heading2"/>
        <w:numPr>
          <w:ilvl w:val="0"/>
          <w:numId w:val="4"/>
        </w:numPr>
        <w:tabs>
          <w:tab w:val="left" w:pos="1024"/>
          <w:tab w:val="left" w:pos="3001"/>
          <w:tab w:val="left" w:pos="3709"/>
        </w:tabs>
        <w:spacing w:before="10" w:after="0" w:line="240" w:lineRule="auto"/>
        <w:ind w:left="1024" w:right="0" w:hanging="204"/>
        <w:jc w:val="left"/>
        <w:rPr>
          <w:rFonts w:ascii="Times New Roman" w:hAnsi="Times New Roman" w:cs="Times New Roman" w:hint="default"/>
        </w:rPr>
      </w:pPr>
      <w:bookmarkStart w:id="11" w:name="•Designation–Accountant."/>
      <w:bookmarkEnd w:id="11"/>
      <w:r>
        <w:rPr>
          <w:rFonts w:ascii="Times New Roman" w:hAnsi="Times New Roman" w:cs="Times New Roman" w:hint="default"/>
          <w:position w:val="1"/>
        </w:rPr>
        <w:t>Designation</w:t>
      </w:r>
      <w:r>
        <w:rPr>
          <w:rFonts w:ascii="Times New Roman" w:hAnsi="Times New Roman" w:cs="Times New Roman" w:hint="default"/>
          <w:position w:val="1"/>
        </w:rPr>
        <w:tab/>
      </w:r>
      <w:r>
        <w:rPr>
          <w:rFonts w:ascii="Times New Roman" w:hAnsi="Times New Roman" w:cs="Times New Roman" w:hint="default"/>
          <w:position w:val="1"/>
        </w:rPr>
        <w:t>–</w:t>
      </w:r>
      <w:r>
        <w:rPr>
          <w:rFonts w:ascii="Times New Roman" w:hAnsi="Times New Roman" w:cs="Times New Roman" w:hint="default"/>
          <w:position w:val="1"/>
        </w:rPr>
        <w:tab/>
      </w:r>
      <w:r>
        <w:rPr>
          <w:rFonts w:ascii="Times New Roman" w:hAnsi="Times New Roman" w:cs="Times New Roman" w:hint="default"/>
          <w:position w:val="1"/>
        </w:rPr>
        <w:t>Accountant.</w:t>
      </w:r>
    </w:p>
    <w:p>
      <w:pPr>
        <w:pStyle w:val="ListParagraph"/>
        <w:numPr>
          <w:ilvl w:val="0"/>
          <w:numId w:val="4"/>
        </w:numPr>
        <w:tabs>
          <w:tab w:val="left" w:pos="1024"/>
          <w:tab w:val="left" w:pos="3006"/>
          <w:tab w:val="left" w:pos="3711"/>
        </w:tabs>
        <w:spacing w:before="14" w:after="0" w:line="475" w:lineRule="auto"/>
        <w:ind w:left="280" w:right="5605" w:firstLine="542"/>
        <w:jc w:val="left"/>
        <w:rPr>
          <w:rFonts w:ascii="Times New Roman" w:hAnsi="Times New Roman" w:cs="Times New Roman" w:hint="default"/>
          <w:b/>
          <w:sz w:val="22"/>
        </w:rPr>
      </w:pPr>
      <w:r>
        <w:rPr>
          <w:rFonts w:ascii="Times New Roman" w:hAnsi="Times New Roman" w:cs="Times New Roman" w:hint="default"/>
          <w:b/>
          <w:position w:val="1"/>
          <w:sz w:val="22"/>
        </w:rPr>
        <w:t>Tenure</w:t>
      </w:r>
      <w:r>
        <w:rPr>
          <w:rFonts w:ascii="Times New Roman" w:hAnsi="Times New Roman" w:cs="Times New Roman" w:hint="default"/>
          <w:b/>
          <w:position w:val="1"/>
          <w:sz w:val="22"/>
        </w:rPr>
        <w:tab/>
      </w:r>
      <w:r>
        <w:rPr>
          <w:rFonts w:ascii="Times New Roman" w:hAnsi="Times New Roman" w:cs="Times New Roman" w:hint="default"/>
          <w:b/>
          <w:position w:val="1"/>
          <w:sz w:val="22"/>
        </w:rPr>
        <w:t>–</w:t>
      </w:r>
      <w:r>
        <w:rPr>
          <w:rFonts w:ascii="Times New Roman" w:hAnsi="Times New Roman" w:cs="Times New Roman" w:hint="default"/>
          <w:b/>
          <w:position w:val="1"/>
          <w:sz w:val="22"/>
        </w:rPr>
        <w:tab/>
      </w:r>
      <w:r>
        <w:rPr>
          <w:rFonts w:ascii="Times New Roman" w:hAnsi="Times New Roman" w:cs="Times New Roman" w:hint="default"/>
          <w:b/>
          <w:position w:val="1"/>
          <w:sz w:val="22"/>
        </w:rPr>
        <w:t xml:space="preserve">1 Aug– Feb 2019. </w:t>
      </w:r>
      <w:r>
        <w:rPr>
          <w:rFonts w:ascii="Times New Roman" w:hAnsi="Times New Roman" w:cs="Times New Roman" w:hint="default"/>
          <w:b/>
          <w:spacing w:val="-6"/>
          <w:sz w:val="22"/>
        </w:rPr>
        <w:t xml:space="preserve">Job </w:t>
      </w:r>
      <w:r>
        <w:rPr>
          <w:rFonts w:ascii="Times New Roman" w:hAnsi="Times New Roman" w:cs="Times New Roman" w:hint="default"/>
          <w:b/>
          <w:sz w:val="22"/>
        </w:rPr>
        <w:t>Responsibilities</w:t>
      </w:r>
    </w:p>
    <w:p>
      <w:pPr>
        <w:pStyle w:val="ListParagraph"/>
        <w:numPr>
          <w:ilvl w:val="0"/>
          <w:numId w:val="4"/>
        </w:numPr>
        <w:tabs>
          <w:tab w:val="left" w:pos="1012"/>
        </w:tabs>
        <w:spacing w:before="68" w:after="0" w:line="240" w:lineRule="auto"/>
        <w:ind w:left="1012" w:right="0" w:hanging="192"/>
        <w:jc w:val="left"/>
        <w:rPr>
          <w:rFonts w:ascii="Times New Roman" w:hAnsi="Times New Roman" w:cs="Times New Roman" w:hint="default"/>
          <w:sz w:val="22"/>
        </w:rPr>
      </w:pPr>
      <w:r>
        <w:rPr>
          <w:rFonts w:ascii="Times New Roman" w:hAnsi="Times New Roman" w:cs="Times New Roman" w:hint="default"/>
          <w:sz w:val="22"/>
        </w:rPr>
        <w:t>Dealer account</w:t>
      </w:r>
      <w:r>
        <w:rPr>
          <w:rFonts w:ascii="Times New Roman" w:hAnsi="Times New Roman" w:cs="Times New Roman" w:hint="default"/>
          <w:spacing w:val="-10"/>
          <w:sz w:val="22"/>
        </w:rPr>
        <w:t xml:space="preserve"> </w:t>
      </w:r>
      <w:r>
        <w:rPr>
          <w:rFonts w:ascii="Times New Roman" w:hAnsi="Times New Roman" w:cs="Times New Roman" w:hint="default"/>
          <w:sz w:val="22"/>
        </w:rPr>
        <w:t>recolonization</w:t>
      </w:r>
    </w:p>
    <w:p>
      <w:pPr>
        <w:pStyle w:val="ListParagraph"/>
        <w:numPr>
          <w:ilvl w:val="0"/>
          <w:numId w:val="4"/>
        </w:numPr>
        <w:tabs>
          <w:tab w:val="left" w:pos="1012"/>
        </w:tabs>
        <w:spacing w:before="15" w:after="0" w:line="240" w:lineRule="auto"/>
        <w:ind w:left="1012" w:right="0" w:hanging="192"/>
        <w:jc w:val="left"/>
        <w:rPr>
          <w:rFonts w:ascii="Times New Roman" w:hAnsi="Times New Roman" w:cs="Times New Roman" w:hint="default"/>
          <w:sz w:val="22"/>
        </w:rPr>
      </w:pPr>
      <w:r>
        <w:rPr>
          <w:rFonts w:ascii="Times New Roman" w:hAnsi="Times New Roman" w:cs="Times New Roman" w:hint="default"/>
          <w:sz w:val="22"/>
        </w:rPr>
        <w:t>Finance</w:t>
      </w:r>
      <w:r>
        <w:rPr>
          <w:rFonts w:ascii="Times New Roman" w:hAnsi="Times New Roman" w:cs="Times New Roman" w:hint="default"/>
          <w:spacing w:val="-9"/>
          <w:sz w:val="22"/>
        </w:rPr>
        <w:t xml:space="preserve"> </w:t>
      </w:r>
      <w:r>
        <w:rPr>
          <w:rFonts w:ascii="Times New Roman" w:hAnsi="Times New Roman" w:cs="Times New Roman" w:hint="default"/>
          <w:sz w:val="22"/>
        </w:rPr>
        <w:t>File</w:t>
      </w:r>
      <w:r>
        <w:rPr>
          <w:rFonts w:ascii="Times New Roman" w:hAnsi="Times New Roman" w:cs="Times New Roman" w:hint="default"/>
          <w:spacing w:val="-6"/>
          <w:sz w:val="22"/>
        </w:rPr>
        <w:t xml:space="preserve"> </w:t>
      </w:r>
      <w:r>
        <w:rPr>
          <w:rFonts w:ascii="Times New Roman" w:hAnsi="Times New Roman" w:cs="Times New Roman" w:hint="default"/>
          <w:sz w:val="22"/>
        </w:rPr>
        <w:t>(Status</w:t>
      </w:r>
      <w:r>
        <w:rPr>
          <w:rFonts w:ascii="Times New Roman" w:hAnsi="Times New Roman" w:cs="Times New Roman" w:hint="default"/>
          <w:spacing w:val="-1"/>
          <w:sz w:val="22"/>
        </w:rPr>
        <w:t xml:space="preserve"> </w:t>
      </w:r>
      <w:r>
        <w:rPr>
          <w:rFonts w:ascii="Times New Roman" w:hAnsi="Times New Roman" w:cs="Times New Roman" w:hint="default"/>
          <w:sz w:val="22"/>
        </w:rPr>
        <w:t>of</w:t>
      </w:r>
      <w:r>
        <w:rPr>
          <w:rFonts w:ascii="Times New Roman" w:hAnsi="Times New Roman" w:cs="Times New Roman" w:hint="default"/>
          <w:spacing w:val="-6"/>
          <w:sz w:val="22"/>
        </w:rPr>
        <w:t xml:space="preserve"> </w:t>
      </w:r>
      <w:r>
        <w:rPr>
          <w:rFonts w:ascii="Times New Roman" w:hAnsi="Times New Roman" w:cs="Times New Roman" w:hint="default"/>
          <w:sz w:val="22"/>
        </w:rPr>
        <w:t>Fund</w:t>
      </w:r>
      <w:r>
        <w:rPr>
          <w:rFonts w:ascii="Times New Roman" w:hAnsi="Times New Roman" w:cs="Times New Roman" w:hint="default"/>
          <w:spacing w:val="-9"/>
          <w:sz w:val="22"/>
        </w:rPr>
        <w:t xml:space="preserve"> </w:t>
      </w:r>
      <w:r>
        <w:rPr>
          <w:rFonts w:ascii="Times New Roman" w:hAnsi="Times New Roman" w:cs="Times New Roman" w:hint="default"/>
          <w:sz w:val="22"/>
        </w:rPr>
        <w:t>available</w:t>
      </w:r>
      <w:r>
        <w:rPr>
          <w:rFonts w:ascii="Times New Roman" w:hAnsi="Times New Roman" w:cs="Times New Roman" w:hint="default"/>
          <w:spacing w:val="-6"/>
          <w:sz w:val="22"/>
        </w:rPr>
        <w:t xml:space="preserve"> </w:t>
      </w:r>
      <w:r>
        <w:rPr>
          <w:rFonts w:ascii="Times New Roman" w:hAnsi="Times New Roman" w:cs="Times New Roman" w:hint="default"/>
          <w:sz w:val="22"/>
        </w:rPr>
        <w:t>+</w:t>
      </w:r>
      <w:r>
        <w:rPr>
          <w:rFonts w:ascii="Times New Roman" w:hAnsi="Times New Roman" w:cs="Times New Roman" w:hint="default"/>
          <w:spacing w:val="-4"/>
          <w:sz w:val="22"/>
        </w:rPr>
        <w:t xml:space="preserve"> </w:t>
      </w:r>
      <w:r>
        <w:rPr>
          <w:rFonts w:ascii="Times New Roman" w:hAnsi="Times New Roman" w:cs="Times New Roman" w:hint="default"/>
          <w:sz w:val="22"/>
        </w:rPr>
        <w:t>receivable -</w:t>
      </w:r>
      <w:r>
        <w:rPr>
          <w:rFonts w:ascii="Times New Roman" w:hAnsi="Times New Roman" w:cs="Times New Roman" w:hint="default"/>
          <w:spacing w:val="-8"/>
          <w:sz w:val="22"/>
        </w:rPr>
        <w:t xml:space="preserve"> </w:t>
      </w:r>
      <w:r>
        <w:rPr>
          <w:rFonts w:ascii="Times New Roman" w:hAnsi="Times New Roman" w:cs="Times New Roman" w:hint="default"/>
          <w:sz w:val="22"/>
        </w:rPr>
        <w:t>Payable)</w:t>
      </w:r>
    </w:p>
    <w:p>
      <w:pPr>
        <w:pStyle w:val="ListParagraph"/>
        <w:numPr>
          <w:ilvl w:val="0"/>
          <w:numId w:val="4"/>
        </w:numPr>
        <w:tabs>
          <w:tab w:val="left" w:pos="1012"/>
        </w:tabs>
        <w:spacing w:before="15" w:after="0" w:line="240" w:lineRule="auto"/>
        <w:ind w:left="1012" w:right="0" w:hanging="192"/>
        <w:jc w:val="left"/>
        <w:rPr>
          <w:rFonts w:ascii="Times New Roman" w:hAnsi="Times New Roman" w:cs="Times New Roman" w:hint="default"/>
          <w:sz w:val="22"/>
        </w:rPr>
      </w:pPr>
      <w:r>
        <w:rPr>
          <w:rFonts w:ascii="Times New Roman" w:hAnsi="Times New Roman" w:cs="Times New Roman" w:hint="default"/>
          <w:sz w:val="22"/>
        </w:rPr>
        <w:t>Account</w:t>
      </w:r>
      <w:r>
        <w:rPr>
          <w:rFonts w:ascii="Times New Roman" w:hAnsi="Times New Roman" w:cs="Times New Roman" w:hint="default"/>
          <w:spacing w:val="-7"/>
          <w:sz w:val="22"/>
        </w:rPr>
        <w:t xml:space="preserve"> </w:t>
      </w:r>
      <w:r>
        <w:rPr>
          <w:rFonts w:ascii="Times New Roman" w:hAnsi="Times New Roman" w:cs="Times New Roman" w:hint="default"/>
          <w:sz w:val="22"/>
        </w:rPr>
        <w:t>Payable-</w:t>
      </w:r>
      <w:r>
        <w:rPr>
          <w:rFonts w:ascii="Times New Roman" w:hAnsi="Times New Roman" w:cs="Times New Roman" w:hint="default"/>
          <w:spacing w:val="-10"/>
          <w:sz w:val="22"/>
        </w:rPr>
        <w:t xml:space="preserve"> </w:t>
      </w:r>
      <w:r>
        <w:rPr>
          <w:rFonts w:ascii="Times New Roman" w:hAnsi="Times New Roman" w:cs="Times New Roman" w:hint="default"/>
          <w:sz w:val="22"/>
        </w:rPr>
        <w:t>all</w:t>
      </w:r>
      <w:r>
        <w:rPr>
          <w:rFonts w:ascii="Times New Roman" w:hAnsi="Times New Roman" w:cs="Times New Roman" w:hint="default"/>
          <w:spacing w:val="-7"/>
          <w:sz w:val="22"/>
        </w:rPr>
        <w:t xml:space="preserve"> </w:t>
      </w:r>
      <w:r>
        <w:rPr>
          <w:rFonts w:ascii="Times New Roman" w:hAnsi="Times New Roman" w:cs="Times New Roman" w:hint="default"/>
          <w:sz w:val="22"/>
        </w:rPr>
        <w:t>creditors,</w:t>
      </w:r>
      <w:r>
        <w:rPr>
          <w:rFonts w:ascii="Times New Roman" w:hAnsi="Times New Roman" w:cs="Times New Roman" w:hint="default"/>
          <w:spacing w:val="-8"/>
          <w:sz w:val="22"/>
        </w:rPr>
        <w:t xml:space="preserve"> </w:t>
      </w:r>
      <w:r>
        <w:rPr>
          <w:rFonts w:ascii="Times New Roman" w:hAnsi="Times New Roman" w:cs="Times New Roman" w:hint="default"/>
          <w:sz w:val="22"/>
        </w:rPr>
        <w:t>stake</w:t>
      </w:r>
      <w:r>
        <w:rPr>
          <w:rFonts w:ascii="Times New Roman" w:hAnsi="Times New Roman" w:cs="Times New Roman" w:hint="default"/>
          <w:spacing w:val="-5"/>
          <w:sz w:val="22"/>
        </w:rPr>
        <w:t xml:space="preserve"> </w:t>
      </w:r>
      <w:r>
        <w:rPr>
          <w:rFonts w:ascii="Times New Roman" w:hAnsi="Times New Roman" w:cs="Times New Roman" w:hint="default"/>
          <w:sz w:val="22"/>
        </w:rPr>
        <w:t>holder,</w:t>
      </w:r>
      <w:r>
        <w:rPr>
          <w:rFonts w:ascii="Times New Roman" w:hAnsi="Times New Roman" w:cs="Times New Roman" w:hint="default"/>
          <w:spacing w:val="-6"/>
          <w:sz w:val="22"/>
        </w:rPr>
        <w:t xml:space="preserve"> </w:t>
      </w:r>
      <w:r>
        <w:rPr>
          <w:rFonts w:ascii="Times New Roman" w:hAnsi="Times New Roman" w:cs="Times New Roman" w:hint="default"/>
          <w:sz w:val="22"/>
        </w:rPr>
        <w:t>customer</w:t>
      </w:r>
      <w:r>
        <w:rPr>
          <w:rFonts w:ascii="Times New Roman" w:hAnsi="Times New Roman" w:cs="Times New Roman" w:hint="default"/>
          <w:spacing w:val="-9"/>
          <w:sz w:val="22"/>
        </w:rPr>
        <w:t xml:space="preserve"> </w:t>
      </w:r>
      <w:r>
        <w:rPr>
          <w:rFonts w:ascii="Times New Roman" w:hAnsi="Times New Roman" w:cs="Times New Roman" w:hint="default"/>
          <w:sz w:val="22"/>
        </w:rPr>
        <w:t>refund.</w:t>
      </w:r>
    </w:p>
    <w:p>
      <w:pPr>
        <w:pStyle w:val="ListParagraph"/>
        <w:numPr>
          <w:ilvl w:val="0"/>
          <w:numId w:val="4"/>
        </w:numPr>
        <w:tabs>
          <w:tab w:val="left" w:pos="1065"/>
        </w:tabs>
        <w:spacing w:before="15" w:after="0" w:line="240" w:lineRule="auto"/>
        <w:ind w:left="1064" w:right="0" w:hanging="245"/>
        <w:jc w:val="left"/>
        <w:rPr>
          <w:rFonts w:ascii="Times New Roman" w:hAnsi="Times New Roman" w:cs="Times New Roman" w:hint="default"/>
          <w:sz w:val="22"/>
        </w:rPr>
      </w:pPr>
      <w:r>
        <w:rPr>
          <w:rFonts w:ascii="Times New Roman" w:hAnsi="Times New Roman" w:cs="Times New Roman" w:hint="default"/>
          <w:sz w:val="22"/>
        </w:rPr>
        <w:t>Bank</w:t>
      </w:r>
      <w:r>
        <w:rPr>
          <w:rFonts w:ascii="Times New Roman" w:hAnsi="Times New Roman" w:cs="Times New Roman" w:hint="default"/>
          <w:spacing w:val="-4"/>
          <w:sz w:val="22"/>
        </w:rPr>
        <w:t xml:space="preserve"> </w:t>
      </w:r>
      <w:r>
        <w:rPr>
          <w:rFonts w:ascii="Times New Roman" w:hAnsi="Times New Roman" w:cs="Times New Roman" w:hint="default"/>
          <w:sz w:val="22"/>
        </w:rPr>
        <w:t>Reconciliation</w:t>
      </w:r>
    </w:p>
    <w:p>
      <w:pPr>
        <w:pStyle w:val="ListParagraph"/>
        <w:numPr>
          <w:ilvl w:val="0"/>
          <w:numId w:val="4"/>
        </w:numPr>
        <w:tabs>
          <w:tab w:val="left" w:pos="1065"/>
        </w:tabs>
        <w:spacing w:before="10" w:after="0" w:line="240" w:lineRule="auto"/>
        <w:ind w:left="1064" w:right="0" w:hanging="245"/>
        <w:jc w:val="left"/>
        <w:rPr>
          <w:rFonts w:ascii="Times New Roman" w:hAnsi="Times New Roman" w:cs="Times New Roman" w:hint="default"/>
          <w:sz w:val="22"/>
        </w:rPr>
      </w:pPr>
      <w:r>
        <w:rPr>
          <w:rFonts w:ascii="Times New Roman" w:hAnsi="Times New Roman" w:cs="Times New Roman" w:hint="default"/>
          <w:sz w:val="22"/>
        </w:rPr>
        <w:t>GST return and</w:t>
      </w:r>
      <w:r>
        <w:rPr>
          <w:rFonts w:ascii="Times New Roman" w:hAnsi="Times New Roman" w:cs="Times New Roman" w:hint="default"/>
          <w:spacing w:val="-5"/>
          <w:sz w:val="22"/>
        </w:rPr>
        <w:t xml:space="preserve"> </w:t>
      </w:r>
      <w:r>
        <w:rPr>
          <w:rFonts w:ascii="Times New Roman" w:hAnsi="Times New Roman" w:cs="Times New Roman" w:hint="default"/>
          <w:sz w:val="22"/>
        </w:rPr>
        <w:t>filing</w:t>
      </w:r>
    </w:p>
    <w:p>
      <w:pPr>
        <w:pStyle w:val="ListParagraph"/>
        <w:numPr>
          <w:ilvl w:val="0"/>
          <w:numId w:val="4"/>
        </w:numPr>
        <w:tabs>
          <w:tab w:val="left" w:pos="1068"/>
        </w:tabs>
        <w:spacing w:before="15" w:after="0" w:line="240" w:lineRule="auto"/>
        <w:ind w:left="1067" w:right="0" w:hanging="248"/>
        <w:jc w:val="left"/>
        <w:rPr>
          <w:rFonts w:ascii="Times New Roman" w:hAnsi="Times New Roman" w:cs="Times New Roman" w:hint="default"/>
          <w:sz w:val="22"/>
        </w:rPr>
      </w:pPr>
      <w:r>
        <w:rPr>
          <w:rFonts w:ascii="Times New Roman" w:hAnsi="Times New Roman" w:cs="Times New Roman" w:hint="default"/>
          <w:sz w:val="22"/>
        </w:rPr>
        <w:t>Handling TDS return and</w:t>
      </w:r>
      <w:r>
        <w:rPr>
          <w:rFonts w:ascii="Times New Roman" w:hAnsi="Times New Roman" w:cs="Times New Roman" w:hint="default"/>
          <w:spacing w:val="-12"/>
          <w:sz w:val="22"/>
        </w:rPr>
        <w:t xml:space="preserve"> </w:t>
      </w:r>
      <w:r>
        <w:rPr>
          <w:rFonts w:ascii="Times New Roman" w:hAnsi="Times New Roman" w:cs="Times New Roman" w:hint="default"/>
          <w:sz w:val="22"/>
        </w:rPr>
        <w:t>filing</w:t>
      </w:r>
    </w:p>
    <w:p>
      <w:pPr>
        <w:pStyle w:val="Heading2"/>
        <w:spacing w:before="203"/>
        <w:rPr>
          <w:rFonts w:ascii="Times New Roman" w:hAnsi="Times New Roman" w:cs="Times New Roman" w:hint="default"/>
        </w:rPr>
      </w:pPr>
      <w:r>
        <w:rPr>
          <w:rFonts w:ascii="Times New Roman" w:hAnsi="Times New Roman" w:cs="Times New Roman" w:hint="default"/>
        </w:rPr>
        <w:t>Previous Employer:</w:t>
      </w:r>
    </w:p>
    <w:p>
      <w:pPr>
        <w:pStyle w:val="BodyText"/>
        <w:spacing w:before="2"/>
        <w:rPr>
          <w:rFonts w:ascii="Times New Roman" w:hAnsi="Times New Roman" w:cs="Times New Roman" w:hint="default"/>
          <w:b/>
          <w:sz w:val="23"/>
        </w:rPr>
      </w:pPr>
    </w:p>
    <w:p>
      <w:pPr>
        <w:pStyle w:val="ListParagraph"/>
        <w:numPr>
          <w:ilvl w:val="0"/>
          <w:numId w:val="4"/>
        </w:numPr>
        <w:tabs>
          <w:tab w:val="left" w:pos="1024"/>
          <w:tab w:val="left" w:pos="3001"/>
          <w:tab w:val="left" w:pos="3709"/>
        </w:tabs>
        <w:spacing w:before="1" w:after="0" w:line="240" w:lineRule="auto"/>
        <w:ind w:left="1024" w:right="0" w:hanging="204"/>
        <w:jc w:val="left"/>
        <w:rPr>
          <w:rFonts w:ascii="Times New Roman" w:hAnsi="Times New Roman" w:cs="Times New Roman" w:hint="default"/>
          <w:b/>
          <w:sz w:val="22"/>
        </w:rPr>
      </w:pPr>
      <w:r>
        <w:rPr>
          <w:rFonts w:ascii="Times New Roman" w:hAnsi="Times New Roman" w:cs="Times New Roman" w:hint="default"/>
          <w:b/>
          <w:position w:val="1"/>
          <w:sz w:val="22"/>
        </w:rPr>
        <w:t>Name</w:t>
      </w:r>
      <w:r>
        <w:rPr>
          <w:rFonts w:ascii="Times New Roman" w:hAnsi="Times New Roman" w:cs="Times New Roman" w:hint="default"/>
          <w:b/>
          <w:position w:val="1"/>
          <w:sz w:val="22"/>
        </w:rPr>
        <w:tab/>
      </w:r>
      <w:r>
        <w:rPr>
          <w:rFonts w:ascii="Times New Roman" w:hAnsi="Times New Roman" w:cs="Times New Roman" w:hint="default"/>
          <w:b/>
          <w:position w:val="1"/>
          <w:sz w:val="22"/>
        </w:rPr>
        <w:t>–</w:t>
      </w:r>
      <w:r>
        <w:rPr>
          <w:rFonts w:ascii="Times New Roman" w:hAnsi="Times New Roman" w:cs="Times New Roman" w:hint="default"/>
          <w:b/>
          <w:position w:val="1"/>
          <w:sz w:val="22"/>
        </w:rPr>
        <w:tab/>
      </w:r>
      <w:r>
        <w:rPr>
          <w:rFonts w:ascii="Times New Roman" w:hAnsi="Times New Roman" w:cs="Times New Roman" w:hint="default"/>
          <w:b/>
          <w:position w:val="1"/>
          <w:sz w:val="22"/>
        </w:rPr>
        <w:t>PCG Logistic Pvt</w:t>
      </w:r>
      <w:r>
        <w:rPr>
          <w:rFonts w:ascii="Times New Roman" w:hAnsi="Times New Roman" w:cs="Times New Roman" w:hint="default"/>
          <w:b/>
          <w:spacing w:val="-12"/>
          <w:position w:val="1"/>
          <w:sz w:val="22"/>
        </w:rPr>
        <w:t xml:space="preserve"> </w:t>
      </w:r>
      <w:r>
        <w:rPr>
          <w:rFonts w:ascii="Times New Roman" w:hAnsi="Times New Roman" w:cs="Times New Roman" w:hint="default"/>
          <w:b/>
          <w:position w:val="1"/>
          <w:sz w:val="22"/>
        </w:rPr>
        <w:t>Ltd.</w:t>
      </w:r>
    </w:p>
    <w:p>
      <w:pPr>
        <w:pStyle w:val="ListParagraph"/>
        <w:numPr>
          <w:ilvl w:val="0"/>
          <w:numId w:val="4"/>
        </w:numPr>
        <w:tabs>
          <w:tab w:val="left" w:pos="1024"/>
          <w:tab w:val="left" w:pos="3001"/>
          <w:tab w:val="left" w:pos="3709"/>
        </w:tabs>
        <w:spacing w:before="9" w:after="0" w:line="240" w:lineRule="auto"/>
        <w:ind w:left="1024" w:right="0" w:hanging="204"/>
        <w:jc w:val="left"/>
        <w:rPr>
          <w:rFonts w:ascii="Times New Roman" w:hAnsi="Times New Roman" w:cs="Times New Roman" w:hint="default"/>
          <w:b/>
          <w:sz w:val="22"/>
        </w:rPr>
      </w:pPr>
      <w:bookmarkStart w:id="12" w:name="•Designation–Accounts and Audit Assistan"/>
      <w:bookmarkEnd w:id="12"/>
      <w:r>
        <w:rPr>
          <w:rFonts w:ascii="Times New Roman" w:hAnsi="Times New Roman" w:cs="Times New Roman" w:hint="default"/>
          <w:b/>
          <w:position w:val="1"/>
          <w:sz w:val="22"/>
        </w:rPr>
        <w:t>Designation</w:t>
      </w:r>
      <w:r>
        <w:rPr>
          <w:rFonts w:ascii="Times New Roman" w:hAnsi="Times New Roman" w:cs="Times New Roman" w:hint="default"/>
          <w:b/>
          <w:position w:val="1"/>
          <w:sz w:val="22"/>
        </w:rPr>
        <w:tab/>
      </w:r>
      <w:r>
        <w:rPr>
          <w:rFonts w:ascii="Times New Roman" w:hAnsi="Times New Roman" w:cs="Times New Roman" w:hint="default"/>
          <w:b/>
          <w:position w:val="1"/>
          <w:sz w:val="22"/>
        </w:rPr>
        <w:t>–</w:t>
      </w:r>
      <w:r>
        <w:rPr>
          <w:rFonts w:ascii="Times New Roman" w:hAnsi="Times New Roman" w:cs="Times New Roman" w:hint="default"/>
          <w:b/>
          <w:position w:val="1"/>
          <w:sz w:val="22"/>
        </w:rPr>
        <w:tab/>
      </w:r>
      <w:r>
        <w:rPr>
          <w:rFonts w:ascii="Times New Roman" w:hAnsi="Times New Roman" w:cs="Times New Roman" w:hint="default"/>
          <w:b/>
          <w:position w:val="1"/>
          <w:sz w:val="22"/>
        </w:rPr>
        <w:t>Accounts and Audit</w:t>
      </w:r>
      <w:r>
        <w:rPr>
          <w:rFonts w:ascii="Times New Roman" w:hAnsi="Times New Roman" w:cs="Times New Roman" w:hint="default"/>
          <w:b/>
          <w:spacing w:val="-12"/>
          <w:position w:val="1"/>
          <w:sz w:val="22"/>
        </w:rPr>
        <w:t xml:space="preserve"> </w:t>
      </w:r>
      <w:r>
        <w:rPr>
          <w:rFonts w:ascii="Times New Roman" w:hAnsi="Times New Roman" w:cs="Times New Roman" w:hint="default"/>
          <w:b/>
          <w:position w:val="1"/>
          <w:sz w:val="22"/>
        </w:rPr>
        <w:t>Assistant.</w:t>
      </w:r>
    </w:p>
    <w:p>
      <w:pPr>
        <w:pStyle w:val="ListParagraph"/>
        <w:numPr>
          <w:ilvl w:val="0"/>
          <w:numId w:val="4"/>
        </w:numPr>
        <w:tabs>
          <w:tab w:val="left" w:pos="1024"/>
          <w:tab w:val="left" w:pos="3006"/>
          <w:tab w:val="left" w:pos="3711"/>
        </w:tabs>
        <w:spacing w:before="15" w:after="0" w:line="240" w:lineRule="auto"/>
        <w:ind w:left="1024" w:right="0" w:hanging="204"/>
        <w:jc w:val="left"/>
        <w:rPr>
          <w:rFonts w:ascii="Times New Roman" w:hAnsi="Times New Roman" w:cs="Times New Roman" w:hint="default"/>
          <w:b/>
          <w:sz w:val="22"/>
        </w:rPr>
      </w:pPr>
      <w:r>
        <w:rPr>
          <w:rFonts w:ascii="Times New Roman" w:hAnsi="Times New Roman" w:cs="Times New Roman" w:hint="default"/>
          <w:b/>
          <w:position w:val="1"/>
          <w:sz w:val="22"/>
        </w:rPr>
        <w:t>Tenure</w:t>
      </w:r>
      <w:r>
        <w:rPr>
          <w:rFonts w:ascii="Times New Roman" w:hAnsi="Times New Roman" w:cs="Times New Roman" w:hint="default"/>
          <w:b/>
          <w:position w:val="1"/>
          <w:sz w:val="22"/>
        </w:rPr>
        <w:tab/>
      </w:r>
      <w:r>
        <w:rPr>
          <w:rFonts w:ascii="Times New Roman" w:hAnsi="Times New Roman" w:cs="Times New Roman" w:hint="default"/>
          <w:b/>
          <w:position w:val="1"/>
          <w:sz w:val="22"/>
        </w:rPr>
        <w:t>–</w:t>
      </w:r>
      <w:r>
        <w:rPr>
          <w:rFonts w:ascii="Times New Roman" w:hAnsi="Times New Roman" w:cs="Times New Roman" w:hint="default"/>
          <w:b/>
          <w:position w:val="1"/>
          <w:sz w:val="22"/>
        </w:rPr>
        <w:tab/>
      </w:r>
      <w:r>
        <w:rPr>
          <w:rFonts w:ascii="Times New Roman" w:hAnsi="Times New Roman" w:cs="Times New Roman" w:hint="default"/>
          <w:b/>
          <w:position w:val="1"/>
          <w:sz w:val="22"/>
        </w:rPr>
        <w:t>June 2015 – July</w:t>
      </w:r>
      <w:r>
        <w:rPr>
          <w:rFonts w:ascii="Times New Roman" w:hAnsi="Times New Roman" w:cs="Times New Roman" w:hint="default"/>
          <w:b/>
          <w:spacing w:val="-6"/>
          <w:position w:val="1"/>
          <w:sz w:val="22"/>
        </w:rPr>
        <w:t xml:space="preserve"> </w:t>
      </w:r>
      <w:r>
        <w:rPr>
          <w:rFonts w:ascii="Times New Roman" w:hAnsi="Times New Roman" w:cs="Times New Roman" w:hint="default"/>
          <w:b/>
          <w:position w:val="1"/>
          <w:sz w:val="22"/>
        </w:rPr>
        <w:t>2017.</w:t>
      </w:r>
    </w:p>
    <w:p>
      <w:pPr>
        <w:pStyle w:val="BodyText"/>
        <w:spacing w:before="11"/>
        <w:rPr>
          <w:rFonts w:ascii="Times New Roman" w:hAnsi="Times New Roman" w:cs="Times New Roman" w:hint="default"/>
          <w:b/>
          <w:sz w:val="21"/>
        </w:rPr>
      </w:pPr>
    </w:p>
    <w:p>
      <w:pPr>
        <w:spacing w:before="0"/>
        <w:ind w:left="280" w:right="0" w:firstLine="0"/>
        <w:jc w:val="left"/>
        <w:rPr>
          <w:rFonts w:ascii="Times New Roman" w:hAnsi="Times New Roman" w:cs="Times New Roman" w:hint="default"/>
          <w:b/>
          <w:sz w:val="22"/>
        </w:rPr>
      </w:pPr>
      <w:bookmarkStart w:id="13" w:name="Job Responsibilities"/>
      <w:bookmarkEnd w:id="13"/>
      <w:r>
        <w:rPr>
          <w:rFonts w:ascii="Times New Roman" w:hAnsi="Times New Roman" w:cs="Times New Roman" w:hint="default"/>
          <w:b/>
          <w:sz w:val="22"/>
        </w:rPr>
        <w:t>Job Responsibilities</w:t>
      </w:r>
    </w:p>
    <w:p>
      <w:pPr>
        <w:pStyle w:val="BodyText"/>
        <w:spacing w:before="9"/>
        <w:rPr>
          <w:rFonts w:ascii="Times New Roman" w:hAnsi="Times New Roman" w:cs="Times New Roman" w:hint="default"/>
          <w:b/>
          <w:sz w:val="26"/>
        </w:rPr>
      </w:pPr>
    </w:p>
    <w:p>
      <w:pPr>
        <w:pStyle w:val="ListParagraph"/>
        <w:numPr>
          <w:ilvl w:val="0"/>
          <w:numId w:val="1"/>
        </w:numPr>
        <w:tabs>
          <w:tab w:val="left" w:pos="828"/>
        </w:tabs>
        <w:spacing w:before="0" w:after="0" w:line="240" w:lineRule="auto"/>
        <w:ind w:left="827" w:right="0" w:hanging="203"/>
        <w:jc w:val="left"/>
        <w:rPr>
          <w:rFonts w:ascii="Times New Roman" w:hAnsi="Times New Roman" w:cs="Times New Roman" w:hint="default"/>
          <w:sz w:val="22"/>
        </w:rPr>
      </w:pPr>
      <w:r>
        <w:rPr>
          <w:rFonts w:ascii="Times New Roman" w:hAnsi="Times New Roman" w:cs="Times New Roman" w:hint="default"/>
          <w:sz w:val="22"/>
        </w:rPr>
        <w:t>Income tax Filing Individual &amp;</w:t>
      </w:r>
      <w:r>
        <w:rPr>
          <w:rFonts w:ascii="Times New Roman" w:hAnsi="Times New Roman" w:cs="Times New Roman" w:hint="default"/>
          <w:spacing w:val="-21"/>
          <w:sz w:val="22"/>
        </w:rPr>
        <w:t xml:space="preserve"> </w:t>
      </w:r>
      <w:r>
        <w:rPr>
          <w:rFonts w:ascii="Times New Roman" w:hAnsi="Times New Roman" w:cs="Times New Roman" w:hint="default"/>
          <w:sz w:val="22"/>
        </w:rPr>
        <w:t>Company</w:t>
      </w:r>
    </w:p>
    <w:p>
      <w:pPr>
        <w:pStyle w:val="ListParagraph"/>
        <w:numPr>
          <w:ilvl w:val="0"/>
          <w:numId w:val="1"/>
        </w:numPr>
        <w:tabs>
          <w:tab w:val="left" w:pos="828"/>
        </w:tabs>
        <w:spacing w:before="10" w:after="0" w:line="240" w:lineRule="auto"/>
        <w:ind w:left="827" w:right="0" w:hanging="203"/>
        <w:jc w:val="left"/>
        <w:rPr>
          <w:rFonts w:ascii="Times New Roman" w:hAnsi="Times New Roman" w:cs="Times New Roman" w:hint="default"/>
          <w:sz w:val="22"/>
        </w:rPr>
      </w:pPr>
      <w:r>
        <w:rPr>
          <w:rFonts w:ascii="Times New Roman" w:hAnsi="Times New Roman" w:cs="Times New Roman" w:hint="default"/>
          <w:sz w:val="22"/>
        </w:rPr>
        <w:t>Internal Audit of bank Account &amp; GL</w:t>
      </w:r>
      <w:r>
        <w:rPr>
          <w:rFonts w:ascii="Times New Roman" w:hAnsi="Times New Roman" w:cs="Times New Roman" w:hint="default"/>
          <w:spacing w:val="-29"/>
          <w:sz w:val="22"/>
        </w:rPr>
        <w:t xml:space="preserve"> </w:t>
      </w:r>
      <w:r>
        <w:rPr>
          <w:rFonts w:ascii="Times New Roman" w:hAnsi="Times New Roman" w:cs="Times New Roman" w:hint="default"/>
          <w:sz w:val="22"/>
        </w:rPr>
        <w:t>.</w:t>
      </w:r>
    </w:p>
    <w:p>
      <w:pPr>
        <w:pStyle w:val="ListParagraph"/>
        <w:numPr>
          <w:ilvl w:val="0"/>
          <w:numId w:val="1"/>
        </w:numPr>
        <w:tabs>
          <w:tab w:val="left" w:pos="828"/>
        </w:tabs>
        <w:spacing w:before="10" w:after="0" w:line="240" w:lineRule="auto"/>
        <w:ind w:left="827" w:right="0" w:hanging="203"/>
        <w:jc w:val="left"/>
        <w:rPr>
          <w:rFonts w:ascii="Times New Roman" w:hAnsi="Times New Roman" w:cs="Times New Roman" w:hint="default"/>
          <w:sz w:val="22"/>
        </w:rPr>
      </w:pPr>
      <w:r>
        <w:rPr>
          <w:rFonts w:ascii="Times New Roman" w:hAnsi="Times New Roman" w:cs="Times New Roman" w:hint="default"/>
          <w:sz w:val="22"/>
        </w:rPr>
        <w:t>Finalization</w:t>
      </w:r>
      <w:r>
        <w:rPr>
          <w:rFonts w:ascii="Times New Roman" w:hAnsi="Times New Roman" w:cs="Times New Roman" w:hint="default"/>
          <w:spacing w:val="-38"/>
          <w:sz w:val="22"/>
        </w:rPr>
        <w:t xml:space="preserve"> </w:t>
      </w:r>
      <w:r>
        <w:rPr>
          <w:rFonts w:ascii="Times New Roman" w:hAnsi="Times New Roman" w:cs="Times New Roman" w:hint="default"/>
          <w:sz w:val="22"/>
        </w:rPr>
        <w:t>of BS as per company act 2013.</w:t>
      </w:r>
    </w:p>
    <w:p>
      <w:pPr>
        <w:pStyle w:val="ListParagraph"/>
        <w:numPr>
          <w:ilvl w:val="0"/>
          <w:numId w:val="1"/>
        </w:numPr>
        <w:tabs>
          <w:tab w:val="left" w:pos="828"/>
        </w:tabs>
        <w:spacing w:before="10" w:after="0" w:line="240" w:lineRule="auto"/>
        <w:ind w:left="827" w:right="0" w:hanging="203"/>
        <w:jc w:val="left"/>
        <w:rPr>
          <w:rFonts w:ascii="Times New Roman" w:hAnsi="Times New Roman" w:cs="Times New Roman" w:hint="default"/>
          <w:sz w:val="22"/>
        </w:rPr>
      </w:pPr>
      <w:r>
        <w:rPr>
          <w:rFonts w:ascii="Times New Roman" w:hAnsi="Times New Roman" w:cs="Times New Roman" w:hint="default"/>
          <w:sz w:val="22"/>
        </w:rPr>
        <w:t>Accounting of Client and individual</w:t>
      </w:r>
      <w:r>
        <w:rPr>
          <w:rFonts w:ascii="Times New Roman" w:hAnsi="Times New Roman" w:cs="Times New Roman" w:hint="default"/>
          <w:spacing w:val="-21"/>
          <w:sz w:val="22"/>
        </w:rPr>
        <w:t xml:space="preserve"> </w:t>
      </w:r>
      <w:r>
        <w:rPr>
          <w:rFonts w:ascii="Times New Roman" w:hAnsi="Times New Roman" w:cs="Times New Roman" w:hint="default"/>
          <w:sz w:val="22"/>
        </w:rPr>
        <w:t>.</w:t>
      </w:r>
    </w:p>
    <w:p>
      <w:pPr>
        <w:pStyle w:val="ListParagraph"/>
        <w:numPr>
          <w:ilvl w:val="0"/>
          <w:numId w:val="1"/>
        </w:numPr>
        <w:tabs>
          <w:tab w:val="left" w:pos="828"/>
        </w:tabs>
        <w:spacing w:before="14" w:after="0" w:line="240" w:lineRule="auto"/>
        <w:ind w:left="827" w:right="0" w:hanging="203"/>
        <w:jc w:val="left"/>
        <w:rPr>
          <w:rFonts w:ascii="Times New Roman" w:hAnsi="Times New Roman" w:cs="Times New Roman" w:hint="default"/>
          <w:sz w:val="22"/>
        </w:rPr>
      </w:pPr>
      <w:r>
        <w:rPr>
          <w:rFonts w:ascii="Times New Roman" w:hAnsi="Times New Roman" w:cs="Times New Roman" w:hint="default"/>
          <w:sz w:val="22"/>
        </w:rPr>
        <w:t>Performing</w:t>
      </w:r>
      <w:r>
        <w:rPr>
          <w:rFonts w:ascii="Times New Roman" w:hAnsi="Times New Roman" w:cs="Times New Roman" w:hint="default"/>
          <w:spacing w:val="-6"/>
          <w:sz w:val="22"/>
        </w:rPr>
        <w:t xml:space="preserve"> </w:t>
      </w:r>
      <w:r>
        <w:rPr>
          <w:rFonts w:ascii="Times New Roman" w:hAnsi="Times New Roman" w:cs="Times New Roman" w:hint="default"/>
          <w:sz w:val="22"/>
        </w:rPr>
        <w:t>closing</w:t>
      </w:r>
      <w:r>
        <w:rPr>
          <w:rFonts w:ascii="Times New Roman" w:hAnsi="Times New Roman" w:cs="Times New Roman" w:hint="default"/>
          <w:spacing w:val="-3"/>
          <w:sz w:val="22"/>
        </w:rPr>
        <w:t xml:space="preserve"> </w:t>
      </w:r>
      <w:r>
        <w:rPr>
          <w:rFonts w:ascii="Times New Roman" w:hAnsi="Times New Roman" w:cs="Times New Roman" w:hint="default"/>
          <w:sz w:val="22"/>
        </w:rPr>
        <w:t>activities</w:t>
      </w:r>
      <w:r>
        <w:rPr>
          <w:rFonts w:ascii="Times New Roman" w:hAnsi="Times New Roman" w:cs="Times New Roman" w:hint="default"/>
          <w:spacing w:val="-5"/>
          <w:sz w:val="22"/>
        </w:rPr>
        <w:t xml:space="preserve"> </w:t>
      </w:r>
      <w:r>
        <w:rPr>
          <w:rFonts w:ascii="Times New Roman" w:hAnsi="Times New Roman" w:cs="Times New Roman" w:hint="default"/>
          <w:sz w:val="22"/>
        </w:rPr>
        <w:t>like</w:t>
      </w:r>
      <w:r>
        <w:rPr>
          <w:rFonts w:ascii="Times New Roman" w:hAnsi="Times New Roman" w:cs="Times New Roman" w:hint="default"/>
          <w:spacing w:val="-4"/>
          <w:sz w:val="22"/>
        </w:rPr>
        <w:t xml:space="preserve"> </w:t>
      </w:r>
      <w:r>
        <w:rPr>
          <w:rFonts w:ascii="Times New Roman" w:hAnsi="Times New Roman" w:cs="Times New Roman" w:hint="default"/>
          <w:sz w:val="22"/>
        </w:rPr>
        <w:t>TDS</w:t>
      </w:r>
      <w:r>
        <w:rPr>
          <w:rFonts w:ascii="Times New Roman" w:hAnsi="Times New Roman" w:cs="Times New Roman" w:hint="default"/>
          <w:spacing w:val="-8"/>
          <w:sz w:val="22"/>
        </w:rPr>
        <w:t xml:space="preserve"> </w:t>
      </w:r>
      <w:r>
        <w:rPr>
          <w:rFonts w:ascii="Times New Roman" w:hAnsi="Times New Roman" w:cs="Times New Roman" w:hint="default"/>
          <w:sz w:val="22"/>
        </w:rPr>
        <w:t>reconciliation</w:t>
      </w:r>
      <w:r>
        <w:rPr>
          <w:rFonts w:ascii="Times New Roman" w:hAnsi="Times New Roman" w:cs="Times New Roman" w:hint="default"/>
          <w:spacing w:val="-6"/>
          <w:sz w:val="22"/>
        </w:rPr>
        <w:t xml:space="preserve"> </w:t>
      </w:r>
      <w:r>
        <w:rPr>
          <w:rFonts w:ascii="Times New Roman" w:hAnsi="Times New Roman" w:cs="Times New Roman" w:hint="default"/>
          <w:sz w:val="22"/>
        </w:rPr>
        <w:t>with</w:t>
      </w:r>
      <w:r>
        <w:rPr>
          <w:rFonts w:ascii="Times New Roman" w:hAnsi="Times New Roman" w:cs="Times New Roman" w:hint="default"/>
          <w:spacing w:val="-8"/>
          <w:sz w:val="22"/>
        </w:rPr>
        <w:t xml:space="preserve"> </w:t>
      </w:r>
      <w:r>
        <w:rPr>
          <w:rFonts w:ascii="Times New Roman" w:hAnsi="Times New Roman" w:cs="Times New Roman" w:hint="default"/>
          <w:sz w:val="22"/>
        </w:rPr>
        <w:t>26AS</w:t>
      </w:r>
      <w:r>
        <w:rPr>
          <w:rFonts w:ascii="Times New Roman" w:hAnsi="Times New Roman" w:cs="Times New Roman" w:hint="default"/>
          <w:spacing w:val="-5"/>
          <w:sz w:val="22"/>
        </w:rPr>
        <w:t xml:space="preserve"> </w:t>
      </w:r>
      <w:r>
        <w:rPr>
          <w:rFonts w:ascii="Times New Roman" w:hAnsi="Times New Roman" w:cs="Times New Roman" w:hint="default"/>
          <w:sz w:val="22"/>
        </w:rPr>
        <w:t>,</w:t>
      </w:r>
      <w:r>
        <w:rPr>
          <w:rFonts w:ascii="Times New Roman" w:hAnsi="Times New Roman" w:cs="Times New Roman" w:hint="default"/>
          <w:spacing w:val="-2"/>
          <w:sz w:val="22"/>
        </w:rPr>
        <w:t xml:space="preserve"> </w:t>
      </w:r>
      <w:r>
        <w:rPr>
          <w:rFonts w:ascii="Times New Roman" w:hAnsi="Times New Roman" w:cs="Times New Roman" w:hint="default"/>
          <w:sz w:val="22"/>
        </w:rPr>
        <w:t>TDS</w:t>
      </w:r>
      <w:r>
        <w:rPr>
          <w:rFonts w:ascii="Times New Roman" w:hAnsi="Times New Roman" w:cs="Times New Roman" w:hint="default"/>
          <w:spacing w:val="-5"/>
          <w:sz w:val="22"/>
        </w:rPr>
        <w:t xml:space="preserve"> </w:t>
      </w:r>
      <w:r>
        <w:rPr>
          <w:rFonts w:ascii="Times New Roman" w:hAnsi="Times New Roman" w:cs="Times New Roman" w:hint="default"/>
          <w:sz w:val="22"/>
        </w:rPr>
        <w:t>filing.</w:t>
      </w:r>
    </w:p>
    <w:p>
      <w:pPr>
        <w:pStyle w:val="ListParagraph"/>
        <w:numPr>
          <w:ilvl w:val="0"/>
          <w:numId w:val="1"/>
        </w:numPr>
        <w:tabs>
          <w:tab w:val="left" w:pos="828"/>
        </w:tabs>
        <w:spacing w:before="10" w:after="0" w:line="240" w:lineRule="auto"/>
        <w:ind w:left="827" w:right="0" w:hanging="203"/>
        <w:jc w:val="left"/>
        <w:rPr>
          <w:rFonts w:ascii="Times New Roman" w:hAnsi="Times New Roman" w:cs="Times New Roman" w:hint="default"/>
          <w:sz w:val="22"/>
        </w:rPr>
      </w:pPr>
      <w:r>
        <w:rPr>
          <w:rFonts w:ascii="Times New Roman" w:hAnsi="Times New Roman" w:cs="Times New Roman" w:hint="default"/>
          <w:sz w:val="22"/>
        </w:rPr>
        <w:t>Performing GST B2B</w:t>
      </w:r>
      <w:r>
        <w:rPr>
          <w:rFonts w:ascii="Times New Roman" w:hAnsi="Times New Roman" w:cs="Times New Roman" w:hint="default"/>
          <w:spacing w:val="-18"/>
          <w:sz w:val="22"/>
        </w:rPr>
        <w:t xml:space="preserve"> </w:t>
      </w:r>
      <w:r>
        <w:rPr>
          <w:rFonts w:ascii="Times New Roman" w:hAnsi="Times New Roman" w:cs="Times New Roman" w:hint="default"/>
          <w:sz w:val="22"/>
        </w:rPr>
        <w:t>reconciliation.</w:t>
      </w:r>
    </w:p>
    <w:p>
      <w:pPr>
        <w:pStyle w:val="ListParagraph"/>
        <w:numPr>
          <w:ilvl w:val="0"/>
          <w:numId w:val="1"/>
        </w:numPr>
        <w:tabs>
          <w:tab w:val="left" w:pos="828"/>
        </w:tabs>
        <w:spacing w:before="15" w:after="0" w:line="240" w:lineRule="auto"/>
        <w:ind w:left="827" w:right="0" w:hanging="203"/>
        <w:jc w:val="left"/>
        <w:rPr>
          <w:rFonts w:ascii="Times New Roman" w:hAnsi="Times New Roman" w:cs="Times New Roman" w:hint="default"/>
          <w:sz w:val="22"/>
        </w:rPr>
      </w:pPr>
      <w:r>
        <w:rPr>
          <w:rFonts w:ascii="Times New Roman" w:hAnsi="Times New Roman" w:cs="Times New Roman" w:hint="default"/>
          <w:sz w:val="22"/>
        </w:rPr>
        <w:t>Calculation</w:t>
      </w:r>
      <w:r>
        <w:rPr>
          <w:rFonts w:ascii="Times New Roman" w:hAnsi="Times New Roman" w:cs="Times New Roman" w:hint="default"/>
          <w:spacing w:val="-9"/>
          <w:sz w:val="22"/>
        </w:rPr>
        <w:t xml:space="preserve"> </w:t>
      </w:r>
      <w:r>
        <w:rPr>
          <w:rFonts w:ascii="Times New Roman" w:hAnsi="Times New Roman" w:cs="Times New Roman" w:hint="default"/>
          <w:sz w:val="22"/>
        </w:rPr>
        <w:t>and</w:t>
      </w:r>
      <w:r>
        <w:rPr>
          <w:rFonts w:ascii="Times New Roman" w:hAnsi="Times New Roman" w:cs="Times New Roman" w:hint="default"/>
          <w:spacing w:val="-3"/>
          <w:sz w:val="22"/>
        </w:rPr>
        <w:t xml:space="preserve"> </w:t>
      </w:r>
      <w:r>
        <w:rPr>
          <w:rFonts w:ascii="Times New Roman" w:hAnsi="Times New Roman" w:cs="Times New Roman" w:hint="default"/>
          <w:sz w:val="22"/>
        </w:rPr>
        <w:t>working</w:t>
      </w:r>
      <w:r>
        <w:rPr>
          <w:rFonts w:ascii="Times New Roman" w:hAnsi="Times New Roman" w:cs="Times New Roman" w:hint="default"/>
          <w:spacing w:val="-5"/>
          <w:sz w:val="22"/>
        </w:rPr>
        <w:t xml:space="preserve"> </w:t>
      </w:r>
      <w:r>
        <w:rPr>
          <w:rFonts w:ascii="Times New Roman" w:hAnsi="Times New Roman" w:cs="Times New Roman" w:hint="default"/>
          <w:sz w:val="22"/>
        </w:rPr>
        <w:t>of</w:t>
      </w:r>
      <w:r>
        <w:rPr>
          <w:rFonts w:ascii="Times New Roman" w:hAnsi="Times New Roman" w:cs="Times New Roman" w:hint="default"/>
          <w:spacing w:val="-5"/>
          <w:sz w:val="22"/>
        </w:rPr>
        <w:t xml:space="preserve"> </w:t>
      </w:r>
      <w:r>
        <w:rPr>
          <w:rFonts w:ascii="Times New Roman" w:hAnsi="Times New Roman" w:cs="Times New Roman" w:hint="default"/>
          <w:sz w:val="22"/>
        </w:rPr>
        <w:t>Tax</w:t>
      </w:r>
      <w:r>
        <w:rPr>
          <w:rFonts w:ascii="Times New Roman" w:hAnsi="Times New Roman" w:cs="Times New Roman" w:hint="default"/>
          <w:spacing w:val="-4"/>
          <w:sz w:val="22"/>
        </w:rPr>
        <w:t xml:space="preserve"> </w:t>
      </w:r>
      <w:r>
        <w:rPr>
          <w:rFonts w:ascii="Times New Roman" w:hAnsi="Times New Roman" w:cs="Times New Roman" w:hint="default"/>
          <w:sz w:val="22"/>
        </w:rPr>
        <w:t>like</w:t>
      </w:r>
      <w:r>
        <w:rPr>
          <w:rFonts w:ascii="Times New Roman" w:hAnsi="Times New Roman" w:cs="Times New Roman" w:hint="default"/>
          <w:spacing w:val="-4"/>
          <w:sz w:val="22"/>
        </w:rPr>
        <w:t xml:space="preserve"> </w:t>
      </w:r>
      <w:r>
        <w:rPr>
          <w:rFonts w:ascii="Times New Roman" w:hAnsi="Times New Roman" w:cs="Times New Roman" w:hint="default"/>
          <w:sz w:val="22"/>
        </w:rPr>
        <w:t>TDS</w:t>
      </w:r>
      <w:r>
        <w:rPr>
          <w:rFonts w:ascii="Times New Roman" w:hAnsi="Times New Roman" w:cs="Times New Roman" w:hint="default"/>
          <w:spacing w:val="-5"/>
          <w:sz w:val="22"/>
        </w:rPr>
        <w:t xml:space="preserve"> </w:t>
      </w:r>
      <w:r>
        <w:rPr>
          <w:rFonts w:ascii="Times New Roman" w:hAnsi="Times New Roman" w:cs="Times New Roman" w:hint="default"/>
          <w:sz w:val="22"/>
        </w:rPr>
        <w:t>,</w:t>
      </w:r>
      <w:r>
        <w:rPr>
          <w:rFonts w:ascii="Times New Roman" w:hAnsi="Times New Roman" w:cs="Times New Roman" w:hint="default"/>
          <w:spacing w:val="-2"/>
          <w:sz w:val="22"/>
        </w:rPr>
        <w:t xml:space="preserve"> </w:t>
      </w:r>
      <w:r>
        <w:rPr>
          <w:rFonts w:ascii="Times New Roman" w:hAnsi="Times New Roman" w:cs="Times New Roman" w:hint="default"/>
          <w:sz w:val="22"/>
        </w:rPr>
        <w:t>Income</w:t>
      </w:r>
      <w:r>
        <w:rPr>
          <w:rFonts w:ascii="Times New Roman" w:hAnsi="Times New Roman" w:cs="Times New Roman" w:hint="default"/>
          <w:spacing w:val="-4"/>
          <w:sz w:val="22"/>
        </w:rPr>
        <w:t xml:space="preserve"> </w:t>
      </w:r>
      <w:r>
        <w:rPr>
          <w:rFonts w:ascii="Times New Roman" w:hAnsi="Times New Roman" w:cs="Times New Roman" w:hint="default"/>
          <w:sz w:val="22"/>
        </w:rPr>
        <w:t>Tax</w:t>
      </w:r>
      <w:r>
        <w:rPr>
          <w:rFonts w:ascii="Times New Roman" w:hAnsi="Times New Roman" w:cs="Times New Roman" w:hint="default"/>
          <w:spacing w:val="-4"/>
          <w:sz w:val="22"/>
        </w:rPr>
        <w:t xml:space="preserve"> </w:t>
      </w:r>
      <w:r>
        <w:rPr>
          <w:rFonts w:ascii="Times New Roman" w:hAnsi="Times New Roman" w:cs="Times New Roman" w:hint="default"/>
          <w:sz w:val="22"/>
        </w:rPr>
        <w:t>&amp;</w:t>
      </w:r>
      <w:r>
        <w:rPr>
          <w:rFonts w:ascii="Times New Roman" w:hAnsi="Times New Roman" w:cs="Times New Roman" w:hint="default"/>
          <w:spacing w:val="-9"/>
          <w:sz w:val="22"/>
        </w:rPr>
        <w:t xml:space="preserve"> </w:t>
      </w:r>
      <w:r>
        <w:rPr>
          <w:rFonts w:ascii="Times New Roman" w:hAnsi="Times New Roman" w:cs="Times New Roman" w:hint="default"/>
          <w:sz w:val="22"/>
        </w:rPr>
        <w:t>service</w:t>
      </w:r>
      <w:r>
        <w:rPr>
          <w:rFonts w:ascii="Times New Roman" w:hAnsi="Times New Roman" w:cs="Times New Roman" w:hint="default"/>
          <w:spacing w:val="-4"/>
          <w:sz w:val="22"/>
        </w:rPr>
        <w:t xml:space="preserve"> </w:t>
      </w:r>
      <w:r>
        <w:rPr>
          <w:rFonts w:ascii="Times New Roman" w:hAnsi="Times New Roman" w:cs="Times New Roman" w:hint="default"/>
          <w:sz w:val="22"/>
        </w:rPr>
        <w:t>Tax.</w:t>
      </w:r>
    </w:p>
    <w:p>
      <w:pPr>
        <w:spacing w:after="0" w:line="240" w:lineRule="auto"/>
        <w:jc w:val="left"/>
        <w:rPr>
          <w:rFonts w:ascii="Times New Roman" w:hAnsi="Times New Roman" w:cs="Times New Roman" w:hint="default"/>
          <w:sz w:val="22"/>
        </w:rPr>
        <w:sectPr>
          <w:pgSz w:w="12240" w:h="15840"/>
          <w:pgMar w:top="460" w:right="560" w:bottom="520" w:left="440" w:header="1" w:footer="339" w:gutter="0"/>
          <w:cols w:num="1" w:space="720"/>
        </w:sectPr>
      </w:pPr>
    </w:p>
    <w:p>
      <w:pPr>
        <w:pStyle w:val="Heading2"/>
        <w:spacing w:before="46"/>
        <w:rPr>
          <w:rFonts w:ascii="Times New Roman" w:hAnsi="Times New Roman" w:cs="Times New Roman" w:hint="default"/>
        </w:rPr>
      </w:pPr>
      <w:r>
        <w:rPr>
          <w:rFonts w:ascii="Times New Roman" w:hAnsi="Times New Roman" w:cs="Times New Roman" w:hint="default"/>
        </w:rPr>
        <w:t>Previous Employer:</w:t>
      </w:r>
    </w:p>
    <w:p>
      <w:pPr>
        <w:pStyle w:val="BodyText"/>
        <w:rPr>
          <w:rFonts w:ascii="Times New Roman" w:hAnsi="Times New Roman" w:cs="Times New Roman" w:hint="default"/>
          <w:b/>
          <w:sz w:val="23"/>
        </w:rPr>
      </w:pPr>
    </w:p>
    <w:p>
      <w:pPr>
        <w:pStyle w:val="ListParagraph"/>
        <w:numPr>
          <w:ilvl w:val="0"/>
          <w:numId w:val="5"/>
        </w:numPr>
        <w:tabs>
          <w:tab w:val="left" w:pos="1024"/>
          <w:tab w:val="left" w:pos="3001"/>
          <w:tab w:val="left" w:pos="3709"/>
        </w:tabs>
        <w:spacing w:before="0" w:after="0" w:line="240" w:lineRule="auto"/>
        <w:ind w:left="1024" w:right="0" w:hanging="204"/>
        <w:jc w:val="left"/>
        <w:rPr>
          <w:rFonts w:ascii="Times New Roman" w:hAnsi="Times New Roman" w:cs="Times New Roman" w:hint="default"/>
          <w:b/>
          <w:sz w:val="22"/>
        </w:rPr>
      </w:pPr>
      <w:r>
        <w:rPr>
          <w:rFonts w:ascii="Times New Roman" w:hAnsi="Times New Roman" w:cs="Times New Roman" w:hint="default"/>
          <w:b/>
          <w:position w:val="1"/>
          <w:sz w:val="22"/>
        </w:rPr>
        <w:t>Name</w:t>
      </w:r>
      <w:r>
        <w:rPr>
          <w:rFonts w:ascii="Times New Roman" w:hAnsi="Times New Roman" w:cs="Times New Roman" w:hint="default"/>
          <w:b/>
          <w:position w:val="1"/>
          <w:sz w:val="22"/>
        </w:rPr>
        <w:tab/>
      </w:r>
      <w:r>
        <w:rPr>
          <w:rFonts w:ascii="Times New Roman" w:hAnsi="Times New Roman" w:cs="Times New Roman" w:hint="default"/>
          <w:b/>
          <w:position w:val="1"/>
          <w:sz w:val="22"/>
        </w:rPr>
        <w:t>–</w:t>
      </w:r>
      <w:r>
        <w:rPr>
          <w:rFonts w:ascii="Times New Roman" w:hAnsi="Times New Roman" w:cs="Times New Roman" w:hint="default"/>
          <w:b/>
          <w:position w:val="1"/>
          <w:sz w:val="22"/>
        </w:rPr>
        <w:tab/>
      </w:r>
      <w:r>
        <w:rPr>
          <w:rFonts w:ascii="Times New Roman" w:hAnsi="Times New Roman" w:cs="Times New Roman" w:hint="default"/>
          <w:b/>
          <w:position w:val="1"/>
          <w:sz w:val="22"/>
        </w:rPr>
        <w:t>DR DOSHI &amp;</w:t>
      </w:r>
      <w:r>
        <w:rPr>
          <w:rFonts w:ascii="Times New Roman" w:hAnsi="Times New Roman" w:cs="Times New Roman" w:hint="default"/>
          <w:b/>
          <w:spacing w:val="-14"/>
          <w:position w:val="1"/>
          <w:sz w:val="22"/>
        </w:rPr>
        <w:t xml:space="preserve"> </w:t>
      </w:r>
      <w:r>
        <w:rPr>
          <w:rFonts w:ascii="Times New Roman" w:hAnsi="Times New Roman" w:cs="Times New Roman" w:hint="default"/>
          <w:b/>
          <w:position w:val="1"/>
          <w:sz w:val="22"/>
        </w:rPr>
        <w:t>CO.</w:t>
      </w:r>
    </w:p>
    <w:p>
      <w:pPr>
        <w:pStyle w:val="ListParagraph"/>
        <w:numPr>
          <w:ilvl w:val="0"/>
          <w:numId w:val="5"/>
        </w:numPr>
        <w:tabs>
          <w:tab w:val="left" w:pos="1024"/>
          <w:tab w:val="left" w:pos="3001"/>
          <w:tab w:val="left" w:pos="3709"/>
        </w:tabs>
        <w:spacing w:before="10" w:after="0" w:line="240" w:lineRule="auto"/>
        <w:ind w:left="1024" w:right="0" w:hanging="204"/>
        <w:jc w:val="left"/>
        <w:rPr>
          <w:rFonts w:ascii="Times New Roman" w:hAnsi="Times New Roman" w:cs="Times New Roman" w:hint="default"/>
          <w:b/>
          <w:sz w:val="22"/>
        </w:rPr>
      </w:pPr>
      <w:r>
        <w:rPr>
          <w:rFonts w:ascii="Times New Roman" w:hAnsi="Times New Roman" w:cs="Times New Roman" w:hint="default"/>
          <w:b/>
          <w:position w:val="1"/>
          <w:sz w:val="22"/>
        </w:rPr>
        <w:t>Designation</w:t>
      </w:r>
      <w:r>
        <w:rPr>
          <w:rFonts w:ascii="Times New Roman" w:hAnsi="Times New Roman" w:cs="Times New Roman" w:hint="default"/>
          <w:b/>
          <w:position w:val="1"/>
          <w:sz w:val="22"/>
        </w:rPr>
        <w:tab/>
      </w:r>
      <w:r>
        <w:rPr>
          <w:rFonts w:ascii="Times New Roman" w:hAnsi="Times New Roman" w:cs="Times New Roman" w:hint="default"/>
          <w:b/>
          <w:position w:val="1"/>
          <w:sz w:val="22"/>
        </w:rPr>
        <w:t>–</w:t>
      </w:r>
      <w:r>
        <w:rPr>
          <w:rFonts w:ascii="Times New Roman" w:hAnsi="Times New Roman" w:cs="Times New Roman" w:hint="default"/>
          <w:b/>
          <w:position w:val="1"/>
          <w:sz w:val="22"/>
        </w:rPr>
        <w:tab/>
      </w:r>
      <w:r>
        <w:rPr>
          <w:rFonts w:ascii="Times New Roman" w:hAnsi="Times New Roman" w:cs="Times New Roman" w:hint="default"/>
          <w:b/>
          <w:position w:val="1"/>
          <w:sz w:val="22"/>
        </w:rPr>
        <w:t>Accounts and Audit</w:t>
      </w:r>
      <w:r>
        <w:rPr>
          <w:rFonts w:ascii="Times New Roman" w:hAnsi="Times New Roman" w:cs="Times New Roman" w:hint="default"/>
          <w:b/>
          <w:spacing w:val="-12"/>
          <w:position w:val="1"/>
          <w:sz w:val="22"/>
        </w:rPr>
        <w:t xml:space="preserve"> </w:t>
      </w:r>
      <w:r>
        <w:rPr>
          <w:rFonts w:ascii="Times New Roman" w:hAnsi="Times New Roman" w:cs="Times New Roman" w:hint="default"/>
          <w:b/>
          <w:position w:val="1"/>
          <w:sz w:val="22"/>
        </w:rPr>
        <w:t>Assistant.</w:t>
      </w:r>
    </w:p>
    <w:p>
      <w:pPr>
        <w:pStyle w:val="ListParagraph"/>
        <w:numPr>
          <w:ilvl w:val="0"/>
          <w:numId w:val="5"/>
        </w:numPr>
        <w:tabs>
          <w:tab w:val="left" w:pos="1024"/>
          <w:tab w:val="left" w:pos="3006"/>
          <w:tab w:val="left" w:pos="3711"/>
        </w:tabs>
        <w:spacing w:before="19" w:after="0" w:line="240" w:lineRule="auto"/>
        <w:ind w:left="1024" w:right="0" w:hanging="204"/>
        <w:jc w:val="left"/>
        <w:rPr>
          <w:rFonts w:ascii="Times New Roman" w:hAnsi="Times New Roman" w:cs="Times New Roman" w:hint="default"/>
          <w:b/>
          <w:sz w:val="22"/>
        </w:rPr>
      </w:pPr>
      <w:r>
        <w:rPr>
          <w:rFonts w:ascii="Times New Roman" w:hAnsi="Times New Roman" w:cs="Times New Roman" w:hint="default"/>
          <w:b/>
          <w:position w:val="1"/>
          <w:sz w:val="22"/>
        </w:rPr>
        <w:t>Tenure</w:t>
      </w:r>
      <w:r>
        <w:rPr>
          <w:rFonts w:ascii="Times New Roman" w:hAnsi="Times New Roman" w:cs="Times New Roman" w:hint="default"/>
          <w:b/>
          <w:position w:val="1"/>
          <w:sz w:val="22"/>
        </w:rPr>
        <w:tab/>
      </w:r>
      <w:r>
        <w:rPr>
          <w:rFonts w:ascii="Times New Roman" w:hAnsi="Times New Roman" w:cs="Times New Roman" w:hint="default"/>
          <w:b/>
          <w:position w:val="1"/>
          <w:sz w:val="22"/>
        </w:rPr>
        <w:t>–</w:t>
      </w:r>
      <w:r>
        <w:rPr>
          <w:rFonts w:ascii="Times New Roman" w:hAnsi="Times New Roman" w:cs="Times New Roman" w:hint="default"/>
          <w:b/>
          <w:position w:val="1"/>
          <w:sz w:val="22"/>
        </w:rPr>
        <w:tab/>
      </w:r>
      <w:r>
        <w:rPr>
          <w:rFonts w:ascii="Times New Roman" w:hAnsi="Times New Roman" w:cs="Times New Roman" w:hint="default"/>
          <w:b/>
          <w:position w:val="1"/>
          <w:sz w:val="22"/>
        </w:rPr>
        <w:t>May 2014 – May</w:t>
      </w:r>
      <w:r>
        <w:rPr>
          <w:rFonts w:ascii="Times New Roman" w:hAnsi="Times New Roman" w:cs="Times New Roman" w:hint="default"/>
          <w:b/>
          <w:spacing w:val="-4"/>
          <w:position w:val="1"/>
          <w:sz w:val="22"/>
        </w:rPr>
        <w:t xml:space="preserve"> </w:t>
      </w:r>
      <w:r>
        <w:rPr>
          <w:rFonts w:ascii="Times New Roman" w:hAnsi="Times New Roman" w:cs="Times New Roman" w:hint="default"/>
          <w:b/>
          <w:position w:val="1"/>
          <w:sz w:val="22"/>
        </w:rPr>
        <w:t>2015.</w:t>
      </w:r>
    </w:p>
    <w:p>
      <w:pPr>
        <w:pStyle w:val="BodyText"/>
        <w:spacing w:before="6"/>
        <w:rPr>
          <w:rFonts w:ascii="Times New Roman" w:hAnsi="Times New Roman" w:cs="Times New Roman" w:hint="default"/>
          <w:b/>
          <w:sz w:val="21"/>
        </w:rPr>
      </w:pPr>
    </w:p>
    <w:p>
      <w:pPr>
        <w:spacing w:before="0"/>
        <w:ind w:left="280" w:right="0" w:firstLine="0"/>
        <w:jc w:val="left"/>
        <w:rPr>
          <w:rFonts w:ascii="Times New Roman" w:hAnsi="Times New Roman" w:cs="Times New Roman" w:hint="default"/>
          <w:b/>
          <w:sz w:val="22"/>
        </w:rPr>
      </w:pPr>
      <w:r>
        <w:rPr>
          <w:rFonts w:ascii="Times New Roman" w:hAnsi="Times New Roman" w:cs="Times New Roman" w:hint="default"/>
          <w:b/>
          <w:sz w:val="22"/>
        </w:rPr>
        <w:t>Job Responsibilities</w:t>
      </w:r>
    </w:p>
    <w:p>
      <w:pPr>
        <w:pStyle w:val="BodyText"/>
        <w:spacing w:before="2"/>
        <w:rPr>
          <w:rFonts w:ascii="Times New Roman" w:hAnsi="Times New Roman" w:cs="Times New Roman" w:hint="default"/>
          <w:b/>
          <w:sz w:val="27"/>
        </w:rPr>
      </w:pPr>
    </w:p>
    <w:p>
      <w:pPr>
        <w:pStyle w:val="ListParagraph"/>
        <w:numPr>
          <w:ilvl w:val="0"/>
          <w:numId w:val="1"/>
        </w:numPr>
        <w:tabs>
          <w:tab w:val="left" w:pos="828"/>
        </w:tabs>
        <w:spacing w:before="0" w:after="0" w:line="240" w:lineRule="auto"/>
        <w:ind w:left="827" w:right="0" w:hanging="203"/>
        <w:jc w:val="left"/>
        <w:rPr>
          <w:rFonts w:ascii="Times New Roman" w:hAnsi="Times New Roman" w:cs="Times New Roman" w:hint="default"/>
          <w:sz w:val="22"/>
        </w:rPr>
      </w:pPr>
      <w:r>
        <w:rPr>
          <w:rFonts w:ascii="Times New Roman" w:hAnsi="Times New Roman" w:cs="Times New Roman" w:hint="default"/>
          <w:sz w:val="22"/>
        </w:rPr>
        <w:t>Income tax Filing Individual &amp;</w:t>
      </w:r>
      <w:r>
        <w:rPr>
          <w:rFonts w:ascii="Times New Roman" w:hAnsi="Times New Roman" w:cs="Times New Roman" w:hint="default"/>
          <w:spacing w:val="-19"/>
          <w:sz w:val="22"/>
        </w:rPr>
        <w:t xml:space="preserve"> </w:t>
      </w:r>
      <w:r>
        <w:rPr>
          <w:rFonts w:ascii="Times New Roman" w:hAnsi="Times New Roman" w:cs="Times New Roman" w:hint="default"/>
          <w:sz w:val="22"/>
        </w:rPr>
        <w:t>Company</w:t>
      </w:r>
    </w:p>
    <w:p>
      <w:pPr>
        <w:pStyle w:val="ListParagraph"/>
        <w:numPr>
          <w:ilvl w:val="0"/>
          <w:numId w:val="1"/>
        </w:numPr>
        <w:tabs>
          <w:tab w:val="left" w:pos="828"/>
        </w:tabs>
        <w:spacing w:before="10" w:after="0" w:line="240" w:lineRule="auto"/>
        <w:ind w:left="827" w:right="0" w:hanging="203"/>
        <w:jc w:val="left"/>
        <w:rPr>
          <w:rFonts w:ascii="Times New Roman" w:hAnsi="Times New Roman" w:cs="Times New Roman" w:hint="default"/>
          <w:sz w:val="22"/>
        </w:rPr>
      </w:pPr>
      <w:r>
        <w:rPr>
          <w:rFonts w:ascii="Times New Roman" w:hAnsi="Times New Roman" w:cs="Times New Roman" w:hint="default"/>
          <w:sz w:val="22"/>
        </w:rPr>
        <w:t>Internal Audit of bank Account &amp; GL</w:t>
      </w:r>
      <w:r>
        <w:rPr>
          <w:rFonts w:ascii="Times New Roman" w:hAnsi="Times New Roman" w:cs="Times New Roman" w:hint="default"/>
          <w:spacing w:val="-29"/>
          <w:sz w:val="22"/>
        </w:rPr>
        <w:t xml:space="preserve"> </w:t>
      </w:r>
      <w:r>
        <w:rPr>
          <w:rFonts w:ascii="Times New Roman" w:hAnsi="Times New Roman" w:cs="Times New Roman" w:hint="default"/>
          <w:sz w:val="22"/>
        </w:rPr>
        <w:t>.</w:t>
      </w:r>
    </w:p>
    <w:p>
      <w:pPr>
        <w:pStyle w:val="ListParagraph"/>
        <w:numPr>
          <w:ilvl w:val="0"/>
          <w:numId w:val="1"/>
        </w:numPr>
        <w:tabs>
          <w:tab w:val="left" w:pos="828"/>
        </w:tabs>
        <w:spacing w:before="10" w:after="0" w:line="240" w:lineRule="auto"/>
        <w:ind w:left="827" w:right="0" w:hanging="203"/>
        <w:jc w:val="left"/>
        <w:rPr>
          <w:rFonts w:ascii="Times New Roman" w:hAnsi="Times New Roman" w:cs="Times New Roman" w:hint="default"/>
          <w:sz w:val="22"/>
        </w:rPr>
      </w:pPr>
      <w:r>
        <w:rPr>
          <w:rFonts w:ascii="Times New Roman" w:hAnsi="Times New Roman" w:cs="Times New Roman" w:hint="default"/>
          <w:sz w:val="22"/>
        </w:rPr>
        <w:t>Finalization</w:t>
      </w:r>
      <w:r>
        <w:rPr>
          <w:rFonts w:ascii="Times New Roman" w:hAnsi="Times New Roman" w:cs="Times New Roman" w:hint="default"/>
          <w:spacing w:val="-38"/>
          <w:sz w:val="22"/>
        </w:rPr>
        <w:t xml:space="preserve"> </w:t>
      </w:r>
      <w:r>
        <w:rPr>
          <w:rFonts w:ascii="Times New Roman" w:hAnsi="Times New Roman" w:cs="Times New Roman" w:hint="default"/>
          <w:sz w:val="22"/>
        </w:rPr>
        <w:t>of BS as per company act 2013.</w:t>
      </w:r>
    </w:p>
    <w:p>
      <w:pPr>
        <w:pStyle w:val="ListParagraph"/>
        <w:numPr>
          <w:ilvl w:val="0"/>
          <w:numId w:val="1"/>
        </w:numPr>
        <w:tabs>
          <w:tab w:val="left" w:pos="828"/>
        </w:tabs>
        <w:spacing w:before="9" w:after="0" w:line="240" w:lineRule="auto"/>
        <w:ind w:left="827" w:right="0" w:hanging="203"/>
        <w:jc w:val="left"/>
        <w:rPr>
          <w:rFonts w:ascii="Times New Roman" w:hAnsi="Times New Roman" w:cs="Times New Roman" w:hint="default"/>
          <w:sz w:val="22"/>
        </w:rPr>
      </w:pPr>
      <w:r>
        <w:rPr>
          <w:rFonts w:ascii="Times New Roman" w:hAnsi="Times New Roman" w:cs="Times New Roman" w:hint="default"/>
          <w:sz w:val="22"/>
        </w:rPr>
        <w:t>Accounting of Client and individual</w:t>
      </w:r>
      <w:r>
        <w:rPr>
          <w:rFonts w:ascii="Times New Roman" w:hAnsi="Times New Roman" w:cs="Times New Roman" w:hint="default"/>
          <w:spacing w:val="-24"/>
          <w:sz w:val="22"/>
        </w:rPr>
        <w:t xml:space="preserve"> </w:t>
      </w:r>
      <w:r>
        <w:rPr>
          <w:rFonts w:ascii="Times New Roman" w:hAnsi="Times New Roman" w:cs="Times New Roman" w:hint="default"/>
          <w:sz w:val="22"/>
        </w:rPr>
        <w:t>.</w:t>
      </w:r>
    </w:p>
    <w:p>
      <w:pPr>
        <w:pStyle w:val="ListParagraph"/>
        <w:numPr>
          <w:ilvl w:val="0"/>
          <w:numId w:val="1"/>
        </w:numPr>
        <w:tabs>
          <w:tab w:val="left" w:pos="828"/>
        </w:tabs>
        <w:spacing w:before="15" w:after="0" w:line="240" w:lineRule="auto"/>
        <w:ind w:left="827" w:right="0" w:hanging="203"/>
        <w:jc w:val="left"/>
        <w:rPr>
          <w:rFonts w:ascii="Times New Roman" w:hAnsi="Times New Roman" w:cs="Times New Roman" w:hint="default"/>
          <w:sz w:val="22"/>
        </w:rPr>
      </w:pPr>
      <w:r>
        <w:rPr>
          <w:rFonts w:ascii="Times New Roman" w:hAnsi="Times New Roman" w:cs="Times New Roman" w:hint="default"/>
          <w:sz w:val="22"/>
        </w:rPr>
        <w:t>Performing</w:t>
      </w:r>
      <w:r>
        <w:rPr>
          <w:rFonts w:ascii="Times New Roman" w:hAnsi="Times New Roman" w:cs="Times New Roman" w:hint="default"/>
          <w:spacing w:val="-6"/>
          <w:sz w:val="22"/>
        </w:rPr>
        <w:t xml:space="preserve"> </w:t>
      </w:r>
      <w:r>
        <w:rPr>
          <w:rFonts w:ascii="Times New Roman" w:hAnsi="Times New Roman" w:cs="Times New Roman" w:hint="default"/>
          <w:sz w:val="22"/>
        </w:rPr>
        <w:t>closing</w:t>
      </w:r>
      <w:r>
        <w:rPr>
          <w:rFonts w:ascii="Times New Roman" w:hAnsi="Times New Roman" w:cs="Times New Roman" w:hint="default"/>
          <w:spacing w:val="-3"/>
          <w:sz w:val="22"/>
        </w:rPr>
        <w:t xml:space="preserve"> </w:t>
      </w:r>
      <w:r>
        <w:rPr>
          <w:rFonts w:ascii="Times New Roman" w:hAnsi="Times New Roman" w:cs="Times New Roman" w:hint="default"/>
          <w:sz w:val="22"/>
        </w:rPr>
        <w:t>activities</w:t>
      </w:r>
      <w:r>
        <w:rPr>
          <w:rFonts w:ascii="Times New Roman" w:hAnsi="Times New Roman" w:cs="Times New Roman" w:hint="default"/>
          <w:spacing w:val="-5"/>
          <w:sz w:val="22"/>
        </w:rPr>
        <w:t xml:space="preserve"> </w:t>
      </w:r>
      <w:r>
        <w:rPr>
          <w:rFonts w:ascii="Times New Roman" w:hAnsi="Times New Roman" w:cs="Times New Roman" w:hint="default"/>
          <w:sz w:val="22"/>
        </w:rPr>
        <w:t>like</w:t>
      </w:r>
      <w:r>
        <w:rPr>
          <w:rFonts w:ascii="Times New Roman" w:hAnsi="Times New Roman" w:cs="Times New Roman" w:hint="default"/>
          <w:spacing w:val="-4"/>
          <w:sz w:val="22"/>
        </w:rPr>
        <w:t xml:space="preserve"> </w:t>
      </w:r>
      <w:r>
        <w:rPr>
          <w:rFonts w:ascii="Times New Roman" w:hAnsi="Times New Roman" w:cs="Times New Roman" w:hint="default"/>
          <w:sz w:val="22"/>
        </w:rPr>
        <w:t>TDS</w:t>
      </w:r>
      <w:r>
        <w:rPr>
          <w:rFonts w:ascii="Times New Roman" w:hAnsi="Times New Roman" w:cs="Times New Roman" w:hint="default"/>
          <w:spacing w:val="-8"/>
          <w:sz w:val="22"/>
        </w:rPr>
        <w:t xml:space="preserve"> </w:t>
      </w:r>
      <w:r>
        <w:rPr>
          <w:rFonts w:ascii="Times New Roman" w:hAnsi="Times New Roman" w:cs="Times New Roman" w:hint="default"/>
          <w:sz w:val="22"/>
        </w:rPr>
        <w:t>reconciliation</w:t>
      </w:r>
      <w:r>
        <w:rPr>
          <w:rFonts w:ascii="Times New Roman" w:hAnsi="Times New Roman" w:cs="Times New Roman" w:hint="default"/>
          <w:spacing w:val="-6"/>
          <w:sz w:val="22"/>
        </w:rPr>
        <w:t xml:space="preserve"> </w:t>
      </w:r>
      <w:r>
        <w:rPr>
          <w:rFonts w:ascii="Times New Roman" w:hAnsi="Times New Roman" w:cs="Times New Roman" w:hint="default"/>
          <w:sz w:val="22"/>
        </w:rPr>
        <w:t>with</w:t>
      </w:r>
      <w:r>
        <w:rPr>
          <w:rFonts w:ascii="Times New Roman" w:hAnsi="Times New Roman" w:cs="Times New Roman" w:hint="default"/>
          <w:spacing w:val="-8"/>
          <w:sz w:val="22"/>
        </w:rPr>
        <w:t xml:space="preserve"> </w:t>
      </w:r>
      <w:r>
        <w:rPr>
          <w:rFonts w:ascii="Times New Roman" w:hAnsi="Times New Roman" w:cs="Times New Roman" w:hint="default"/>
          <w:sz w:val="22"/>
        </w:rPr>
        <w:t>26AS</w:t>
      </w:r>
      <w:r>
        <w:rPr>
          <w:rFonts w:ascii="Times New Roman" w:hAnsi="Times New Roman" w:cs="Times New Roman" w:hint="default"/>
          <w:spacing w:val="-5"/>
          <w:sz w:val="22"/>
        </w:rPr>
        <w:t xml:space="preserve"> </w:t>
      </w:r>
      <w:r>
        <w:rPr>
          <w:rFonts w:ascii="Times New Roman" w:hAnsi="Times New Roman" w:cs="Times New Roman" w:hint="default"/>
          <w:sz w:val="22"/>
        </w:rPr>
        <w:t>,</w:t>
      </w:r>
      <w:r>
        <w:rPr>
          <w:rFonts w:ascii="Times New Roman" w:hAnsi="Times New Roman" w:cs="Times New Roman" w:hint="default"/>
          <w:spacing w:val="-2"/>
          <w:sz w:val="22"/>
        </w:rPr>
        <w:t xml:space="preserve"> </w:t>
      </w:r>
      <w:r>
        <w:rPr>
          <w:rFonts w:ascii="Times New Roman" w:hAnsi="Times New Roman" w:cs="Times New Roman" w:hint="default"/>
          <w:sz w:val="22"/>
        </w:rPr>
        <w:t>TDS</w:t>
      </w:r>
      <w:r>
        <w:rPr>
          <w:rFonts w:ascii="Times New Roman" w:hAnsi="Times New Roman" w:cs="Times New Roman" w:hint="default"/>
          <w:spacing w:val="-5"/>
          <w:sz w:val="22"/>
        </w:rPr>
        <w:t xml:space="preserve"> </w:t>
      </w:r>
      <w:r>
        <w:rPr>
          <w:rFonts w:ascii="Times New Roman" w:hAnsi="Times New Roman" w:cs="Times New Roman" w:hint="default"/>
          <w:sz w:val="22"/>
        </w:rPr>
        <w:t>filing.</w:t>
      </w:r>
    </w:p>
    <w:p>
      <w:pPr>
        <w:pStyle w:val="ListParagraph"/>
        <w:numPr>
          <w:ilvl w:val="0"/>
          <w:numId w:val="1"/>
        </w:numPr>
        <w:tabs>
          <w:tab w:val="left" w:pos="828"/>
        </w:tabs>
        <w:spacing w:before="10" w:after="0" w:line="240" w:lineRule="auto"/>
        <w:ind w:left="827" w:right="0" w:hanging="203"/>
        <w:jc w:val="left"/>
        <w:rPr>
          <w:rFonts w:ascii="Times New Roman" w:hAnsi="Times New Roman" w:cs="Times New Roman" w:hint="default"/>
          <w:sz w:val="22"/>
        </w:rPr>
      </w:pPr>
      <w:r>
        <w:rPr>
          <w:rFonts w:ascii="Times New Roman" w:hAnsi="Times New Roman" w:cs="Times New Roman" w:hint="default"/>
          <w:sz w:val="22"/>
        </w:rPr>
        <w:t>Performing GST B2B</w:t>
      </w:r>
      <w:r>
        <w:rPr>
          <w:rFonts w:ascii="Times New Roman" w:hAnsi="Times New Roman" w:cs="Times New Roman" w:hint="default"/>
          <w:spacing w:val="-18"/>
          <w:sz w:val="22"/>
        </w:rPr>
        <w:t xml:space="preserve"> </w:t>
      </w:r>
      <w:r>
        <w:rPr>
          <w:rFonts w:ascii="Times New Roman" w:hAnsi="Times New Roman" w:cs="Times New Roman" w:hint="default"/>
          <w:sz w:val="22"/>
        </w:rPr>
        <w:t>reconciliation.</w:t>
      </w:r>
    </w:p>
    <w:p>
      <w:pPr>
        <w:pStyle w:val="ListParagraph"/>
        <w:numPr>
          <w:ilvl w:val="0"/>
          <w:numId w:val="1"/>
        </w:numPr>
        <w:tabs>
          <w:tab w:val="left" w:pos="828"/>
        </w:tabs>
        <w:spacing w:before="10" w:after="0" w:line="240" w:lineRule="auto"/>
        <w:ind w:left="827" w:right="0" w:hanging="203"/>
        <w:jc w:val="left"/>
        <w:rPr>
          <w:rFonts w:ascii="Times New Roman" w:hAnsi="Times New Roman" w:cs="Times New Roman" w:hint="default"/>
          <w:sz w:val="22"/>
        </w:rPr>
      </w:pPr>
      <w:r>
        <w:rPr>
          <w:rFonts w:ascii="Times New Roman" w:hAnsi="Times New Roman" w:cs="Times New Roman" w:hint="default"/>
          <w:sz w:val="22"/>
        </w:rPr>
        <w:t>Calculation</w:t>
      </w:r>
      <w:r>
        <w:rPr>
          <w:rFonts w:ascii="Times New Roman" w:hAnsi="Times New Roman" w:cs="Times New Roman" w:hint="default"/>
          <w:spacing w:val="-9"/>
          <w:sz w:val="22"/>
        </w:rPr>
        <w:t xml:space="preserve"> </w:t>
      </w:r>
      <w:r>
        <w:rPr>
          <w:rFonts w:ascii="Times New Roman" w:hAnsi="Times New Roman" w:cs="Times New Roman" w:hint="default"/>
          <w:sz w:val="22"/>
        </w:rPr>
        <w:t>and</w:t>
      </w:r>
      <w:r>
        <w:rPr>
          <w:rFonts w:ascii="Times New Roman" w:hAnsi="Times New Roman" w:cs="Times New Roman" w:hint="default"/>
          <w:spacing w:val="-3"/>
          <w:sz w:val="22"/>
        </w:rPr>
        <w:t xml:space="preserve"> </w:t>
      </w:r>
      <w:r>
        <w:rPr>
          <w:rFonts w:ascii="Times New Roman" w:hAnsi="Times New Roman" w:cs="Times New Roman" w:hint="default"/>
          <w:sz w:val="22"/>
        </w:rPr>
        <w:t>working</w:t>
      </w:r>
      <w:r>
        <w:rPr>
          <w:rFonts w:ascii="Times New Roman" w:hAnsi="Times New Roman" w:cs="Times New Roman" w:hint="default"/>
          <w:spacing w:val="-5"/>
          <w:sz w:val="22"/>
        </w:rPr>
        <w:t xml:space="preserve"> </w:t>
      </w:r>
      <w:r>
        <w:rPr>
          <w:rFonts w:ascii="Times New Roman" w:hAnsi="Times New Roman" w:cs="Times New Roman" w:hint="default"/>
          <w:sz w:val="22"/>
        </w:rPr>
        <w:t>of</w:t>
      </w:r>
      <w:r>
        <w:rPr>
          <w:rFonts w:ascii="Times New Roman" w:hAnsi="Times New Roman" w:cs="Times New Roman" w:hint="default"/>
          <w:spacing w:val="-5"/>
          <w:sz w:val="22"/>
        </w:rPr>
        <w:t xml:space="preserve"> </w:t>
      </w:r>
      <w:r>
        <w:rPr>
          <w:rFonts w:ascii="Times New Roman" w:hAnsi="Times New Roman" w:cs="Times New Roman" w:hint="default"/>
          <w:sz w:val="22"/>
        </w:rPr>
        <w:t>Tax</w:t>
      </w:r>
      <w:r>
        <w:rPr>
          <w:rFonts w:ascii="Times New Roman" w:hAnsi="Times New Roman" w:cs="Times New Roman" w:hint="default"/>
          <w:spacing w:val="-4"/>
          <w:sz w:val="22"/>
        </w:rPr>
        <w:t xml:space="preserve"> </w:t>
      </w:r>
      <w:r>
        <w:rPr>
          <w:rFonts w:ascii="Times New Roman" w:hAnsi="Times New Roman" w:cs="Times New Roman" w:hint="default"/>
          <w:sz w:val="22"/>
        </w:rPr>
        <w:t>like</w:t>
      </w:r>
      <w:r>
        <w:rPr>
          <w:rFonts w:ascii="Times New Roman" w:hAnsi="Times New Roman" w:cs="Times New Roman" w:hint="default"/>
          <w:spacing w:val="-4"/>
          <w:sz w:val="22"/>
        </w:rPr>
        <w:t xml:space="preserve"> </w:t>
      </w:r>
      <w:r>
        <w:rPr>
          <w:rFonts w:ascii="Times New Roman" w:hAnsi="Times New Roman" w:cs="Times New Roman" w:hint="default"/>
          <w:sz w:val="22"/>
        </w:rPr>
        <w:t>TDS</w:t>
      </w:r>
      <w:r>
        <w:rPr>
          <w:rFonts w:ascii="Times New Roman" w:hAnsi="Times New Roman" w:cs="Times New Roman" w:hint="default"/>
          <w:spacing w:val="-5"/>
          <w:sz w:val="22"/>
        </w:rPr>
        <w:t xml:space="preserve"> </w:t>
      </w:r>
      <w:r>
        <w:rPr>
          <w:rFonts w:ascii="Times New Roman" w:hAnsi="Times New Roman" w:cs="Times New Roman" w:hint="default"/>
          <w:sz w:val="22"/>
        </w:rPr>
        <w:t>,</w:t>
      </w:r>
      <w:r>
        <w:rPr>
          <w:rFonts w:ascii="Times New Roman" w:hAnsi="Times New Roman" w:cs="Times New Roman" w:hint="default"/>
          <w:spacing w:val="-2"/>
          <w:sz w:val="22"/>
        </w:rPr>
        <w:t xml:space="preserve"> </w:t>
      </w:r>
      <w:r>
        <w:rPr>
          <w:rFonts w:ascii="Times New Roman" w:hAnsi="Times New Roman" w:cs="Times New Roman" w:hint="default"/>
          <w:sz w:val="22"/>
        </w:rPr>
        <w:t>Income</w:t>
      </w:r>
      <w:r>
        <w:rPr>
          <w:rFonts w:ascii="Times New Roman" w:hAnsi="Times New Roman" w:cs="Times New Roman" w:hint="default"/>
          <w:spacing w:val="-4"/>
          <w:sz w:val="22"/>
        </w:rPr>
        <w:t xml:space="preserve"> </w:t>
      </w:r>
      <w:r>
        <w:rPr>
          <w:rFonts w:ascii="Times New Roman" w:hAnsi="Times New Roman" w:cs="Times New Roman" w:hint="default"/>
          <w:sz w:val="22"/>
        </w:rPr>
        <w:t>Tax</w:t>
      </w:r>
      <w:r>
        <w:rPr>
          <w:rFonts w:ascii="Times New Roman" w:hAnsi="Times New Roman" w:cs="Times New Roman" w:hint="default"/>
          <w:spacing w:val="-4"/>
          <w:sz w:val="22"/>
        </w:rPr>
        <w:t xml:space="preserve"> </w:t>
      </w:r>
      <w:r>
        <w:rPr>
          <w:rFonts w:ascii="Times New Roman" w:hAnsi="Times New Roman" w:cs="Times New Roman" w:hint="default"/>
          <w:sz w:val="22"/>
        </w:rPr>
        <w:t>&amp;</w:t>
      </w:r>
      <w:r>
        <w:rPr>
          <w:rFonts w:ascii="Times New Roman" w:hAnsi="Times New Roman" w:cs="Times New Roman" w:hint="default"/>
          <w:spacing w:val="-9"/>
          <w:sz w:val="22"/>
        </w:rPr>
        <w:t xml:space="preserve"> </w:t>
      </w:r>
      <w:r>
        <w:rPr>
          <w:rFonts w:ascii="Times New Roman" w:hAnsi="Times New Roman" w:cs="Times New Roman" w:hint="default"/>
          <w:sz w:val="22"/>
        </w:rPr>
        <w:t>service</w:t>
      </w:r>
      <w:r>
        <w:rPr>
          <w:rFonts w:ascii="Times New Roman" w:hAnsi="Times New Roman" w:cs="Times New Roman" w:hint="default"/>
          <w:spacing w:val="-4"/>
          <w:sz w:val="22"/>
        </w:rPr>
        <w:t xml:space="preserve"> </w:t>
      </w:r>
      <w:r>
        <w:rPr>
          <w:rFonts w:ascii="Times New Roman" w:hAnsi="Times New Roman" w:cs="Times New Roman" w:hint="default"/>
          <w:sz w:val="22"/>
        </w:rPr>
        <w:t>Tax.</w:t>
      </w:r>
    </w:p>
    <w:p>
      <w:pPr>
        <w:pStyle w:val="BodyText"/>
        <w:spacing w:before="10"/>
        <w:rPr>
          <w:rFonts w:ascii="Times New Roman" w:hAnsi="Times New Roman" w:cs="Times New Roman" w:hint="default"/>
          <w:sz w:val="33"/>
        </w:rPr>
      </w:pPr>
    </w:p>
    <w:p>
      <w:pPr>
        <w:pStyle w:val="Heading2"/>
        <w:ind w:left="112"/>
        <w:rPr>
          <w:rFonts w:ascii="Times New Roman" w:hAnsi="Times New Roman" w:cs="Times New Roman" w:hint="default"/>
        </w:rPr>
      </w:pPr>
      <w:bookmarkStart w:id="14" w:name="Details of Professional / Educational Qu"/>
      <w:bookmarkEnd w:id="14"/>
      <w:r>
        <w:rPr>
          <w:rFonts w:ascii="Times New Roman" w:hAnsi="Times New Roman" w:cs="Times New Roman" w:hint="default"/>
        </w:rPr>
        <w:t>Details of Professional / Educational Qualification:</w:t>
      </w:r>
    </w:p>
    <w:p>
      <w:pPr>
        <w:pStyle w:val="BodyText"/>
        <w:rPr>
          <w:rFonts w:ascii="Times New Roman" w:hAnsi="Times New Roman" w:cs="Times New Roman" w:hint="default"/>
          <w:b/>
          <w:sz w:val="18"/>
        </w:rPr>
      </w:pPr>
    </w:p>
    <w:tbl>
      <w:tblPr>
        <w:tblStyle w:val="TableNormal"/>
        <w:tblW w:w="0" w:type="auto"/>
        <w:tblInd w:w="1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Pr>
      <w:tblGrid>
        <w:gridCol w:w="3339"/>
        <w:gridCol w:w="1404"/>
        <w:gridCol w:w="4222"/>
        <w:gridCol w:w="1608"/>
      </w:tblGrid>
      <w:tr>
        <w:tblPrEx>
          <w:tblW w:w="0" w:type="auto"/>
          <w:tblInd w:w="17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PrEx>
        <w:trPr>
          <w:trHeight w:val="535"/>
        </w:trPr>
        <w:tc>
          <w:tcPr>
            <w:tcW w:w="3339" w:type="dxa"/>
          </w:tcPr>
          <w:p>
            <w:pPr>
              <w:pStyle w:val="TableParagraph"/>
              <w:ind w:left="655"/>
              <w:rPr>
                <w:rFonts w:ascii="Times New Roman" w:hAnsi="Times New Roman" w:cs="Times New Roman" w:hint="default"/>
                <w:b/>
                <w:i/>
                <w:sz w:val="22"/>
              </w:rPr>
            </w:pPr>
            <w:r>
              <w:rPr>
                <w:rFonts w:ascii="Times New Roman" w:hAnsi="Times New Roman" w:cs="Times New Roman" w:hint="default"/>
                <w:b/>
                <w:i/>
                <w:sz w:val="22"/>
              </w:rPr>
              <w:t>Course / Qualification</w:t>
            </w:r>
          </w:p>
        </w:tc>
        <w:tc>
          <w:tcPr>
            <w:tcW w:w="1404" w:type="dxa"/>
          </w:tcPr>
          <w:p>
            <w:pPr>
              <w:pStyle w:val="TableParagraph"/>
              <w:spacing w:before="33" w:line="252" w:lineRule="exact"/>
              <w:ind w:left="367" w:right="317"/>
              <w:rPr>
                <w:rFonts w:ascii="Times New Roman" w:hAnsi="Times New Roman" w:cs="Times New Roman" w:hint="default"/>
                <w:b/>
                <w:i/>
                <w:sz w:val="22"/>
              </w:rPr>
            </w:pPr>
            <w:r>
              <w:rPr>
                <w:rFonts w:ascii="Times New Roman" w:hAnsi="Times New Roman" w:cs="Times New Roman" w:hint="default"/>
                <w:b/>
                <w:i/>
                <w:sz w:val="22"/>
              </w:rPr>
              <w:t>Year of passing</w:t>
            </w:r>
          </w:p>
        </w:tc>
        <w:tc>
          <w:tcPr>
            <w:tcW w:w="4222" w:type="dxa"/>
          </w:tcPr>
          <w:p>
            <w:pPr>
              <w:pStyle w:val="TableParagraph"/>
              <w:ind w:left="0" w:right="1166"/>
              <w:jc w:val="right"/>
              <w:rPr>
                <w:rFonts w:ascii="Times New Roman" w:hAnsi="Times New Roman" w:cs="Times New Roman" w:hint="default"/>
                <w:b/>
                <w:i/>
                <w:sz w:val="22"/>
              </w:rPr>
            </w:pPr>
            <w:r>
              <w:rPr>
                <w:rFonts w:ascii="Times New Roman" w:hAnsi="Times New Roman" w:cs="Times New Roman" w:hint="default"/>
                <w:b/>
                <w:i/>
                <w:sz w:val="22"/>
              </w:rPr>
              <w:t>Board / Institute</w:t>
            </w:r>
          </w:p>
        </w:tc>
        <w:tc>
          <w:tcPr>
            <w:tcW w:w="1608" w:type="dxa"/>
          </w:tcPr>
          <w:p>
            <w:pPr>
              <w:pStyle w:val="TableParagraph"/>
              <w:ind w:left="303" w:right="220"/>
              <w:jc w:val="center"/>
              <w:rPr>
                <w:rFonts w:ascii="Times New Roman" w:hAnsi="Times New Roman" w:cs="Times New Roman" w:hint="default"/>
                <w:b/>
                <w:i/>
                <w:sz w:val="22"/>
              </w:rPr>
            </w:pPr>
            <w:r>
              <w:rPr>
                <w:rFonts w:ascii="Times New Roman" w:hAnsi="Times New Roman" w:cs="Times New Roman" w:hint="default"/>
                <w:b/>
                <w:i/>
                <w:sz w:val="22"/>
              </w:rPr>
              <w:t>Grade</w:t>
            </w:r>
          </w:p>
        </w:tc>
      </w:tr>
      <w:tr>
        <w:tblPrEx>
          <w:tblW w:w="0" w:type="auto"/>
          <w:tblInd w:w="173" w:type="dxa"/>
          <w:tblLayout w:type="fixed"/>
          <w:tblCellMar>
            <w:top w:w="0" w:type="dxa"/>
            <w:left w:w="0" w:type="dxa"/>
            <w:bottom w:w="0" w:type="dxa"/>
            <w:right w:w="0" w:type="dxa"/>
          </w:tblCellMar>
        </w:tblPrEx>
        <w:trPr>
          <w:trHeight w:val="478"/>
        </w:trPr>
        <w:tc>
          <w:tcPr>
            <w:tcW w:w="3339" w:type="dxa"/>
          </w:tcPr>
          <w:p>
            <w:pPr>
              <w:pStyle w:val="TableParagraph"/>
              <w:ind w:left="1358" w:right="1050"/>
              <w:jc w:val="center"/>
              <w:rPr>
                <w:rFonts w:ascii="Times New Roman" w:hAnsi="Times New Roman" w:cs="Times New Roman" w:hint="default"/>
                <w:sz w:val="22"/>
              </w:rPr>
            </w:pPr>
            <w:r>
              <w:rPr>
                <w:rFonts w:ascii="Times New Roman" w:hAnsi="Times New Roman" w:cs="Times New Roman" w:hint="default"/>
                <w:sz w:val="22"/>
              </w:rPr>
              <w:t>B.COM</w:t>
            </w:r>
          </w:p>
        </w:tc>
        <w:tc>
          <w:tcPr>
            <w:tcW w:w="1404" w:type="dxa"/>
          </w:tcPr>
          <w:p>
            <w:pPr>
              <w:pStyle w:val="TableParagraph"/>
              <w:ind w:left="261"/>
              <w:rPr>
                <w:rFonts w:ascii="Times New Roman" w:hAnsi="Times New Roman" w:cs="Times New Roman" w:hint="default"/>
                <w:sz w:val="22"/>
              </w:rPr>
            </w:pPr>
            <w:r>
              <w:rPr>
                <w:rFonts w:ascii="Times New Roman" w:hAnsi="Times New Roman" w:cs="Times New Roman" w:hint="default"/>
                <w:sz w:val="22"/>
              </w:rPr>
              <w:t>March-2014</w:t>
            </w:r>
          </w:p>
        </w:tc>
        <w:tc>
          <w:tcPr>
            <w:tcW w:w="4222" w:type="dxa"/>
          </w:tcPr>
          <w:p>
            <w:pPr>
              <w:pStyle w:val="TableParagraph"/>
              <w:ind w:left="0" w:right="1156"/>
              <w:jc w:val="right"/>
              <w:rPr>
                <w:rFonts w:ascii="Times New Roman" w:hAnsi="Times New Roman" w:cs="Times New Roman" w:hint="default"/>
                <w:sz w:val="22"/>
              </w:rPr>
            </w:pPr>
            <w:r>
              <w:rPr>
                <w:rFonts w:ascii="Times New Roman" w:hAnsi="Times New Roman" w:cs="Times New Roman" w:hint="default"/>
                <w:sz w:val="22"/>
              </w:rPr>
              <w:t>Mumbai University</w:t>
            </w:r>
          </w:p>
        </w:tc>
        <w:tc>
          <w:tcPr>
            <w:tcW w:w="1608" w:type="dxa"/>
          </w:tcPr>
          <w:p>
            <w:pPr>
              <w:pStyle w:val="TableParagraph"/>
              <w:ind w:left="310" w:right="133"/>
              <w:jc w:val="center"/>
              <w:rPr>
                <w:rFonts w:ascii="Times New Roman" w:hAnsi="Times New Roman" w:cs="Times New Roman" w:hint="default"/>
                <w:sz w:val="22"/>
              </w:rPr>
            </w:pPr>
            <w:r>
              <w:rPr>
                <w:rFonts w:ascii="Times New Roman" w:hAnsi="Times New Roman" w:cs="Times New Roman" w:hint="default"/>
                <w:sz w:val="22"/>
              </w:rPr>
              <w:t>First Class</w:t>
            </w:r>
          </w:p>
        </w:tc>
      </w:tr>
      <w:tr>
        <w:tblPrEx>
          <w:tblW w:w="0" w:type="auto"/>
          <w:tblInd w:w="173" w:type="dxa"/>
          <w:tblLayout w:type="fixed"/>
          <w:tblCellMar>
            <w:top w:w="0" w:type="dxa"/>
            <w:left w:w="0" w:type="dxa"/>
            <w:bottom w:w="0" w:type="dxa"/>
            <w:right w:w="0" w:type="dxa"/>
          </w:tblCellMar>
        </w:tblPrEx>
        <w:trPr>
          <w:trHeight w:val="515"/>
        </w:trPr>
        <w:tc>
          <w:tcPr>
            <w:tcW w:w="3339" w:type="dxa"/>
          </w:tcPr>
          <w:p>
            <w:pPr>
              <w:pStyle w:val="TableParagraph"/>
              <w:spacing w:line="243" w:lineRule="exact"/>
              <w:ind w:left="1161" w:right="1136"/>
              <w:jc w:val="center"/>
              <w:rPr>
                <w:rFonts w:ascii="Times New Roman" w:hAnsi="Times New Roman" w:cs="Times New Roman" w:hint="default"/>
                <w:sz w:val="22"/>
              </w:rPr>
            </w:pPr>
            <w:r>
              <w:rPr>
                <w:rFonts w:ascii="Times New Roman" w:hAnsi="Times New Roman" w:cs="Times New Roman" w:hint="default"/>
                <w:sz w:val="22"/>
              </w:rPr>
              <w:t>H.S.C.</w:t>
            </w:r>
          </w:p>
        </w:tc>
        <w:tc>
          <w:tcPr>
            <w:tcW w:w="1404" w:type="dxa"/>
          </w:tcPr>
          <w:p>
            <w:pPr>
              <w:pStyle w:val="TableParagraph"/>
              <w:spacing w:line="243" w:lineRule="exact"/>
              <w:ind w:left="280"/>
              <w:rPr>
                <w:rFonts w:ascii="Times New Roman" w:hAnsi="Times New Roman" w:cs="Times New Roman" w:hint="default"/>
                <w:sz w:val="22"/>
              </w:rPr>
            </w:pPr>
            <w:r>
              <w:rPr>
                <w:rFonts w:ascii="Times New Roman" w:hAnsi="Times New Roman" w:cs="Times New Roman" w:hint="default"/>
                <w:sz w:val="22"/>
              </w:rPr>
              <w:t>Feb -2011</w:t>
            </w:r>
          </w:p>
        </w:tc>
        <w:tc>
          <w:tcPr>
            <w:tcW w:w="4222" w:type="dxa"/>
          </w:tcPr>
          <w:p>
            <w:pPr>
              <w:pStyle w:val="TableParagraph"/>
              <w:spacing w:line="243" w:lineRule="exact"/>
              <w:ind w:left="0" w:right="1195"/>
              <w:jc w:val="right"/>
              <w:rPr>
                <w:rFonts w:ascii="Times New Roman" w:hAnsi="Times New Roman" w:cs="Times New Roman" w:hint="default"/>
                <w:sz w:val="22"/>
              </w:rPr>
            </w:pPr>
            <w:r>
              <w:rPr>
                <w:rFonts w:ascii="Times New Roman" w:hAnsi="Times New Roman" w:cs="Times New Roman" w:hint="default"/>
                <w:sz w:val="22"/>
              </w:rPr>
              <w:t>Maharashtra Board</w:t>
            </w:r>
          </w:p>
        </w:tc>
        <w:tc>
          <w:tcPr>
            <w:tcW w:w="1608" w:type="dxa"/>
          </w:tcPr>
          <w:p>
            <w:pPr>
              <w:pStyle w:val="TableParagraph"/>
              <w:spacing w:line="243" w:lineRule="exact"/>
              <w:ind w:left="310" w:right="201"/>
              <w:jc w:val="center"/>
              <w:rPr>
                <w:rFonts w:ascii="Times New Roman" w:hAnsi="Times New Roman" w:cs="Times New Roman" w:hint="default"/>
                <w:sz w:val="22"/>
              </w:rPr>
            </w:pPr>
            <w:r>
              <w:rPr>
                <w:rFonts w:ascii="Times New Roman" w:hAnsi="Times New Roman" w:cs="Times New Roman" w:hint="default"/>
                <w:sz w:val="22"/>
              </w:rPr>
              <w:t>First Class</w:t>
            </w:r>
          </w:p>
        </w:tc>
      </w:tr>
      <w:tr>
        <w:tblPrEx>
          <w:tblW w:w="0" w:type="auto"/>
          <w:tblInd w:w="173" w:type="dxa"/>
          <w:tblLayout w:type="fixed"/>
          <w:tblCellMar>
            <w:top w:w="0" w:type="dxa"/>
            <w:left w:w="0" w:type="dxa"/>
            <w:bottom w:w="0" w:type="dxa"/>
            <w:right w:w="0" w:type="dxa"/>
          </w:tblCellMar>
        </w:tblPrEx>
        <w:trPr>
          <w:trHeight w:val="522"/>
        </w:trPr>
        <w:tc>
          <w:tcPr>
            <w:tcW w:w="3339" w:type="dxa"/>
            <w:tcBorders>
              <w:bottom w:val="single" w:sz="4" w:space="0" w:color="000000"/>
            </w:tcBorders>
          </w:tcPr>
          <w:p>
            <w:pPr>
              <w:pStyle w:val="TableParagraph"/>
              <w:spacing w:line="238" w:lineRule="exact"/>
              <w:ind w:left="1163" w:right="1136"/>
              <w:jc w:val="center"/>
              <w:rPr>
                <w:rFonts w:ascii="Times New Roman" w:hAnsi="Times New Roman" w:cs="Times New Roman" w:hint="default"/>
                <w:sz w:val="22"/>
              </w:rPr>
            </w:pPr>
            <w:r>
              <w:rPr>
                <w:rFonts w:ascii="Times New Roman" w:hAnsi="Times New Roman" w:cs="Times New Roman" w:hint="default"/>
                <w:sz w:val="22"/>
              </w:rPr>
              <w:t>S.S.C.</w:t>
            </w:r>
          </w:p>
        </w:tc>
        <w:tc>
          <w:tcPr>
            <w:tcW w:w="1404" w:type="dxa"/>
            <w:tcBorders>
              <w:bottom w:val="single" w:sz="4" w:space="0" w:color="000000"/>
            </w:tcBorders>
          </w:tcPr>
          <w:p>
            <w:pPr>
              <w:pStyle w:val="TableParagraph"/>
              <w:spacing w:line="238" w:lineRule="exact"/>
              <w:ind w:left="151"/>
              <w:rPr>
                <w:rFonts w:ascii="Times New Roman" w:hAnsi="Times New Roman" w:cs="Times New Roman" w:hint="default"/>
                <w:sz w:val="22"/>
              </w:rPr>
            </w:pPr>
            <w:r>
              <w:rPr>
                <w:rFonts w:ascii="Times New Roman" w:hAnsi="Times New Roman" w:cs="Times New Roman" w:hint="default"/>
                <w:sz w:val="22"/>
              </w:rPr>
              <w:t>March-2009</w:t>
            </w:r>
          </w:p>
        </w:tc>
        <w:tc>
          <w:tcPr>
            <w:tcW w:w="4222" w:type="dxa"/>
            <w:tcBorders>
              <w:bottom w:val="single" w:sz="4" w:space="0" w:color="000000"/>
            </w:tcBorders>
          </w:tcPr>
          <w:p>
            <w:pPr>
              <w:pStyle w:val="TableParagraph"/>
              <w:spacing w:line="238" w:lineRule="exact"/>
              <w:ind w:left="0" w:right="1248"/>
              <w:jc w:val="right"/>
              <w:rPr>
                <w:rFonts w:ascii="Times New Roman" w:hAnsi="Times New Roman" w:cs="Times New Roman" w:hint="default"/>
                <w:sz w:val="22"/>
              </w:rPr>
            </w:pPr>
            <w:r>
              <w:rPr>
                <w:rFonts w:ascii="Times New Roman" w:hAnsi="Times New Roman" w:cs="Times New Roman" w:hint="default"/>
                <w:sz w:val="22"/>
              </w:rPr>
              <w:t>Maharashtra Board</w:t>
            </w:r>
          </w:p>
        </w:tc>
        <w:tc>
          <w:tcPr>
            <w:tcW w:w="1608" w:type="dxa"/>
            <w:tcBorders>
              <w:bottom w:val="single" w:sz="4" w:space="0" w:color="000000"/>
            </w:tcBorders>
          </w:tcPr>
          <w:p>
            <w:pPr>
              <w:pStyle w:val="TableParagraph"/>
              <w:spacing w:line="238" w:lineRule="exact"/>
              <w:ind w:left="224" w:right="220"/>
              <w:jc w:val="center"/>
              <w:rPr>
                <w:rFonts w:ascii="Times New Roman" w:hAnsi="Times New Roman" w:cs="Times New Roman" w:hint="default"/>
                <w:sz w:val="22"/>
              </w:rPr>
            </w:pPr>
            <w:r>
              <w:rPr>
                <w:rFonts w:ascii="Times New Roman" w:hAnsi="Times New Roman" w:cs="Times New Roman" w:hint="default"/>
                <w:sz w:val="22"/>
              </w:rPr>
              <w:t>First Class</w:t>
            </w:r>
          </w:p>
        </w:tc>
      </w:tr>
    </w:tbl>
    <w:p>
      <w:pPr>
        <w:pStyle w:val="BodyText"/>
        <w:rPr>
          <w:rFonts w:ascii="Times New Roman" w:hAnsi="Times New Roman" w:cs="Times New Roman" w:hint="default"/>
          <w:b/>
        </w:rPr>
      </w:pPr>
    </w:p>
    <w:p>
      <w:pPr>
        <w:pStyle w:val="BodyText"/>
        <w:rPr>
          <w:rFonts w:ascii="Times New Roman" w:hAnsi="Times New Roman" w:cs="Times New Roman" w:hint="default"/>
          <w:b/>
        </w:rPr>
      </w:pPr>
    </w:p>
    <w:p>
      <w:pPr>
        <w:pStyle w:val="BodyText"/>
        <w:rPr>
          <w:rFonts w:ascii="Times New Roman" w:hAnsi="Times New Roman" w:cs="Times New Roman" w:hint="default"/>
          <w:b/>
        </w:rPr>
      </w:pPr>
    </w:p>
    <w:p>
      <w:pPr>
        <w:pStyle w:val="BodyText"/>
        <w:spacing w:before="9"/>
        <w:rPr>
          <w:rFonts w:ascii="Times New Roman" w:hAnsi="Times New Roman" w:cs="Times New Roman" w:hint="default"/>
          <w:b/>
          <w:sz w:val="23"/>
        </w:rPr>
      </w:pPr>
    </w:p>
    <w:p>
      <w:pPr>
        <w:spacing w:before="0"/>
        <w:ind w:left="160" w:right="0" w:firstLine="0"/>
        <w:jc w:val="left"/>
        <w:rPr>
          <w:rFonts w:ascii="Times New Roman" w:hAnsi="Times New Roman" w:cs="Times New Roman" w:hint="default"/>
          <w:b/>
          <w:i/>
          <w:sz w:val="24"/>
        </w:rPr>
      </w:pPr>
      <w:bookmarkStart w:id="15" w:name="Personal Details:"/>
      <w:bookmarkEnd w:id="15"/>
      <w:r>
        <w:rPr>
          <w:rFonts w:ascii="Times New Roman" w:hAnsi="Times New Roman" w:cs="Times New Roman" w:hint="default"/>
          <w:b/>
          <w:i/>
          <w:sz w:val="24"/>
        </w:rPr>
        <w:t>Personal Details:</w:t>
      </w:r>
    </w:p>
    <w:p>
      <w:pPr>
        <w:pStyle w:val="BodyText"/>
        <w:spacing w:before="5"/>
        <w:rPr>
          <w:rFonts w:ascii="Times New Roman" w:hAnsi="Times New Roman" w:cs="Times New Roman" w:hint="default"/>
          <w:b/>
          <w:i/>
          <w:sz w:val="21"/>
        </w:rPr>
      </w:pPr>
    </w:p>
    <w:p>
      <w:pPr>
        <w:tabs>
          <w:tab w:val="left" w:pos="3764"/>
        </w:tabs>
        <w:spacing w:before="0" w:line="250" w:lineRule="exact"/>
        <w:ind w:left="160" w:right="0" w:firstLine="0"/>
        <w:jc w:val="left"/>
        <w:rPr>
          <w:rFonts w:ascii="Times New Roman" w:hAnsi="Times New Roman" w:cs="Times New Roman" w:hint="default"/>
          <w:sz w:val="22"/>
        </w:rPr>
      </w:pPr>
      <w:r>
        <w:rPr>
          <w:rFonts w:ascii="Times New Roman" w:hAnsi="Times New Roman" w:cs="Times New Roman" w:hint="default"/>
          <w:b/>
          <w:sz w:val="22"/>
        </w:rPr>
        <w:t>Date</w:t>
      </w:r>
      <w:r>
        <w:rPr>
          <w:rFonts w:ascii="Times New Roman" w:hAnsi="Times New Roman" w:cs="Times New Roman" w:hint="default"/>
          <w:b/>
          <w:spacing w:val="-6"/>
          <w:sz w:val="22"/>
        </w:rPr>
        <w:t xml:space="preserve"> </w:t>
      </w:r>
      <w:r>
        <w:rPr>
          <w:rFonts w:ascii="Times New Roman" w:hAnsi="Times New Roman" w:cs="Times New Roman" w:hint="default"/>
          <w:b/>
          <w:sz w:val="22"/>
        </w:rPr>
        <w:t>of Birth</w:t>
      </w:r>
      <w:r>
        <w:rPr>
          <w:rFonts w:ascii="Times New Roman" w:hAnsi="Times New Roman" w:cs="Times New Roman" w:hint="default"/>
          <w:b/>
          <w:sz w:val="22"/>
        </w:rPr>
        <w:tab/>
      </w:r>
      <w:r>
        <w:rPr>
          <w:rFonts w:ascii="Times New Roman" w:hAnsi="Times New Roman" w:cs="Times New Roman" w:hint="default"/>
          <w:b/>
          <w:sz w:val="22"/>
        </w:rPr>
        <w:t xml:space="preserve">: </w:t>
      </w:r>
      <w:r>
        <w:rPr>
          <w:rFonts w:ascii="Times New Roman" w:hAnsi="Times New Roman" w:cs="Times New Roman" w:hint="default"/>
          <w:sz w:val="22"/>
        </w:rPr>
        <w:t>16</w:t>
      </w:r>
      <w:r>
        <w:rPr>
          <w:rFonts w:ascii="Times New Roman" w:hAnsi="Times New Roman" w:cs="Times New Roman" w:hint="default"/>
          <w:position w:val="7"/>
          <w:sz w:val="14"/>
        </w:rPr>
        <w:t xml:space="preserve">h </w:t>
      </w:r>
      <w:r>
        <w:rPr>
          <w:rFonts w:ascii="Times New Roman" w:hAnsi="Times New Roman" w:cs="Times New Roman" w:hint="default"/>
          <w:sz w:val="22"/>
        </w:rPr>
        <w:t>May</w:t>
      </w:r>
      <w:r>
        <w:rPr>
          <w:rFonts w:ascii="Times New Roman" w:hAnsi="Times New Roman" w:cs="Times New Roman" w:hint="default"/>
          <w:spacing w:val="-15"/>
          <w:sz w:val="22"/>
        </w:rPr>
        <w:t xml:space="preserve"> </w:t>
      </w:r>
      <w:r>
        <w:rPr>
          <w:rFonts w:ascii="Times New Roman" w:hAnsi="Times New Roman" w:cs="Times New Roman" w:hint="default"/>
          <w:sz w:val="22"/>
        </w:rPr>
        <w:t>1992</w:t>
      </w:r>
    </w:p>
    <w:p>
      <w:pPr>
        <w:tabs>
          <w:tab w:val="left" w:pos="3740"/>
        </w:tabs>
        <w:spacing w:before="0" w:line="250" w:lineRule="exact"/>
        <w:ind w:left="160" w:right="0" w:firstLine="0"/>
        <w:jc w:val="left"/>
        <w:rPr>
          <w:rFonts w:ascii="Times New Roman" w:hAnsi="Times New Roman" w:cs="Times New Roman" w:hint="default"/>
          <w:sz w:val="22"/>
        </w:rPr>
      </w:pPr>
      <w:r>
        <w:rPr>
          <w:rFonts w:ascii="Times New Roman" w:hAnsi="Times New Roman" w:cs="Times New Roman" w:hint="default"/>
          <w:b/>
          <w:sz w:val="22"/>
        </w:rPr>
        <w:t>Nationality</w:t>
      </w:r>
      <w:r>
        <w:rPr>
          <w:rFonts w:ascii="Times New Roman" w:hAnsi="Times New Roman" w:cs="Times New Roman" w:hint="default"/>
          <w:b/>
          <w:sz w:val="22"/>
        </w:rPr>
        <w:tab/>
      </w:r>
      <w:r>
        <w:rPr>
          <w:rFonts w:ascii="Times New Roman" w:hAnsi="Times New Roman" w:cs="Times New Roman" w:hint="default"/>
          <w:b/>
          <w:sz w:val="22"/>
        </w:rPr>
        <w:t>:</w:t>
      </w:r>
      <w:r>
        <w:rPr>
          <w:rFonts w:ascii="Times New Roman" w:hAnsi="Times New Roman" w:cs="Times New Roman" w:hint="default"/>
          <w:b/>
          <w:spacing w:val="3"/>
          <w:sz w:val="22"/>
        </w:rPr>
        <w:t xml:space="preserve"> </w:t>
      </w:r>
      <w:r>
        <w:rPr>
          <w:rFonts w:ascii="Times New Roman" w:hAnsi="Times New Roman" w:cs="Times New Roman" w:hint="default"/>
          <w:sz w:val="22"/>
        </w:rPr>
        <w:t>Indian</w:t>
      </w:r>
    </w:p>
    <w:p>
      <w:pPr>
        <w:tabs>
          <w:tab w:val="left" w:pos="3740"/>
        </w:tabs>
        <w:spacing w:before="4"/>
        <w:ind w:left="160" w:right="0" w:firstLine="0"/>
        <w:jc w:val="left"/>
        <w:rPr>
          <w:rFonts w:ascii="Times New Roman" w:hAnsi="Times New Roman" w:cs="Times New Roman" w:hint="default"/>
          <w:sz w:val="22"/>
        </w:rPr>
      </w:pPr>
      <w:r>
        <w:rPr>
          <w:rFonts w:ascii="Times New Roman" w:hAnsi="Times New Roman" w:cs="Times New Roman" w:hint="default"/>
          <w:b/>
          <w:sz w:val="22"/>
        </w:rPr>
        <w:t>Marital</w:t>
      </w:r>
      <w:r>
        <w:rPr>
          <w:rFonts w:ascii="Times New Roman" w:hAnsi="Times New Roman" w:cs="Times New Roman" w:hint="default"/>
          <w:b/>
          <w:spacing w:val="-4"/>
          <w:sz w:val="22"/>
        </w:rPr>
        <w:t xml:space="preserve"> </w:t>
      </w:r>
      <w:r>
        <w:rPr>
          <w:rFonts w:ascii="Times New Roman" w:hAnsi="Times New Roman" w:cs="Times New Roman" w:hint="default"/>
          <w:b/>
          <w:sz w:val="22"/>
        </w:rPr>
        <w:t>status</w:t>
      </w:r>
      <w:r>
        <w:rPr>
          <w:rFonts w:ascii="Times New Roman" w:hAnsi="Times New Roman" w:cs="Times New Roman" w:hint="default"/>
          <w:b/>
          <w:sz w:val="22"/>
        </w:rPr>
        <w:tab/>
      </w:r>
      <w:r>
        <w:rPr>
          <w:rFonts w:ascii="Times New Roman" w:hAnsi="Times New Roman" w:cs="Times New Roman" w:hint="default"/>
          <w:b/>
          <w:sz w:val="22"/>
        </w:rPr>
        <w:t>:</w:t>
      </w:r>
      <w:r>
        <w:rPr>
          <w:rFonts w:ascii="Times New Roman" w:hAnsi="Times New Roman" w:cs="Times New Roman" w:hint="default"/>
          <w:b/>
          <w:spacing w:val="1"/>
          <w:sz w:val="22"/>
        </w:rPr>
        <w:t xml:space="preserve"> </w:t>
      </w:r>
      <w:r>
        <w:rPr>
          <w:rFonts w:ascii="Times New Roman" w:hAnsi="Times New Roman" w:cs="Times New Roman" w:hint="default"/>
          <w:sz w:val="22"/>
        </w:rPr>
        <w:t>Unmarried</w:t>
      </w:r>
    </w:p>
    <w:p>
      <w:pPr>
        <w:pStyle w:val="BodyText"/>
        <w:rPr>
          <w:rFonts w:ascii="Times New Roman" w:hAnsi="Times New Roman" w:cs="Times New Roman" w:hint="default"/>
          <w:sz w:val="24"/>
        </w:rPr>
      </w:pPr>
    </w:p>
    <w:p>
      <w:pPr>
        <w:pStyle w:val="BodyText"/>
        <w:spacing w:before="7"/>
        <w:rPr>
          <w:rFonts w:ascii="Times New Roman" w:hAnsi="Times New Roman" w:cs="Times New Roman" w:hint="default"/>
          <w:sz w:val="19"/>
        </w:rPr>
      </w:pPr>
    </w:p>
    <w:p>
      <w:pPr>
        <w:pStyle w:val="Heading1"/>
        <w:rPr>
          <w:rFonts w:ascii="Times New Roman" w:hAnsi="Times New Roman" w:cs="Times New Roman" w:hint="default"/>
          <w:i/>
        </w:rPr>
      </w:pPr>
      <w:bookmarkStart w:id="16" w:name="Other Relevant Details:"/>
      <w:bookmarkEnd w:id="16"/>
      <w:r>
        <w:rPr>
          <w:rFonts w:ascii="Times New Roman" w:hAnsi="Times New Roman" w:cs="Times New Roman" w:hint="default"/>
          <w:i/>
        </w:rPr>
        <w:t>Other Relevant Details:</w:t>
      </w:r>
    </w:p>
    <w:p>
      <w:pPr>
        <w:pStyle w:val="BodyText"/>
        <w:spacing w:before="3"/>
        <w:rPr>
          <w:rFonts w:ascii="Times New Roman" w:hAnsi="Times New Roman" w:cs="Times New Roman" w:hint="default"/>
          <w:b/>
          <w:i/>
        </w:rPr>
      </w:pPr>
    </w:p>
    <w:p>
      <w:pPr>
        <w:pStyle w:val="Heading2"/>
        <w:tabs>
          <w:tab w:val="left" w:pos="4496"/>
        </w:tabs>
        <w:ind w:left="160"/>
        <w:rPr>
          <w:rFonts w:ascii="Times New Roman" w:hAnsi="Times New Roman" w:cs="Times New Roman" w:hint="default"/>
          <w:b w:val="0"/>
        </w:rPr>
      </w:pPr>
      <w:bookmarkStart w:id="17" w:name="Holding valid passport?: Yes"/>
      <w:bookmarkEnd w:id="17"/>
      <w:r>
        <w:rPr>
          <w:rFonts w:ascii="Times New Roman" w:hAnsi="Times New Roman" w:cs="Times New Roman" w:hint="default"/>
        </w:rPr>
        <w:t>Holding</w:t>
      </w:r>
      <w:r>
        <w:rPr>
          <w:rFonts w:ascii="Times New Roman" w:hAnsi="Times New Roman" w:cs="Times New Roman" w:hint="default"/>
          <w:spacing w:val="-9"/>
        </w:rPr>
        <w:t xml:space="preserve"> </w:t>
      </w:r>
      <w:r>
        <w:rPr>
          <w:rFonts w:ascii="Times New Roman" w:hAnsi="Times New Roman" w:cs="Times New Roman" w:hint="default"/>
        </w:rPr>
        <w:t>valid</w:t>
      </w:r>
      <w:r>
        <w:rPr>
          <w:rFonts w:ascii="Times New Roman" w:hAnsi="Times New Roman" w:cs="Times New Roman" w:hint="default"/>
          <w:spacing w:val="-7"/>
        </w:rPr>
        <w:t xml:space="preserve"> </w:t>
      </w:r>
      <w:r>
        <w:rPr>
          <w:rFonts w:ascii="Times New Roman" w:hAnsi="Times New Roman" w:cs="Times New Roman" w:hint="default"/>
        </w:rPr>
        <w:t>passport?</w:t>
      </w:r>
      <w:r>
        <w:rPr>
          <w:rFonts w:ascii="Times New Roman" w:hAnsi="Times New Roman" w:cs="Times New Roman" w:hint="default"/>
        </w:rPr>
        <w:tab/>
      </w:r>
      <w:r>
        <w:rPr>
          <w:rFonts w:ascii="Times New Roman" w:hAnsi="Times New Roman" w:cs="Times New Roman" w:hint="default"/>
        </w:rPr>
        <w:t>:</w:t>
      </w:r>
      <w:r>
        <w:rPr>
          <w:rFonts w:ascii="Times New Roman" w:hAnsi="Times New Roman" w:cs="Times New Roman" w:hint="default"/>
          <w:spacing w:val="5"/>
        </w:rPr>
        <w:t xml:space="preserve"> </w:t>
      </w:r>
      <w:r>
        <w:rPr>
          <w:rFonts w:ascii="Times New Roman" w:hAnsi="Times New Roman" w:cs="Times New Roman" w:hint="default"/>
          <w:b w:val="0"/>
        </w:rPr>
        <w:t>Yes</w:t>
      </w:r>
    </w:p>
    <w:p>
      <w:pPr>
        <w:pStyle w:val="BodyText"/>
        <w:rPr>
          <w:rFonts w:ascii="Times New Roman" w:hAnsi="Times New Roman" w:cs="Times New Roman" w:hint="default"/>
          <w:sz w:val="24"/>
        </w:rPr>
      </w:pPr>
    </w:p>
    <w:p>
      <w:pPr>
        <w:pStyle w:val="BodyText"/>
        <w:rPr>
          <w:rFonts w:ascii="Times New Roman" w:hAnsi="Times New Roman" w:cs="Times New Roman" w:hint="default"/>
          <w:sz w:val="24"/>
        </w:rPr>
      </w:pPr>
    </w:p>
    <w:p>
      <w:pPr>
        <w:tabs>
          <w:tab w:val="left" w:pos="884"/>
        </w:tabs>
        <w:spacing w:before="209" w:line="228" w:lineRule="auto"/>
        <w:ind w:left="160" w:right="8308" w:firstLine="0"/>
        <w:jc w:val="left"/>
        <w:rPr>
          <w:rFonts w:ascii="Times New Roman" w:hAnsi="Times New Roman" w:cs="Times New Roman" w:hint="default"/>
          <w:sz w:val="22"/>
        </w:rPr>
      </w:pPr>
      <w:r>
        <w:rPr>
          <w:rFonts w:ascii="Times New Roman" w:hAnsi="Times New Roman" w:cs="Times New Roman" w:hint="default"/>
          <w:b/>
          <w:sz w:val="22"/>
        </w:rPr>
        <w:t>Name : Abhay Lalan Pandey.</w:t>
      </w:r>
      <w:bookmarkStart w:id="18" w:name="Date:19/07/2022"/>
      <w:bookmarkEnd w:id="18"/>
      <w:r>
        <w:rPr>
          <w:rFonts w:ascii="Times New Roman" w:hAnsi="Times New Roman" w:cs="Times New Roman" w:hint="default"/>
          <w:b/>
          <w:sz w:val="22"/>
        </w:rPr>
        <w:t xml:space="preserve"> Place</w:t>
      </w:r>
      <w:r>
        <w:rPr>
          <w:rFonts w:ascii="Times New Roman" w:hAnsi="Times New Roman" w:cs="Times New Roman" w:hint="default"/>
          <w:b/>
          <w:sz w:val="22"/>
        </w:rPr>
        <w:tab/>
      </w:r>
      <w:r>
        <w:rPr>
          <w:rFonts w:ascii="Times New Roman" w:hAnsi="Times New Roman" w:cs="Times New Roman" w:hint="default"/>
          <w:b/>
          <w:sz w:val="22"/>
        </w:rPr>
        <w:t>:</w:t>
      </w:r>
      <w:r>
        <w:rPr>
          <w:rFonts w:ascii="Times New Roman" w:hAnsi="Times New Roman" w:cs="Times New Roman" w:hint="default"/>
          <w:b/>
          <w:spacing w:val="-3"/>
          <w:sz w:val="22"/>
        </w:rPr>
        <w:t xml:space="preserve"> </w:t>
      </w:r>
      <w:r>
        <w:rPr>
          <w:rFonts w:ascii="Times New Roman" w:hAnsi="Times New Roman" w:cs="Times New Roman" w:hint="default"/>
          <w:sz w:val="22"/>
        </w:rPr>
        <w:t>Mumbai.</w:t>
      </w:r>
    </w:p>
    <w:p>
      <w:pPr>
        <w:tabs>
          <w:tab w:val="left" w:pos="879"/>
        </w:tabs>
        <w:spacing w:before="0" w:line="242" w:lineRule="exact"/>
        <w:ind w:left="160" w:right="0" w:firstLine="0"/>
        <w:jc w:val="left"/>
        <w:rPr>
          <w:rFonts w:ascii="Times New Roman" w:hAnsi="Times New Roman" w:cs="Times New Roman" w:hint="default"/>
          <w:b/>
          <w:sz w:val="22"/>
        </w:rPr>
      </w:pPr>
      <w:bookmarkStart w:id="19" w:name="_GoBack"/>
      <w:bookmarkEnd w:id="19"/>
      <w:r>
        <w:rPr>
          <w:rFonts w:ascii="Times New Roman" w:hAnsi="Times New Roman" w:cs="Times New Roman" w:hint="default"/>
          <w:b/>
          <w:sz w:val="22"/>
        </w:rPr>
        <w:t>Date</w:t>
      </w:r>
      <w:r>
        <w:rPr>
          <w:rFonts w:ascii="Times New Roman" w:hAnsi="Times New Roman" w:cs="Times New Roman" w:hint="default"/>
          <w:b/>
          <w:sz w:val="22"/>
        </w:rPr>
        <w:tab/>
      </w:r>
      <w:r>
        <w:rPr>
          <w:rFonts w:ascii="Times New Roman" w:hAnsi="Times New Roman" w:cs="Times New Roman" w:hint="default"/>
          <w:b/>
          <w:sz w:val="22"/>
        </w:rPr>
        <w:t>:19/07/2022</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9"/>
          </v:shape>
        </w:pict>
      </w:r>
    </w:p>
    <w:sectPr>
      <w:pgSz w:w="12240" w:h="15840"/>
      <w:pgMar w:top="460" w:right="560" w:bottom="520" w:left="440" w:header="1" w:footer="339" w:gutter="0"/>
      <w:cols w:num="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4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adea">
    <w:altName w:val="Segoe Print"/>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BodyText"/>
      <w:spacing w:line="14" w:lineRule="auto"/>
      <w:rPr>
        <w:sz w:val="20"/>
      </w:rPr>
    </w:pPr>
    <w:r>
      <w:pict>
        <v:shape id="_x0000_s2050" o:spid="_x0000_s2050" style="width:548.95pt;height:4.55pt;margin-top:761pt;margin-left:28.5pt;mso-height-relative:page;mso-position-horizontal-relative:page;mso-position-vertical-relative:page;mso-width-relative:page;position:absolute;z-index:-251657216" coordorigin="570,15221" coordsize="10979,91" path="m11549,15295l570,15295,570,15311,11549,15311,11549,15295xm11549,15221l570,15221,570,15283,11549,15283,11549,15221xe" filled="t" fillcolor="#5f2120" stroked="f">
          <v:path arrowok="t"/>
        </v:shape>
      </w:pict>
    </w:r>
    <w:r>
      <w:pict>
        <v:shapetype id="_x0000_t202" coordsize="21600,21600" o:spt="202" path="m,l,21600r21600,l21600,xe">
          <v:stroke joinstyle="miter"/>
          <v:path gradientshapeok="t" o:connecttype="rect"/>
        </v:shapetype>
        <v:shape id="_x0000_s2051" o:spid="_x0000_s2051" type="#_x0000_t202" style="width:34.35pt;height:15.3pt;margin-top:765.3pt;margin-left:544.25pt;mso-height-relative:page;mso-position-horizontal-relative:page;mso-position-vertical-relative:page;mso-width-relative:page;position:absolute;z-index:-251656192" coordsize="21600,21600" filled="f" stroked="f">
          <v:stroke joinstyle="miter"/>
          <v:textbox inset="0,0,0,0">
            <w:txbxContent>
              <w:p>
                <w:pPr>
                  <w:pStyle w:val="BodyText"/>
                  <w:spacing w:before="20"/>
                  <w:ind w:left="20"/>
                </w:pPr>
                <w:r>
                  <w:rPr>
                    <w:rFonts w:ascii="Caladea"/>
                  </w:rPr>
                  <w:t xml:space="preserve">Page </w:t>
                </w:r>
                <w:r>
                  <w:fldChar w:fldCharType="begin"/>
                </w:r>
                <w:r>
                  <w:instrText xml:space="preserve"> PAGE </w:instrText>
                </w:r>
                <w:r>
                  <w:fldChar w:fldCharType="separate"/>
                </w:r>
                <w:r>
                  <w:t>1</w:t>
                </w:r>
                <w:r>
                  <w:fldChar w:fldCharType="end"/>
                </w:r>
              </w:p>
            </w:txbxContent>
          </v:textbox>
        </v:shape>
      </w:pic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BodyText"/>
      <w:spacing w:line="14" w:lineRule="auto"/>
      <w:rPr>
        <w:sz w:val="20"/>
      </w:rPr>
    </w:pPr>
    <w:r>
      <w:pict>
        <v:shapetype id="_x0000_t202" coordsize="21600,21600" o:spt="202" path="m,l,21600r21600,l21600,xe">
          <v:stroke joinstyle="miter"/>
          <v:path gradientshapeok="t" o:connecttype="rect"/>
        </v:shapetype>
        <v:shape id="_x0000_s2049" o:spid="_x0000_s2049" type="#_x0000_t202" style="width:131.8pt;height:14.25pt;margin-top:-0.95pt;margin-left:425.1pt;mso-height-relative:page;mso-position-horizontal-relative:page;mso-position-vertical-relative:page;mso-width-relative:page;position:absolute;z-index:-251658240" coordsize="21600,21600" filled="f" stroked="f">
          <v:stroke joinstyle="miter"/>
          <v:textbox inset="0,0,0,0">
            <w:txbxContent>
              <w:p>
                <w:pPr>
                  <w:spacing w:before="11"/>
                  <w:ind w:left="20" w:right="0" w:firstLine="0"/>
                  <w:jc w:val="left"/>
                  <w:rPr>
                    <w:rFonts w:ascii="Times New Roman"/>
                    <w:b/>
                    <w:sz w:val="22"/>
                  </w:rPr>
                </w:pPr>
                <w:r>
                  <w:rPr>
                    <w:rFonts w:ascii="Times New Roman"/>
                    <w:b/>
                    <w:sz w:val="22"/>
                  </w:rPr>
                  <w:t>SAP FICO CONSULTANT</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B5E306ED"/>
    <w:multiLevelType w:val="multilevel"/>
    <w:tmpl w:val="B5E306ED"/>
    <w:lvl w:ilvl="0">
      <w:start w:val="0"/>
      <w:numFmt w:val="bullet"/>
      <w:lvlText w:val="•"/>
      <w:lvlJc w:val="left"/>
      <w:pPr>
        <w:ind w:left="1024" w:hanging="204"/>
      </w:pPr>
      <w:rPr>
        <w:rFonts w:ascii="Arial" w:eastAsia="Arial" w:hAnsi="Arial" w:cs="Arial" w:hint="default"/>
        <w:w w:val="100"/>
        <w:sz w:val="22"/>
        <w:szCs w:val="22"/>
        <w:lang w:val="en-US" w:eastAsia="en-US" w:bidi="ar-SA"/>
      </w:rPr>
    </w:lvl>
    <w:lvl w:ilvl="1">
      <w:start w:val="0"/>
      <w:numFmt w:val="bullet"/>
      <w:lvlText w:val="•"/>
      <w:lvlJc w:val="left"/>
      <w:pPr>
        <w:ind w:left="2042" w:hanging="204"/>
      </w:pPr>
      <w:rPr>
        <w:rFonts w:hint="default"/>
        <w:lang w:val="en-US" w:eastAsia="en-US" w:bidi="ar-SA"/>
      </w:rPr>
    </w:lvl>
    <w:lvl w:ilvl="2">
      <w:start w:val="0"/>
      <w:numFmt w:val="bullet"/>
      <w:lvlText w:val="•"/>
      <w:lvlJc w:val="left"/>
      <w:pPr>
        <w:ind w:left="3064" w:hanging="204"/>
      </w:pPr>
      <w:rPr>
        <w:rFonts w:hint="default"/>
        <w:lang w:val="en-US" w:eastAsia="en-US" w:bidi="ar-SA"/>
      </w:rPr>
    </w:lvl>
    <w:lvl w:ilvl="3">
      <w:start w:val="0"/>
      <w:numFmt w:val="bullet"/>
      <w:lvlText w:val="•"/>
      <w:lvlJc w:val="left"/>
      <w:pPr>
        <w:ind w:left="4086" w:hanging="204"/>
      </w:pPr>
      <w:rPr>
        <w:rFonts w:hint="default"/>
        <w:lang w:val="en-US" w:eastAsia="en-US" w:bidi="ar-SA"/>
      </w:rPr>
    </w:lvl>
    <w:lvl w:ilvl="4">
      <w:start w:val="0"/>
      <w:numFmt w:val="bullet"/>
      <w:lvlText w:val="•"/>
      <w:lvlJc w:val="left"/>
      <w:pPr>
        <w:ind w:left="5108" w:hanging="204"/>
      </w:pPr>
      <w:rPr>
        <w:rFonts w:hint="default"/>
        <w:lang w:val="en-US" w:eastAsia="en-US" w:bidi="ar-SA"/>
      </w:rPr>
    </w:lvl>
    <w:lvl w:ilvl="5">
      <w:start w:val="0"/>
      <w:numFmt w:val="bullet"/>
      <w:lvlText w:val="•"/>
      <w:lvlJc w:val="left"/>
      <w:pPr>
        <w:ind w:left="6130" w:hanging="204"/>
      </w:pPr>
      <w:rPr>
        <w:rFonts w:hint="default"/>
        <w:lang w:val="en-US" w:eastAsia="en-US" w:bidi="ar-SA"/>
      </w:rPr>
    </w:lvl>
    <w:lvl w:ilvl="6">
      <w:start w:val="0"/>
      <w:numFmt w:val="bullet"/>
      <w:lvlText w:val="•"/>
      <w:lvlJc w:val="left"/>
      <w:pPr>
        <w:ind w:left="7152" w:hanging="204"/>
      </w:pPr>
      <w:rPr>
        <w:rFonts w:hint="default"/>
        <w:lang w:val="en-US" w:eastAsia="en-US" w:bidi="ar-SA"/>
      </w:rPr>
    </w:lvl>
    <w:lvl w:ilvl="7">
      <w:start w:val="0"/>
      <w:numFmt w:val="bullet"/>
      <w:lvlText w:val="•"/>
      <w:lvlJc w:val="left"/>
      <w:pPr>
        <w:ind w:left="8174" w:hanging="204"/>
      </w:pPr>
      <w:rPr>
        <w:rFonts w:hint="default"/>
        <w:lang w:val="en-US" w:eastAsia="en-US" w:bidi="ar-SA"/>
      </w:rPr>
    </w:lvl>
    <w:lvl w:ilvl="8">
      <w:start w:val="0"/>
      <w:numFmt w:val="bullet"/>
      <w:lvlText w:val="•"/>
      <w:lvlJc w:val="left"/>
      <w:pPr>
        <w:ind w:left="9196" w:hanging="204"/>
      </w:pPr>
      <w:rPr>
        <w:rFonts w:hint="default"/>
        <w:lang w:val="en-US" w:eastAsia="en-US" w:bidi="ar-SA"/>
      </w:rPr>
    </w:lvl>
  </w:abstractNum>
  <w:abstractNum w:abstractNumId="1">
    <w:nsid w:val="BF205925"/>
    <w:multiLevelType w:val="multilevel"/>
    <w:tmpl w:val="BF205925"/>
    <w:lvl w:ilvl="0">
      <w:start w:val="0"/>
      <w:numFmt w:val="bullet"/>
      <w:lvlText w:val="•"/>
      <w:lvlJc w:val="left"/>
      <w:pPr>
        <w:ind w:left="280" w:hanging="204"/>
      </w:pPr>
      <w:rPr>
        <w:rFonts w:ascii="Arial" w:eastAsia="Arial" w:hAnsi="Arial" w:cs="Arial" w:hint="default"/>
        <w:w w:val="100"/>
        <w:sz w:val="22"/>
        <w:szCs w:val="22"/>
        <w:lang w:val="en-US" w:eastAsia="en-US" w:bidi="ar-SA"/>
      </w:rPr>
    </w:lvl>
    <w:lvl w:ilvl="1">
      <w:start w:val="0"/>
      <w:numFmt w:val="bullet"/>
      <w:lvlText w:val="•"/>
      <w:lvlJc w:val="left"/>
      <w:pPr>
        <w:ind w:left="1376" w:hanging="204"/>
      </w:pPr>
      <w:rPr>
        <w:rFonts w:hint="default"/>
        <w:lang w:val="en-US" w:eastAsia="en-US" w:bidi="ar-SA"/>
      </w:rPr>
    </w:lvl>
    <w:lvl w:ilvl="2">
      <w:start w:val="0"/>
      <w:numFmt w:val="bullet"/>
      <w:lvlText w:val="•"/>
      <w:lvlJc w:val="left"/>
      <w:pPr>
        <w:ind w:left="2472" w:hanging="204"/>
      </w:pPr>
      <w:rPr>
        <w:rFonts w:hint="default"/>
        <w:lang w:val="en-US" w:eastAsia="en-US" w:bidi="ar-SA"/>
      </w:rPr>
    </w:lvl>
    <w:lvl w:ilvl="3">
      <w:start w:val="0"/>
      <w:numFmt w:val="bullet"/>
      <w:lvlText w:val="•"/>
      <w:lvlJc w:val="left"/>
      <w:pPr>
        <w:ind w:left="3568" w:hanging="204"/>
      </w:pPr>
      <w:rPr>
        <w:rFonts w:hint="default"/>
        <w:lang w:val="en-US" w:eastAsia="en-US" w:bidi="ar-SA"/>
      </w:rPr>
    </w:lvl>
    <w:lvl w:ilvl="4">
      <w:start w:val="0"/>
      <w:numFmt w:val="bullet"/>
      <w:lvlText w:val="•"/>
      <w:lvlJc w:val="left"/>
      <w:pPr>
        <w:ind w:left="4664" w:hanging="204"/>
      </w:pPr>
      <w:rPr>
        <w:rFonts w:hint="default"/>
        <w:lang w:val="en-US" w:eastAsia="en-US" w:bidi="ar-SA"/>
      </w:rPr>
    </w:lvl>
    <w:lvl w:ilvl="5">
      <w:start w:val="0"/>
      <w:numFmt w:val="bullet"/>
      <w:lvlText w:val="•"/>
      <w:lvlJc w:val="left"/>
      <w:pPr>
        <w:ind w:left="5760" w:hanging="204"/>
      </w:pPr>
      <w:rPr>
        <w:rFonts w:hint="default"/>
        <w:lang w:val="en-US" w:eastAsia="en-US" w:bidi="ar-SA"/>
      </w:rPr>
    </w:lvl>
    <w:lvl w:ilvl="6">
      <w:start w:val="0"/>
      <w:numFmt w:val="bullet"/>
      <w:lvlText w:val="•"/>
      <w:lvlJc w:val="left"/>
      <w:pPr>
        <w:ind w:left="6856" w:hanging="204"/>
      </w:pPr>
      <w:rPr>
        <w:rFonts w:hint="default"/>
        <w:lang w:val="en-US" w:eastAsia="en-US" w:bidi="ar-SA"/>
      </w:rPr>
    </w:lvl>
    <w:lvl w:ilvl="7">
      <w:start w:val="0"/>
      <w:numFmt w:val="bullet"/>
      <w:lvlText w:val="•"/>
      <w:lvlJc w:val="left"/>
      <w:pPr>
        <w:ind w:left="7952" w:hanging="204"/>
      </w:pPr>
      <w:rPr>
        <w:rFonts w:hint="default"/>
        <w:lang w:val="en-US" w:eastAsia="en-US" w:bidi="ar-SA"/>
      </w:rPr>
    </w:lvl>
    <w:lvl w:ilvl="8">
      <w:start w:val="0"/>
      <w:numFmt w:val="bullet"/>
      <w:lvlText w:val="•"/>
      <w:lvlJc w:val="left"/>
      <w:pPr>
        <w:ind w:left="9048" w:hanging="204"/>
      </w:pPr>
      <w:rPr>
        <w:rFonts w:hint="default"/>
        <w:lang w:val="en-US" w:eastAsia="en-US" w:bidi="ar-SA"/>
      </w:rPr>
    </w:lvl>
  </w:abstractNum>
  <w:abstractNum w:abstractNumId="2">
    <w:nsid w:val="CF092B84"/>
    <w:multiLevelType w:val="multilevel"/>
    <w:tmpl w:val="CF092B84"/>
    <w:lvl w:ilvl="0">
      <w:start w:val="1"/>
      <w:numFmt w:val="decimal"/>
      <w:lvlText w:val="%1)"/>
      <w:lvlJc w:val="left"/>
      <w:pPr>
        <w:ind w:left="1578" w:hanging="622"/>
        <w:jc w:val="left"/>
      </w:pPr>
      <w:rPr>
        <w:rFonts w:ascii="Carlito" w:eastAsia="Carlito" w:hAnsi="Carlito" w:cs="Carlito" w:hint="default"/>
        <w:b/>
        <w:bCs/>
        <w:color w:val="111111"/>
        <w:spacing w:val="-2"/>
        <w:w w:val="100"/>
        <w:sz w:val="22"/>
        <w:szCs w:val="22"/>
        <w:lang w:val="en-US" w:eastAsia="en-US" w:bidi="ar-SA"/>
      </w:rPr>
    </w:lvl>
    <w:lvl w:ilvl="1">
      <w:start w:val="1"/>
      <w:numFmt w:val="decimal"/>
      <w:lvlText w:val="%2)"/>
      <w:lvlJc w:val="left"/>
      <w:pPr>
        <w:ind w:left="1000" w:hanging="375"/>
        <w:jc w:val="left"/>
      </w:pPr>
      <w:rPr>
        <w:rFonts w:ascii="Carlito" w:eastAsia="Carlito" w:hAnsi="Carlito" w:cs="Carlito" w:hint="default"/>
        <w:b/>
        <w:bCs/>
        <w:color w:val="111111"/>
        <w:spacing w:val="-2"/>
        <w:w w:val="100"/>
        <w:sz w:val="22"/>
        <w:szCs w:val="22"/>
        <w:lang w:val="en-US" w:eastAsia="en-US" w:bidi="ar-SA"/>
      </w:rPr>
    </w:lvl>
    <w:lvl w:ilvl="2">
      <w:start w:val="0"/>
      <w:numFmt w:val="bullet"/>
      <w:lvlText w:val="•"/>
      <w:lvlJc w:val="left"/>
      <w:pPr>
        <w:ind w:left="2653" w:hanging="375"/>
      </w:pPr>
      <w:rPr>
        <w:rFonts w:hint="default"/>
        <w:lang w:val="en-US" w:eastAsia="en-US" w:bidi="ar-SA"/>
      </w:rPr>
    </w:lvl>
    <w:lvl w:ilvl="3">
      <w:start w:val="0"/>
      <w:numFmt w:val="bullet"/>
      <w:lvlText w:val="•"/>
      <w:lvlJc w:val="left"/>
      <w:pPr>
        <w:ind w:left="3726" w:hanging="375"/>
      </w:pPr>
      <w:rPr>
        <w:rFonts w:hint="default"/>
        <w:lang w:val="en-US" w:eastAsia="en-US" w:bidi="ar-SA"/>
      </w:rPr>
    </w:lvl>
    <w:lvl w:ilvl="4">
      <w:start w:val="0"/>
      <w:numFmt w:val="bullet"/>
      <w:lvlText w:val="•"/>
      <w:lvlJc w:val="left"/>
      <w:pPr>
        <w:ind w:left="4800" w:hanging="375"/>
      </w:pPr>
      <w:rPr>
        <w:rFonts w:hint="default"/>
        <w:lang w:val="en-US" w:eastAsia="en-US" w:bidi="ar-SA"/>
      </w:rPr>
    </w:lvl>
    <w:lvl w:ilvl="5">
      <w:start w:val="0"/>
      <w:numFmt w:val="bullet"/>
      <w:lvlText w:val="•"/>
      <w:lvlJc w:val="left"/>
      <w:pPr>
        <w:ind w:left="5873" w:hanging="375"/>
      </w:pPr>
      <w:rPr>
        <w:rFonts w:hint="default"/>
        <w:lang w:val="en-US" w:eastAsia="en-US" w:bidi="ar-SA"/>
      </w:rPr>
    </w:lvl>
    <w:lvl w:ilvl="6">
      <w:start w:val="0"/>
      <w:numFmt w:val="bullet"/>
      <w:lvlText w:val="•"/>
      <w:lvlJc w:val="left"/>
      <w:pPr>
        <w:ind w:left="6946" w:hanging="375"/>
      </w:pPr>
      <w:rPr>
        <w:rFonts w:hint="default"/>
        <w:lang w:val="en-US" w:eastAsia="en-US" w:bidi="ar-SA"/>
      </w:rPr>
    </w:lvl>
    <w:lvl w:ilvl="7">
      <w:start w:val="0"/>
      <w:numFmt w:val="bullet"/>
      <w:lvlText w:val="•"/>
      <w:lvlJc w:val="left"/>
      <w:pPr>
        <w:ind w:left="8020" w:hanging="375"/>
      </w:pPr>
      <w:rPr>
        <w:rFonts w:hint="default"/>
        <w:lang w:val="en-US" w:eastAsia="en-US" w:bidi="ar-SA"/>
      </w:rPr>
    </w:lvl>
    <w:lvl w:ilvl="8">
      <w:start w:val="0"/>
      <w:numFmt w:val="bullet"/>
      <w:lvlText w:val="•"/>
      <w:lvlJc w:val="left"/>
      <w:pPr>
        <w:ind w:left="9093" w:hanging="375"/>
      </w:pPr>
      <w:rPr>
        <w:rFonts w:hint="default"/>
        <w:lang w:val="en-US" w:eastAsia="en-US" w:bidi="ar-SA"/>
      </w:rPr>
    </w:lvl>
  </w:abstractNum>
  <w:abstractNum w:abstractNumId="3">
    <w:nsid w:val="0053208E"/>
    <w:multiLevelType w:val="multilevel"/>
    <w:tmpl w:val="0053208E"/>
    <w:lvl w:ilvl="0">
      <w:start w:val="0"/>
      <w:numFmt w:val="bullet"/>
      <w:lvlText w:val="•"/>
      <w:lvlJc w:val="left"/>
      <w:pPr>
        <w:ind w:left="1000" w:hanging="204"/>
      </w:pPr>
      <w:rPr>
        <w:rFonts w:ascii="Arial" w:eastAsia="Arial" w:hAnsi="Arial" w:cs="Arial" w:hint="default"/>
        <w:w w:val="100"/>
        <w:sz w:val="22"/>
        <w:szCs w:val="22"/>
        <w:lang w:val="en-US" w:eastAsia="en-US" w:bidi="ar-SA"/>
      </w:rPr>
    </w:lvl>
    <w:lvl w:ilvl="1">
      <w:start w:val="1"/>
      <w:numFmt w:val="decimal"/>
      <w:lvlText w:val="%2)"/>
      <w:lvlJc w:val="left"/>
      <w:pPr>
        <w:ind w:left="1422" w:hanging="375"/>
        <w:jc w:val="left"/>
      </w:pPr>
      <w:rPr>
        <w:rFonts w:ascii="Carlito" w:eastAsia="Carlito" w:hAnsi="Carlito" w:cs="Carlito" w:hint="default"/>
        <w:b/>
        <w:bCs/>
        <w:color w:val="111111"/>
        <w:spacing w:val="-2"/>
        <w:w w:val="100"/>
        <w:sz w:val="22"/>
        <w:szCs w:val="22"/>
        <w:lang w:val="en-US" w:eastAsia="en-US" w:bidi="ar-SA"/>
      </w:rPr>
    </w:lvl>
    <w:lvl w:ilvl="2">
      <w:start w:val="0"/>
      <w:numFmt w:val="bullet"/>
      <w:lvlText w:val="•"/>
      <w:lvlJc w:val="left"/>
      <w:pPr>
        <w:ind w:left="2511" w:hanging="375"/>
      </w:pPr>
      <w:rPr>
        <w:rFonts w:hint="default"/>
        <w:lang w:val="en-US" w:eastAsia="en-US" w:bidi="ar-SA"/>
      </w:rPr>
    </w:lvl>
    <w:lvl w:ilvl="3">
      <w:start w:val="0"/>
      <w:numFmt w:val="bullet"/>
      <w:lvlText w:val="•"/>
      <w:lvlJc w:val="left"/>
      <w:pPr>
        <w:ind w:left="3602" w:hanging="375"/>
      </w:pPr>
      <w:rPr>
        <w:rFonts w:hint="default"/>
        <w:lang w:val="en-US" w:eastAsia="en-US" w:bidi="ar-SA"/>
      </w:rPr>
    </w:lvl>
    <w:lvl w:ilvl="4">
      <w:start w:val="0"/>
      <w:numFmt w:val="bullet"/>
      <w:lvlText w:val="•"/>
      <w:lvlJc w:val="left"/>
      <w:pPr>
        <w:ind w:left="4693" w:hanging="375"/>
      </w:pPr>
      <w:rPr>
        <w:rFonts w:hint="default"/>
        <w:lang w:val="en-US" w:eastAsia="en-US" w:bidi="ar-SA"/>
      </w:rPr>
    </w:lvl>
    <w:lvl w:ilvl="5">
      <w:start w:val="0"/>
      <w:numFmt w:val="bullet"/>
      <w:lvlText w:val="•"/>
      <w:lvlJc w:val="left"/>
      <w:pPr>
        <w:ind w:left="5784" w:hanging="375"/>
      </w:pPr>
      <w:rPr>
        <w:rFonts w:hint="default"/>
        <w:lang w:val="en-US" w:eastAsia="en-US" w:bidi="ar-SA"/>
      </w:rPr>
    </w:lvl>
    <w:lvl w:ilvl="6">
      <w:start w:val="0"/>
      <w:numFmt w:val="bullet"/>
      <w:lvlText w:val="•"/>
      <w:lvlJc w:val="left"/>
      <w:pPr>
        <w:ind w:left="6875" w:hanging="375"/>
      </w:pPr>
      <w:rPr>
        <w:rFonts w:hint="default"/>
        <w:lang w:val="en-US" w:eastAsia="en-US" w:bidi="ar-SA"/>
      </w:rPr>
    </w:lvl>
    <w:lvl w:ilvl="7">
      <w:start w:val="0"/>
      <w:numFmt w:val="bullet"/>
      <w:lvlText w:val="•"/>
      <w:lvlJc w:val="left"/>
      <w:pPr>
        <w:ind w:left="7966" w:hanging="375"/>
      </w:pPr>
      <w:rPr>
        <w:rFonts w:hint="default"/>
        <w:lang w:val="en-US" w:eastAsia="en-US" w:bidi="ar-SA"/>
      </w:rPr>
    </w:lvl>
    <w:lvl w:ilvl="8">
      <w:start w:val="0"/>
      <w:numFmt w:val="bullet"/>
      <w:lvlText w:val="•"/>
      <w:lvlJc w:val="left"/>
      <w:pPr>
        <w:ind w:left="9057" w:hanging="375"/>
      </w:pPr>
      <w:rPr>
        <w:rFonts w:hint="default"/>
        <w:lang w:val="en-US" w:eastAsia="en-US" w:bidi="ar-SA"/>
      </w:rPr>
    </w:lvl>
  </w:abstractNum>
  <w:abstractNum w:abstractNumId="4">
    <w:nsid w:val="59ADCABA"/>
    <w:multiLevelType w:val="multilevel"/>
    <w:tmpl w:val="59ADCABA"/>
    <w:lvl w:ilvl="0">
      <w:start w:val="1"/>
      <w:numFmt w:val="decimal"/>
      <w:lvlText w:val="%1)"/>
      <w:lvlJc w:val="left"/>
      <w:pPr>
        <w:ind w:left="1331" w:hanging="274"/>
        <w:jc w:val="left"/>
      </w:pPr>
      <w:rPr>
        <w:rFonts w:ascii="Carlito" w:eastAsia="Carlito" w:hAnsi="Carlito" w:cs="Carlito" w:hint="default"/>
        <w:color w:val="111111"/>
        <w:spacing w:val="-2"/>
        <w:w w:val="100"/>
        <w:sz w:val="22"/>
        <w:szCs w:val="22"/>
        <w:lang w:val="en-US" w:eastAsia="en-US" w:bidi="ar-SA"/>
      </w:rPr>
    </w:lvl>
    <w:lvl w:ilvl="1">
      <w:start w:val="0"/>
      <w:numFmt w:val="bullet"/>
      <w:lvlText w:val="•"/>
      <w:lvlJc w:val="left"/>
      <w:pPr>
        <w:ind w:left="2330" w:hanging="274"/>
      </w:pPr>
      <w:rPr>
        <w:rFonts w:hint="default"/>
        <w:lang w:val="en-US" w:eastAsia="en-US" w:bidi="ar-SA"/>
      </w:rPr>
    </w:lvl>
    <w:lvl w:ilvl="2">
      <w:start w:val="0"/>
      <w:numFmt w:val="bullet"/>
      <w:lvlText w:val="•"/>
      <w:lvlJc w:val="left"/>
      <w:pPr>
        <w:ind w:left="3320" w:hanging="274"/>
      </w:pPr>
      <w:rPr>
        <w:rFonts w:hint="default"/>
        <w:lang w:val="en-US" w:eastAsia="en-US" w:bidi="ar-SA"/>
      </w:rPr>
    </w:lvl>
    <w:lvl w:ilvl="3">
      <w:start w:val="0"/>
      <w:numFmt w:val="bullet"/>
      <w:lvlText w:val="•"/>
      <w:lvlJc w:val="left"/>
      <w:pPr>
        <w:ind w:left="4310" w:hanging="274"/>
      </w:pPr>
      <w:rPr>
        <w:rFonts w:hint="default"/>
        <w:lang w:val="en-US" w:eastAsia="en-US" w:bidi="ar-SA"/>
      </w:rPr>
    </w:lvl>
    <w:lvl w:ilvl="4">
      <w:start w:val="0"/>
      <w:numFmt w:val="bullet"/>
      <w:lvlText w:val="•"/>
      <w:lvlJc w:val="left"/>
      <w:pPr>
        <w:ind w:left="5300" w:hanging="274"/>
      </w:pPr>
      <w:rPr>
        <w:rFonts w:hint="default"/>
        <w:lang w:val="en-US" w:eastAsia="en-US" w:bidi="ar-SA"/>
      </w:rPr>
    </w:lvl>
    <w:lvl w:ilvl="5">
      <w:start w:val="0"/>
      <w:numFmt w:val="bullet"/>
      <w:lvlText w:val="•"/>
      <w:lvlJc w:val="left"/>
      <w:pPr>
        <w:ind w:left="6290" w:hanging="274"/>
      </w:pPr>
      <w:rPr>
        <w:rFonts w:hint="default"/>
        <w:lang w:val="en-US" w:eastAsia="en-US" w:bidi="ar-SA"/>
      </w:rPr>
    </w:lvl>
    <w:lvl w:ilvl="6">
      <w:start w:val="0"/>
      <w:numFmt w:val="bullet"/>
      <w:lvlText w:val="•"/>
      <w:lvlJc w:val="left"/>
      <w:pPr>
        <w:ind w:left="7280" w:hanging="274"/>
      </w:pPr>
      <w:rPr>
        <w:rFonts w:hint="default"/>
        <w:lang w:val="en-US" w:eastAsia="en-US" w:bidi="ar-SA"/>
      </w:rPr>
    </w:lvl>
    <w:lvl w:ilvl="7">
      <w:start w:val="0"/>
      <w:numFmt w:val="bullet"/>
      <w:lvlText w:val="•"/>
      <w:lvlJc w:val="left"/>
      <w:pPr>
        <w:ind w:left="8270" w:hanging="274"/>
      </w:pPr>
      <w:rPr>
        <w:rFonts w:hint="default"/>
        <w:lang w:val="en-US" w:eastAsia="en-US" w:bidi="ar-SA"/>
      </w:rPr>
    </w:lvl>
    <w:lvl w:ilvl="8">
      <w:start w:val="0"/>
      <w:numFmt w:val="bullet"/>
      <w:lvlText w:val="•"/>
      <w:lvlJc w:val="left"/>
      <w:pPr>
        <w:ind w:left="9260" w:hanging="274"/>
      </w:pPr>
      <w:rPr>
        <w:rFonts w:hint="default"/>
        <w:lang w:val="en-US" w:eastAsia="en-US" w:bidi="ar-SA"/>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FA93613"/>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0">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1" w:unhideWhenUsed="0" w:qFormat="1"/>
    <w:lsdException w:name="Closing" w:semiHidden="0" w:uiPriority="0" w:unhideWhenUsed="0"/>
    <w:lsdException w:name="Signature" w:semiHidden="0" w:uiPriority="0" w:unhideWhenUsed="0"/>
    <w:lsdException w:name="Default Paragraph Font" w:uiPriority="1"/>
    <w:lsdException w:name="Body Text" w:semiHidden="0" w:uiPriority="1" w:unhideWhenUsed="0" w:qFormat="1"/>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uiPriority w:val="1"/>
    <w:qFormat/>
    <w:pPr>
      <w:widowControl w:val="0"/>
      <w:autoSpaceDE w:val="0"/>
      <w:autoSpaceDN w:val="0"/>
      <w:spacing w:before="0" w:after="0" w:line="240" w:lineRule="auto"/>
      <w:ind w:left="0" w:right="0"/>
      <w:jc w:val="left"/>
    </w:pPr>
    <w:rPr>
      <w:rFonts w:ascii="Carlito" w:eastAsia="Carlito" w:hAnsi="Carlito" w:cs="Carlito"/>
      <w:sz w:val="22"/>
      <w:szCs w:val="22"/>
      <w:lang w:val="en-US" w:eastAsia="en-US" w:bidi="ar-SA"/>
    </w:rPr>
  </w:style>
  <w:style w:type="paragraph" w:styleId="Heading1">
    <w:name w:val="heading 1"/>
    <w:basedOn w:val="Normal"/>
    <w:next w:val="Normal"/>
    <w:uiPriority w:val="1"/>
    <w:qFormat/>
    <w:pPr>
      <w:ind w:left="160"/>
      <w:outlineLvl w:val="1"/>
    </w:pPr>
    <w:rPr>
      <w:rFonts w:ascii="Times New Roman" w:eastAsia="Times New Roman" w:hAnsi="Times New Roman" w:cs="Times New Roman"/>
      <w:b/>
      <w:bCs/>
      <w:i/>
      <w:sz w:val="24"/>
      <w:szCs w:val="24"/>
      <w:lang w:val="en-US" w:eastAsia="en-US" w:bidi="ar-SA"/>
    </w:rPr>
  </w:style>
  <w:style w:type="paragraph" w:styleId="Heading2">
    <w:name w:val="heading 2"/>
    <w:basedOn w:val="Normal"/>
    <w:next w:val="Normal"/>
    <w:uiPriority w:val="1"/>
    <w:qFormat/>
    <w:pPr>
      <w:ind w:left="280"/>
      <w:outlineLvl w:val="2"/>
    </w:pPr>
    <w:rPr>
      <w:rFonts w:ascii="Carlito" w:eastAsia="Carlito" w:hAnsi="Carlito" w:cs="Carlito"/>
      <w:b/>
      <w:bCs/>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semiHidden/>
    <w:tblPr>
      <w:tblCellMar>
        <w:top w:w="0" w:type="dxa"/>
        <w:left w:w="108" w:type="dxa"/>
        <w:bottom w:w="0" w:type="dxa"/>
        <w:right w:w="108" w:type="dxa"/>
      </w:tblCellMar>
    </w:tblPr>
  </w:style>
  <w:style w:type="paragraph" w:styleId="BodyText">
    <w:name w:val="Body Text"/>
    <w:basedOn w:val="Normal"/>
    <w:uiPriority w:val="1"/>
    <w:qFormat/>
    <w:rPr>
      <w:rFonts w:ascii="Carlito" w:eastAsia="Carlito" w:hAnsi="Carlito" w:cs="Carlito"/>
      <w:sz w:val="22"/>
      <w:szCs w:val="22"/>
      <w:lang w:val="en-US" w:eastAsia="en-US" w:bidi="ar-SA"/>
    </w:rPr>
  </w:style>
  <w:style w:type="paragraph" w:styleId="Title">
    <w:name w:val="Title"/>
    <w:basedOn w:val="Normal"/>
    <w:uiPriority w:val="1"/>
    <w:qFormat/>
    <w:pPr>
      <w:spacing w:before="266"/>
      <w:ind w:left="160" w:right="7"/>
    </w:pPr>
    <w:rPr>
      <w:rFonts w:ascii="Times New Roman" w:eastAsia="Times New Roman" w:hAnsi="Times New Roman" w:cs="Times New Roman"/>
      <w:b/>
      <w:bCs/>
      <w:sz w:val="28"/>
      <w:szCs w:val="28"/>
      <w:lang w:val="en-US" w:eastAsia="en-US" w:bidi="ar-SA"/>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856" w:hanging="204"/>
    </w:pPr>
    <w:rPr>
      <w:rFonts w:ascii="Carlito" w:eastAsia="Carlito" w:hAnsi="Carlito" w:cs="Carlito"/>
      <w:lang w:val="en-US" w:eastAsia="en-US" w:bidi="ar-SA"/>
    </w:rPr>
  </w:style>
  <w:style w:type="paragraph" w:customStyle="1" w:styleId="TableParagraph">
    <w:name w:val="Table Paragraph"/>
    <w:basedOn w:val="Normal"/>
    <w:uiPriority w:val="1"/>
    <w:qFormat/>
    <w:pPr>
      <w:ind w:left="114"/>
    </w:pPr>
    <w:rPr>
      <w:rFonts w:ascii="Carlito" w:eastAsia="Carlito" w:hAnsi="Carlito" w:cs="Carlito"/>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image" Target="media/image1.jpeg" /><Relationship Id="rId8" Type="http://schemas.openxmlformats.org/officeDocument/2006/relationships/hyperlink" Target="mailto:pandeyabhay0606@gmail.com" TargetMode="External" /><Relationship Id="rId9" Type="http://schemas.openxmlformats.org/officeDocument/2006/relationships/image" Target="https://rdxfootmark.naukri.com/v2/track/openCv?trackingInfo=1aaed71769bf6284157a8f500d91091a134f4b0419514c4847440321091b5b58120b150310445e5c01435601514841481f0f2b561358191b195115495d0c00584e4209430247460c590858184508105042445b0c0f054e4108120211474a411b02154e49405d58380c4f03434e130d170010414a411b0b15416a44564a141a245d43400108110418485f590856580f1b525a4553524f0f594c1a0115051246584f446&amp;docType=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49"/>
    <customShpInfo spid="_x0000_s2050"/>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Abhay.p</dc:creator>
  <cp:lastModifiedBy>abhay.p</cp:lastModifiedBy>
  <cp:revision>0</cp:revision>
  <dcterms:created xsi:type="dcterms:W3CDTF">2022-08-29T16:07:00Z</dcterms:created>
  <dcterms:modified xsi:type="dcterms:W3CDTF">2022-08-29T16:08:55Z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2022-07-19T00:00:00Z</vt:filetime>
  </property>
  <property fmtid="{D5CDD505-2E9C-101B-9397-08002B2CF9AE}" pid="3" name="Creator">
    <vt:lpwstr>WPS Writer</vt:lpwstr>
  </property>
  <property fmtid="{D5CDD505-2E9C-101B-9397-08002B2CF9AE}" pid="4" name="ICV">
    <vt:lpwstr>49EAB692CDC84EC4A8BDD026C84A3DEE</vt:lpwstr>
  </property>
  <property fmtid="{D5CDD505-2E9C-101B-9397-08002B2CF9AE}" pid="5" name="KSOProductBuildVer">
    <vt:lpwstr>1033-11.2.0.11254</vt:lpwstr>
  </property>
  <property fmtid="{D5CDD505-2E9C-101B-9397-08002B2CF9AE}" pid="6" name="LastSaved">
    <vt:filetime>2022-08-29T00:00:00Z</vt:filetime>
  </property>
</Properties>
</file>