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74F71" w:rsidRPr="00190A4C" w:rsidP="0014201A" w14:paraId="3207162C" w14:textId="77777777">
      <w:pPr>
        <w:rPr>
          <w:rFonts w:ascii="Aptos Narrow" w:eastAsia="HP Simplified Hans Light" w:hAnsi="Aptos Narrow" w:cstheme="minorHAnsi"/>
          <w:b/>
          <w:color w:val="000000" w:themeColor="text1"/>
          <w:sz w:val="27"/>
          <w:szCs w:val="27"/>
        </w:rPr>
      </w:pPr>
    </w:p>
    <w:p w:rsidR="002715A0" w:rsidRPr="00190A4C" w:rsidP="0014201A" w14:paraId="6D2BD178" w14:textId="08C3F73A">
      <w:pPr>
        <w:rPr>
          <w:rFonts w:ascii="Aptos Narrow" w:eastAsia="HP Simplified Hans Light" w:hAnsi="Aptos Narrow" w:cstheme="minorHAnsi"/>
          <w:b/>
          <w:color w:val="000000" w:themeColor="text1"/>
          <w:sz w:val="27"/>
          <w:szCs w:val="27"/>
        </w:rPr>
      </w:pPr>
      <w:r w:rsidRPr="00190A4C">
        <w:rPr>
          <w:rFonts w:ascii="Aptos Narrow" w:eastAsia="HP Simplified Hans Light" w:hAnsi="Aptos Narrow" w:cstheme="minorHAnsi"/>
          <w:b/>
          <w:color w:val="000000" w:themeColor="text1"/>
          <w:sz w:val="27"/>
          <w:szCs w:val="27"/>
        </w:rPr>
        <w:t xml:space="preserve"> </w:t>
      </w:r>
    </w:p>
    <w:p w:rsidR="007E1598" w:rsidRPr="00190A4C" w:rsidP="0014201A" w14:paraId="450FD47E" w14:textId="77777777">
      <w:pPr>
        <w:rPr>
          <w:rFonts w:ascii="Aptos Narrow" w:eastAsia="HP Simplified Hans Light" w:hAnsi="Aptos Narrow" w:cstheme="minorHAnsi"/>
          <w:b/>
          <w:color w:val="000000" w:themeColor="text1"/>
          <w:sz w:val="27"/>
          <w:szCs w:val="27"/>
        </w:rPr>
      </w:pPr>
    </w:p>
    <w:p w:rsidR="00D458EF" w:rsidRPr="00190A4C" w:rsidP="005B6797" w14:paraId="3DDAD8AD" w14:textId="6CD68C03">
      <w:pPr>
        <w:pStyle w:val="ListParagraph"/>
        <w:numPr>
          <w:ilvl w:val="0"/>
          <w:numId w:val="5"/>
        </w:numPr>
        <w:rPr>
          <w:rFonts w:ascii="Aptos Narrow" w:eastAsia="HP Simplified Hans Light" w:hAnsi="Aptos Narrow" w:cstheme="minorHAnsi"/>
          <w:color w:val="000000" w:themeColor="text1"/>
          <w:sz w:val="27"/>
          <w:szCs w:val="27"/>
        </w:rPr>
      </w:pPr>
      <w:r w:rsidRPr="00190A4C">
        <w:rPr>
          <w:rFonts w:ascii="Aptos Narrow" w:eastAsia="HP Simplified Hans Light" w:hAnsi="Aptos Narrow" w:cstheme="minorHAnsi"/>
          <w:color w:val="000000" w:themeColor="text1"/>
          <w:sz w:val="27"/>
          <w:szCs w:val="27"/>
        </w:rPr>
        <w:t>Over 1</w:t>
      </w:r>
      <w:r w:rsidRPr="00190A4C" w:rsidR="00183C8D">
        <w:rPr>
          <w:rFonts w:ascii="Aptos Narrow" w:eastAsia="HP Simplified Hans Light" w:hAnsi="Aptos Narrow" w:cstheme="minorHAnsi"/>
          <w:color w:val="000000" w:themeColor="text1"/>
          <w:sz w:val="27"/>
          <w:szCs w:val="27"/>
        </w:rPr>
        <w:t>1</w:t>
      </w:r>
      <w:r w:rsidRPr="00190A4C">
        <w:rPr>
          <w:rFonts w:ascii="Aptos Narrow" w:eastAsia="HP Simplified Hans Light" w:hAnsi="Aptos Narrow" w:cstheme="minorHAnsi"/>
          <w:color w:val="000000" w:themeColor="text1"/>
          <w:sz w:val="27"/>
          <w:szCs w:val="27"/>
        </w:rPr>
        <w:t>+ year</w:t>
      </w:r>
      <w:r w:rsidRPr="00190A4C" w:rsidR="00E62F82">
        <w:rPr>
          <w:rFonts w:ascii="Aptos Narrow" w:eastAsia="HP Simplified Hans Light" w:hAnsi="Aptos Narrow" w:cstheme="minorHAnsi"/>
          <w:color w:val="000000" w:themeColor="text1"/>
          <w:sz w:val="27"/>
          <w:szCs w:val="27"/>
        </w:rPr>
        <w:t xml:space="preserve">s IT Experience  in </w:t>
      </w:r>
      <w:r w:rsidR="00644AA7">
        <w:rPr>
          <w:rFonts w:ascii="Aptos Narrow" w:eastAsia="HP Simplified Hans Light" w:hAnsi="Aptos Narrow" w:cstheme="minorHAnsi"/>
          <w:color w:val="000000" w:themeColor="text1"/>
          <w:sz w:val="27"/>
          <w:szCs w:val="27"/>
        </w:rPr>
        <w:t>A</w:t>
      </w:r>
      <w:r w:rsidRPr="00190A4C" w:rsidR="00E62F82">
        <w:rPr>
          <w:rFonts w:ascii="Aptos Narrow" w:eastAsia="HP Simplified Hans Light" w:hAnsi="Aptos Narrow" w:cstheme="minorHAnsi"/>
          <w:color w:val="000000" w:themeColor="text1"/>
          <w:sz w:val="27"/>
          <w:szCs w:val="27"/>
        </w:rPr>
        <w:t>nalysis,</w:t>
      </w:r>
      <w:r w:rsidR="00644AA7">
        <w:rPr>
          <w:rFonts w:ascii="Aptos Narrow" w:eastAsia="HP Simplified Hans Light" w:hAnsi="Aptos Narrow" w:cstheme="minorHAnsi"/>
          <w:color w:val="000000" w:themeColor="text1"/>
          <w:sz w:val="27"/>
          <w:szCs w:val="27"/>
        </w:rPr>
        <w:t>D</w:t>
      </w:r>
      <w:r w:rsidRPr="00190A4C" w:rsidR="00E62F82">
        <w:rPr>
          <w:rFonts w:ascii="Aptos Narrow" w:eastAsia="HP Simplified Hans Light" w:hAnsi="Aptos Narrow" w:cstheme="minorHAnsi"/>
          <w:color w:val="000000" w:themeColor="text1"/>
          <w:sz w:val="27"/>
          <w:szCs w:val="27"/>
        </w:rPr>
        <w:t>esign,</w:t>
      </w:r>
      <w:r w:rsidR="00644AA7">
        <w:rPr>
          <w:rFonts w:ascii="Aptos Narrow" w:eastAsia="HP Simplified Hans Light" w:hAnsi="Aptos Narrow" w:cstheme="minorHAnsi"/>
          <w:color w:val="000000" w:themeColor="text1"/>
          <w:sz w:val="27"/>
          <w:szCs w:val="27"/>
        </w:rPr>
        <w:t>D</w:t>
      </w:r>
      <w:r w:rsidRPr="00190A4C" w:rsidR="00E62F82">
        <w:rPr>
          <w:rFonts w:ascii="Aptos Narrow" w:eastAsia="HP Simplified Hans Light" w:hAnsi="Aptos Narrow" w:cstheme="minorHAnsi"/>
          <w:color w:val="000000" w:themeColor="text1"/>
          <w:sz w:val="27"/>
          <w:szCs w:val="27"/>
        </w:rPr>
        <w:t>evelopment,</w:t>
      </w:r>
      <w:r w:rsidR="00644AA7">
        <w:rPr>
          <w:rFonts w:ascii="Aptos Narrow" w:eastAsia="HP Simplified Hans Light" w:hAnsi="Aptos Narrow" w:cstheme="minorHAnsi"/>
          <w:color w:val="000000" w:themeColor="text1"/>
          <w:sz w:val="27"/>
          <w:szCs w:val="27"/>
        </w:rPr>
        <w:t>D</w:t>
      </w:r>
      <w:r w:rsidRPr="00190A4C" w:rsidR="00E62F82">
        <w:rPr>
          <w:rFonts w:ascii="Aptos Narrow" w:eastAsia="HP Simplified Hans Light" w:hAnsi="Aptos Narrow" w:cstheme="minorHAnsi"/>
          <w:color w:val="000000" w:themeColor="text1"/>
          <w:sz w:val="27"/>
          <w:szCs w:val="27"/>
        </w:rPr>
        <w:t>ocumentation,</w:t>
      </w:r>
      <w:r w:rsidR="00644AA7">
        <w:rPr>
          <w:rFonts w:ascii="Aptos Narrow" w:eastAsia="HP Simplified Hans Light" w:hAnsi="Aptos Narrow" w:cstheme="minorHAnsi"/>
          <w:color w:val="000000" w:themeColor="text1"/>
          <w:sz w:val="27"/>
          <w:szCs w:val="27"/>
        </w:rPr>
        <w:t>I</w:t>
      </w:r>
      <w:r w:rsidRPr="00190A4C" w:rsidR="00E62F82">
        <w:rPr>
          <w:rFonts w:ascii="Aptos Narrow" w:eastAsia="HP Simplified Hans Light" w:hAnsi="Aptos Narrow" w:cstheme="minorHAnsi"/>
          <w:color w:val="000000" w:themeColor="text1"/>
          <w:sz w:val="27"/>
          <w:szCs w:val="27"/>
        </w:rPr>
        <w:t xml:space="preserve">mplementing and </w:t>
      </w:r>
      <w:r w:rsidR="00644AA7">
        <w:rPr>
          <w:rFonts w:ascii="Aptos Narrow" w:eastAsia="HP Simplified Hans Light" w:hAnsi="Aptos Narrow" w:cstheme="minorHAnsi"/>
          <w:color w:val="000000" w:themeColor="text1"/>
          <w:sz w:val="27"/>
          <w:szCs w:val="27"/>
        </w:rPr>
        <w:t>T</w:t>
      </w:r>
      <w:r w:rsidRPr="00190A4C" w:rsidR="00E62F82">
        <w:rPr>
          <w:rFonts w:ascii="Aptos Narrow" w:eastAsia="HP Simplified Hans Light" w:hAnsi="Aptos Narrow" w:cstheme="minorHAnsi"/>
          <w:color w:val="000000" w:themeColor="text1"/>
          <w:sz w:val="27"/>
          <w:szCs w:val="27"/>
        </w:rPr>
        <w:t>esting of software systems in Java and J2ee Technologies</w:t>
      </w:r>
      <w:r w:rsidRPr="00190A4C">
        <w:rPr>
          <w:rFonts w:ascii="Aptos Narrow" w:eastAsia="HP Simplified Hans Light" w:hAnsi="Aptos Narrow" w:cstheme="minorHAnsi"/>
          <w:color w:val="000000" w:themeColor="text1"/>
          <w:sz w:val="27"/>
          <w:szCs w:val="27"/>
        </w:rPr>
        <w:t xml:space="preserve"> </w:t>
      </w:r>
    </w:p>
    <w:p w:rsidR="002B525D" w:rsidRPr="00190A4C" w:rsidP="005B6797" w14:paraId="002F04ED" w14:textId="2FFEFD5A">
      <w:pPr>
        <w:pStyle w:val="ListParagraph"/>
        <w:numPr>
          <w:ilvl w:val="0"/>
          <w:numId w:val="5"/>
        </w:numPr>
        <w:rPr>
          <w:rFonts w:ascii="Aptos Narrow" w:eastAsia="HP Simplified Hans Light" w:hAnsi="Aptos Narrow" w:cstheme="minorHAnsi"/>
          <w:b/>
          <w:bCs/>
          <w:color w:val="000000" w:themeColor="text1"/>
          <w:sz w:val="27"/>
          <w:szCs w:val="27"/>
        </w:rPr>
      </w:pPr>
      <w:r w:rsidRPr="00190A4C">
        <w:rPr>
          <w:rFonts w:ascii="Aptos Narrow" w:eastAsia="HP Simplified Hans Light" w:hAnsi="Aptos Narrow" w:cstheme="minorHAnsi"/>
          <w:color w:val="000000" w:themeColor="text1"/>
          <w:sz w:val="27"/>
          <w:szCs w:val="27"/>
        </w:rPr>
        <w:t xml:space="preserve">Strong working experience on Application Development using </w:t>
      </w:r>
      <w:r w:rsidRPr="00190A4C">
        <w:rPr>
          <w:rFonts w:ascii="Aptos Narrow" w:eastAsia="HP Simplified Hans Light" w:hAnsi="Aptos Narrow" w:cstheme="minorHAnsi"/>
          <w:b/>
          <w:bCs/>
          <w:color w:val="000000" w:themeColor="text1"/>
          <w:sz w:val="27"/>
          <w:szCs w:val="27"/>
        </w:rPr>
        <w:t xml:space="preserve">Software Development Life Cycle SDLC </w:t>
      </w:r>
      <w:r w:rsidRPr="00190A4C">
        <w:rPr>
          <w:rFonts w:ascii="Aptos Narrow" w:eastAsia="HP Simplified Hans Light" w:hAnsi="Aptos Narrow" w:cstheme="minorHAnsi"/>
          <w:color w:val="000000" w:themeColor="text1"/>
          <w:sz w:val="27"/>
          <w:szCs w:val="27"/>
        </w:rPr>
        <w:t xml:space="preserve">using various methodologies like </w:t>
      </w:r>
      <w:r w:rsidRPr="00190A4C">
        <w:rPr>
          <w:rFonts w:ascii="Aptos Narrow" w:eastAsia="HP Simplified Hans Light" w:hAnsi="Aptos Narrow" w:cstheme="minorHAnsi"/>
          <w:b/>
          <w:bCs/>
          <w:color w:val="000000" w:themeColor="text1"/>
          <w:sz w:val="27"/>
          <w:szCs w:val="27"/>
        </w:rPr>
        <w:t>Waterfall,</w:t>
      </w:r>
      <w:r w:rsidRPr="00190A4C" w:rsidR="00DC5A08">
        <w:rPr>
          <w:rFonts w:ascii="Aptos Narrow" w:eastAsia="HP Simplified Hans Light" w:hAnsi="Aptos Narrow" w:cstheme="minorHAnsi"/>
          <w:b/>
          <w:bCs/>
          <w:color w:val="000000" w:themeColor="text1"/>
          <w:sz w:val="27"/>
          <w:szCs w:val="27"/>
        </w:rPr>
        <w:t xml:space="preserve"> </w:t>
      </w:r>
      <w:r w:rsidRPr="00190A4C">
        <w:rPr>
          <w:rFonts w:ascii="Aptos Narrow" w:eastAsia="HP Simplified Hans Light" w:hAnsi="Aptos Narrow" w:cstheme="minorHAnsi"/>
          <w:b/>
          <w:bCs/>
          <w:color w:val="000000" w:themeColor="text1"/>
          <w:sz w:val="27"/>
          <w:szCs w:val="27"/>
        </w:rPr>
        <w:t>Agile/Scrum</w:t>
      </w:r>
    </w:p>
    <w:p w:rsidR="00DC5A08" w:rsidRPr="00190A4C" w:rsidP="005B6797" w14:paraId="0E324AEE" w14:textId="4BB6DC52">
      <w:pPr>
        <w:pStyle w:val="ListParagraph"/>
        <w:numPr>
          <w:ilvl w:val="0"/>
          <w:numId w:val="5"/>
        </w:numPr>
        <w:rPr>
          <w:rFonts w:ascii="Aptos Narrow" w:eastAsia="HP Simplified Hans Light" w:hAnsi="Aptos Narrow" w:cstheme="minorHAnsi"/>
          <w:b/>
          <w:bCs/>
          <w:color w:val="000000" w:themeColor="text1"/>
          <w:sz w:val="27"/>
          <w:szCs w:val="27"/>
        </w:rPr>
      </w:pPr>
      <w:r w:rsidRPr="00190A4C">
        <w:rPr>
          <w:rFonts w:ascii="Aptos Narrow" w:eastAsia="HP Simplified Hans Light" w:hAnsi="Aptos Narrow" w:cstheme="minorHAnsi"/>
          <w:color w:val="000000" w:themeColor="text1"/>
          <w:sz w:val="27"/>
          <w:szCs w:val="27"/>
        </w:rPr>
        <w:t xml:space="preserve">Strong working experience in Spring Framework such as </w:t>
      </w:r>
      <w:r w:rsidRPr="00190A4C">
        <w:rPr>
          <w:rFonts w:ascii="Aptos Narrow" w:eastAsia="HP Simplified Hans Light" w:hAnsi="Aptos Narrow" w:cstheme="minorHAnsi"/>
          <w:b/>
          <w:bCs/>
          <w:color w:val="000000" w:themeColor="text1"/>
          <w:sz w:val="27"/>
          <w:szCs w:val="27"/>
        </w:rPr>
        <w:t>Spring MVC,IOC,AOP and Spring Data JPA</w:t>
      </w:r>
    </w:p>
    <w:p w:rsidR="00DC5A08" w:rsidRPr="00190A4C" w:rsidP="005B6797" w14:paraId="44EA8B7F" w14:textId="6135A34D">
      <w:pPr>
        <w:pStyle w:val="ListParagraph"/>
        <w:numPr>
          <w:ilvl w:val="0"/>
          <w:numId w:val="5"/>
        </w:numPr>
        <w:rPr>
          <w:rFonts w:ascii="Aptos Narrow" w:eastAsia="HP Simplified Hans Light" w:hAnsi="Aptos Narrow" w:cstheme="minorHAnsi"/>
          <w:color w:val="000000" w:themeColor="text1"/>
          <w:sz w:val="27"/>
          <w:szCs w:val="27"/>
        </w:rPr>
      </w:pPr>
      <w:r w:rsidRPr="00190A4C">
        <w:rPr>
          <w:rFonts w:ascii="Aptos Narrow" w:eastAsia="HP Simplified Hans Light" w:hAnsi="Aptos Narrow" w:cstheme="minorHAnsi"/>
          <w:color w:val="000000" w:themeColor="text1"/>
          <w:sz w:val="27"/>
          <w:szCs w:val="27"/>
        </w:rPr>
        <w:t>Strong Hands – on experience with Spring Boot,Sp</w:t>
      </w:r>
      <w:r w:rsidR="00547734">
        <w:rPr>
          <w:rFonts w:ascii="Aptos Narrow" w:eastAsia="HP Simplified Hans Light" w:hAnsi="Aptos Narrow" w:cstheme="minorHAnsi"/>
          <w:color w:val="000000" w:themeColor="text1"/>
          <w:sz w:val="27"/>
          <w:szCs w:val="27"/>
        </w:rPr>
        <w:t xml:space="preserve">ring </w:t>
      </w:r>
      <w:r w:rsidRPr="00190A4C">
        <w:rPr>
          <w:rFonts w:ascii="Aptos Narrow" w:eastAsia="HP Simplified Hans Light" w:hAnsi="Aptos Narrow" w:cstheme="minorHAnsi"/>
          <w:color w:val="000000" w:themeColor="text1"/>
          <w:sz w:val="27"/>
          <w:szCs w:val="27"/>
        </w:rPr>
        <w:t>IO</w:t>
      </w:r>
    </w:p>
    <w:p w:rsidR="00B07FCF" w:rsidRPr="00190A4C" w:rsidP="005B6797" w14:paraId="1F5D4DDA" w14:textId="57230DB0">
      <w:pPr>
        <w:pStyle w:val="ListParagraph"/>
        <w:numPr>
          <w:ilvl w:val="0"/>
          <w:numId w:val="5"/>
        </w:numPr>
        <w:suppressAutoHyphens/>
        <w:rPr>
          <w:rFonts w:ascii="Aptos Narrow" w:eastAsia="HP Simplified Hans Light" w:hAnsi="Aptos Narrow"/>
          <w:b/>
          <w:sz w:val="27"/>
          <w:szCs w:val="27"/>
        </w:rPr>
      </w:pPr>
      <w:r w:rsidRPr="00190A4C">
        <w:rPr>
          <w:rFonts w:ascii="Aptos Narrow" w:eastAsia="HP Simplified Hans Light" w:hAnsi="Aptos Narrow" w:cstheme="minorHAnsi"/>
          <w:color w:val="000000" w:themeColor="text1"/>
          <w:sz w:val="27"/>
          <w:szCs w:val="27"/>
        </w:rPr>
        <w:t>Having very good understanding in confidential care</w:t>
      </w:r>
      <w:r w:rsidRPr="00190A4C" w:rsidR="004A3B56">
        <w:rPr>
          <w:rFonts w:ascii="Aptos Narrow" w:eastAsia="HP Simplified Hans Light" w:hAnsi="Aptos Narrow" w:cstheme="minorHAnsi"/>
          <w:color w:val="000000" w:themeColor="text1"/>
          <w:sz w:val="27"/>
          <w:szCs w:val="27"/>
        </w:rPr>
        <w:t xml:space="preserve">, insurance  </w:t>
      </w:r>
      <w:r w:rsidRPr="00190A4C">
        <w:rPr>
          <w:rFonts w:ascii="Aptos Narrow" w:eastAsia="HP Simplified Hans Light" w:hAnsi="Aptos Narrow" w:cstheme="minorHAnsi"/>
          <w:color w:val="000000" w:themeColor="text1"/>
          <w:sz w:val="27"/>
          <w:szCs w:val="27"/>
        </w:rPr>
        <w:t>and Web application domain</w:t>
      </w:r>
    </w:p>
    <w:p w:rsidR="005D5352" w:rsidRPr="00190A4C" w:rsidP="005B6797" w14:paraId="5E737638" w14:textId="4A647667">
      <w:pPr>
        <w:pStyle w:val="ListParagraph"/>
        <w:numPr>
          <w:ilvl w:val="0"/>
          <w:numId w:val="5"/>
        </w:numPr>
        <w:suppressAutoHyphens/>
        <w:rPr>
          <w:rFonts w:ascii="Aptos Narrow" w:eastAsia="HP Simplified Hans Light" w:hAnsi="Aptos Narrow"/>
          <w:b/>
          <w:bCs/>
          <w:sz w:val="27"/>
          <w:szCs w:val="27"/>
        </w:rPr>
      </w:pPr>
      <w:r w:rsidRPr="00190A4C">
        <w:rPr>
          <w:rFonts w:ascii="Aptos Narrow" w:eastAsia="HP Simplified Hans Light" w:hAnsi="Aptos Narrow" w:cstheme="minorHAnsi"/>
          <w:color w:val="000000" w:themeColor="text1"/>
          <w:sz w:val="27"/>
          <w:szCs w:val="27"/>
        </w:rPr>
        <w:t xml:space="preserve">Proficient </w:t>
      </w:r>
      <w:r w:rsidRPr="00190A4C" w:rsidR="004B4776">
        <w:rPr>
          <w:rFonts w:ascii="Aptos Narrow" w:eastAsia="HP Simplified Hans Light" w:hAnsi="Aptos Narrow" w:cstheme="minorHAnsi"/>
          <w:color w:val="000000" w:themeColor="text1"/>
          <w:sz w:val="27"/>
          <w:szCs w:val="27"/>
        </w:rPr>
        <w:t>in n</w:t>
      </w:r>
      <w:r w:rsidRPr="00190A4C" w:rsidR="004C5BEE">
        <w:rPr>
          <w:rFonts w:ascii="Aptos Narrow" w:eastAsia="HP Simplified Hans Light" w:hAnsi="Aptos Narrow" w:cstheme="minorHAnsi"/>
          <w:color w:val="000000" w:themeColor="text1"/>
          <w:sz w:val="27"/>
          <w:szCs w:val="27"/>
        </w:rPr>
        <w:t xml:space="preserve">-tier application </w:t>
      </w:r>
      <w:r w:rsidRPr="00644AA7" w:rsidR="00644AA7">
        <w:rPr>
          <w:rFonts w:ascii="Aptos Narrow" w:eastAsia="HP Simplified Hans Light" w:hAnsi="Aptos Narrow" w:cstheme="minorHAnsi"/>
          <w:b/>
          <w:bCs/>
          <w:color w:val="000000" w:themeColor="text1"/>
          <w:sz w:val="27"/>
          <w:szCs w:val="27"/>
        </w:rPr>
        <w:t>D</w:t>
      </w:r>
      <w:r w:rsidRPr="00644AA7" w:rsidR="004C5BEE">
        <w:rPr>
          <w:rFonts w:ascii="Aptos Narrow" w:eastAsia="HP Simplified Hans Light" w:hAnsi="Aptos Narrow" w:cstheme="minorHAnsi"/>
          <w:b/>
          <w:bCs/>
          <w:color w:val="000000" w:themeColor="text1"/>
          <w:sz w:val="27"/>
          <w:szCs w:val="27"/>
        </w:rPr>
        <w:t xml:space="preserve">esign </w:t>
      </w:r>
      <w:r w:rsidRPr="00190A4C" w:rsidR="004C5BEE">
        <w:rPr>
          <w:rFonts w:ascii="Aptos Narrow" w:eastAsia="HP Simplified Hans Light" w:hAnsi="Aptos Narrow" w:cstheme="minorHAnsi"/>
          <w:color w:val="000000" w:themeColor="text1"/>
          <w:sz w:val="27"/>
          <w:szCs w:val="27"/>
        </w:rPr>
        <w:t xml:space="preserve">and </w:t>
      </w:r>
      <w:r w:rsidRPr="00644AA7" w:rsidR="00644AA7">
        <w:rPr>
          <w:rFonts w:ascii="Aptos Narrow" w:eastAsia="HP Simplified Hans Light" w:hAnsi="Aptos Narrow" w:cstheme="minorHAnsi"/>
          <w:b/>
          <w:bCs/>
          <w:color w:val="000000" w:themeColor="text1"/>
          <w:sz w:val="27"/>
          <w:szCs w:val="27"/>
        </w:rPr>
        <w:t>D</w:t>
      </w:r>
      <w:r w:rsidRPr="00644AA7" w:rsidR="004C5BEE">
        <w:rPr>
          <w:rFonts w:ascii="Aptos Narrow" w:eastAsia="HP Simplified Hans Light" w:hAnsi="Aptos Narrow" w:cstheme="minorHAnsi"/>
          <w:b/>
          <w:bCs/>
          <w:color w:val="000000" w:themeColor="text1"/>
          <w:sz w:val="27"/>
          <w:szCs w:val="27"/>
        </w:rPr>
        <w:t xml:space="preserve">evelopment </w:t>
      </w:r>
      <w:r w:rsidRPr="00190A4C" w:rsidR="004C5BEE">
        <w:rPr>
          <w:rFonts w:ascii="Aptos Narrow" w:eastAsia="HP Simplified Hans Light" w:hAnsi="Aptos Narrow" w:cstheme="minorHAnsi"/>
          <w:color w:val="000000" w:themeColor="text1"/>
          <w:sz w:val="27"/>
          <w:szCs w:val="27"/>
        </w:rPr>
        <w:t xml:space="preserve">using </w:t>
      </w:r>
      <w:r w:rsidRPr="00190A4C" w:rsidR="004C5BEE">
        <w:rPr>
          <w:rFonts w:ascii="Aptos Narrow" w:eastAsia="HP Simplified Hans Light" w:hAnsi="Aptos Narrow" w:cstheme="minorHAnsi"/>
          <w:b/>
          <w:bCs/>
          <w:color w:val="000000" w:themeColor="text1"/>
          <w:sz w:val="27"/>
          <w:szCs w:val="27"/>
        </w:rPr>
        <w:t>Java,J2EE,Spring</w:t>
      </w:r>
      <w:r w:rsidR="00644AA7">
        <w:rPr>
          <w:rFonts w:ascii="Aptos Narrow" w:eastAsia="HP Simplified Hans Light" w:hAnsi="Aptos Narrow" w:cstheme="minorHAnsi"/>
          <w:b/>
          <w:bCs/>
          <w:color w:val="000000" w:themeColor="text1"/>
          <w:sz w:val="27"/>
          <w:szCs w:val="27"/>
        </w:rPr>
        <w:t xml:space="preserve"> </w:t>
      </w:r>
      <w:r w:rsidRPr="00190A4C" w:rsidR="004C5BEE">
        <w:rPr>
          <w:rFonts w:ascii="Aptos Narrow" w:eastAsia="HP Simplified Hans Light" w:hAnsi="Aptos Narrow" w:cstheme="minorHAnsi"/>
          <w:b/>
          <w:bCs/>
          <w:color w:val="000000" w:themeColor="text1"/>
          <w:sz w:val="27"/>
          <w:szCs w:val="27"/>
        </w:rPr>
        <w:t xml:space="preserve"> and </w:t>
      </w:r>
      <w:r w:rsidRPr="00190A4C">
        <w:rPr>
          <w:rFonts w:ascii="Aptos Narrow" w:eastAsia="HP Simplified Hans Light" w:hAnsi="Aptos Narrow" w:cstheme="minorHAnsi"/>
          <w:b/>
          <w:bCs/>
          <w:color w:val="000000" w:themeColor="text1"/>
          <w:sz w:val="27"/>
          <w:szCs w:val="27"/>
        </w:rPr>
        <w:t>Spring Boot</w:t>
      </w:r>
    </w:p>
    <w:p w:rsidR="00D814EA" w:rsidRPr="00190A4C" w:rsidP="005B6797" w14:paraId="1E75D253" w14:textId="5BFD85FD">
      <w:pPr>
        <w:pStyle w:val="ListParagraph"/>
        <w:numPr>
          <w:ilvl w:val="0"/>
          <w:numId w:val="5"/>
        </w:numPr>
        <w:suppressAutoHyphens/>
        <w:rPr>
          <w:rFonts w:ascii="Aptos Narrow" w:eastAsia="HP Simplified Hans Light" w:hAnsi="Aptos Narrow"/>
          <w:b/>
          <w:bCs/>
          <w:sz w:val="27"/>
          <w:szCs w:val="27"/>
        </w:rPr>
      </w:pPr>
      <w:r>
        <w:rPr>
          <w:rFonts w:ascii="Aptos Narrow" w:eastAsia="HP Simplified Hans Light" w:hAnsi="Aptos Narrow" w:cstheme="minorHAnsi"/>
          <w:color w:val="000000" w:themeColor="text1"/>
          <w:sz w:val="27"/>
          <w:szCs w:val="27"/>
        </w:rPr>
        <w:t>Strong</w:t>
      </w:r>
      <w:r w:rsidR="005445CF">
        <w:rPr>
          <w:rFonts w:ascii="Aptos Narrow" w:eastAsia="HP Simplified Hans Light" w:hAnsi="Aptos Narrow" w:cstheme="minorHAnsi"/>
          <w:color w:val="000000" w:themeColor="text1"/>
          <w:sz w:val="27"/>
          <w:szCs w:val="27"/>
        </w:rPr>
        <w:t xml:space="preserve"> Experience with </w:t>
      </w:r>
      <w:r w:rsidRPr="00190A4C">
        <w:rPr>
          <w:rFonts w:ascii="Aptos Narrow" w:eastAsia="HP Simplified Hans Light" w:hAnsi="Aptos Narrow" w:cstheme="minorHAnsi"/>
          <w:b/>
          <w:bCs/>
          <w:color w:val="000000" w:themeColor="text1"/>
          <w:sz w:val="27"/>
          <w:szCs w:val="27"/>
        </w:rPr>
        <w:t xml:space="preserve"> OAuth,Spring Security and </w:t>
      </w:r>
      <w:r w:rsidR="005445CF">
        <w:rPr>
          <w:rFonts w:ascii="Aptos Narrow" w:eastAsia="HP Simplified Hans Light" w:hAnsi="Aptos Narrow" w:cstheme="minorHAnsi"/>
          <w:b/>
          <w:bCs/>
          <w:color w:val="000000" w:themeColor="text1"/>
          <w:sz w:val="27"/>
          <w:szCs w:val="27"/>
        </w:rPr>
        <w:t xml:space="preserve">Spring </w:t>
      </w:r>
      <w:r w:rsidRPr="00190A4C">
        <w:rPr>
          <w:rFonts w:ascii="Aptos Narrow" w:eastAsia="HP Simplified Hans Light" w:hAnsi="Aptos Narrow" w:cstheme="minorHAnsi"/>
          <w:b/>
          <w:bCs/>
          <w:color w:val="000000" w:themeColor="text1"/>
          <w:sz w:val="27"/>
          <w:szCs w:val="27"/>
        </w:rPr>
        <w:t>Batch</w:t>
      </w:r>
    </w:p>
    <w:p w:rsidR="005D5352" w:rsidP="005B6797" w14:paraId="0E8B1A50" w14:textId="70FAB814">
      <w:pPr>
        <w:pStyle w:val="ListParagraph"/>
        <w:numPr>
          <w:ilvl w:val="0"/>
          <w:numId w:val="5"/>
        </w:numPr>
        <w:rPr>
          <w:rFonts w:ascii="Aptos Narrow" w:eastAsia="HP Simplified Hans Light" w:hAnsi="Aptos Narrow" w:cstheme="minorHAnsi"/>
          <w:color w:val="000000" w:themeColor="text1"/>
          <w:sz w:val="27"/>
          <w:szCs w:val="27"/>
        </w:rPr>
      </w:pPr>
      <w:r>
        <w:rPr>
          <w:rFonts w:ascii="Aptos Narrow" w:eastAsia="HP Simplified Hans Light" w:hAnsi="Aptos Narrow" w:cstheme="minorHAnsi"/>
          <w:color w:val="000000" w:themeColor="text1"/>
          <w:sz w:val="27"/>
          <w:szCs w:val="27"/>
        </w:rPr>
        <w:t xml:space="preserve">Having </w:t>
      </w:r>
      <w:r w:rsidRPr="00190A4C" w:rsidR="00190A4C">
        <w:rPr>
          <w:rFonts w:ascii="Aptos Narrow" w:eastAsia="HP Simplified Hans Light" w:hAnsi="Aptos Narrow" w:cstheme="minorHAnsi"/>
          <w:color w:val="000000" w:themeColor="text1"/>
          <w:sz w:val="27"/>
          <w:szCs w:val="27"/>
        </w:rPr>
        <w:t xml:space="preserve">Experience in implementing  </w:t>
      </w:r>
      <w:r w:rsidRPr="00190A4C" w:rsidR="00190A4C">
        <w:rPr>
          <w:rFonts w:ascii="Aptos Narrow" w:eastAsia="HP Simplified Hans Light" w:hAnsi="Aptos Narrow" w:cstheme="minorHAnsi"/>
          <w:b/>
          <w:bCs/>
          <w:color w:val="000000" w:themeColor="text1"/>
          <w:sz w:val="27"/>
          <w:szCs w:val="27"/>
        </w:rPr>
        <w:t>Java EE design patterns</w:t>
      </w:r>
      <w:r w:rsidRPr="00190A4C" w:rsidR="00190A4C">
        <w:rPr>
          <w:rFonts w:ascii="Aptos Narrow" w:eastAsia="HP Simplified Hans Light" w:hAnsi="Aptos Narrow" w:cstheme="minorHAnsi"/>
          <w:color w:val="000000" w:themeColor="text1"/>
          <w:sz w:val="27"/>
          <w:szCs w:val="27"/>
        </w:rPr>
        <w:t xml:space="preserve">  such as </w:t>
      </w:r>
      <w:r w:rsidRPr="00190A4C" w:rsidR="00190A4C">
        <w:rPr>
          <w:rFonts w:ascii="Aptos Narrow" w:eastAsia="HP Simplified Hans Light" w:hAnsi="Aptos Narrow" w:cstheme="minorHAnsi"/>
          <w:b/>
          <w:bCs/>
          <w:color w:val="000000" w:themeColor="text1"/>
          <w:sz w:val="27"/>
          <w:szCs w:val="27"/>
        </w:rPr>
        <w:t>MVC,</w:t>
      </w:r>
      <w:r w:rsidRPr="00190A4C" w:rsidR="00190A4C">
        <w:rPr>
          <w:rFonts w:eastAsia="HP Simplified Hans Light" w:asciiTheme="minorHAnsi" w:hAnsiTheme="minorHAnsi" w:cstheme="minorHAnsi"/>
          <w:b/>
          <w:bCs/>
          <w:color w:val="000000" w:themeColor="text1"/>
          <w:sz w:val="27"/>
          <w:szCs w:val="27"/>
        </w:rPr>
        <w:t>Singleton</w:t>
      </w:r>
      <w:r w:rsidRPr="00190A4C" w:rsidR="00190A4C">
        <w:rPr>
          <w:rFonts w:ascii="Aptos Narrow" w:eastAsia="HP Simplified Hans Light" w:hAnsi="Aptos Narrow" w:cstheme="minorHAnsi"/>
          <w:b/>
          <w:bCs/>
          <w:color w:val="000000" w:themeColor="text1"/>
          <w:sz w:val="27"/>
          <w:szCs w:val="27"/>
        </w:rPr>
        <w:t xml:space="preserve">,Factory,DAO,DTO, </w:t>
      </w:r>
      <w:r w:rsidRPr="00190A4C" w:rsidR="00190A4C">
        <w:rPr>
          <w:rFonts w:ascii="Aptos Narrow" w:eastAsia="HP Simplified Hans Light" w:hAnsi="Aptos Narrow" w:cstheme="minorHAnsi"/>
          <w:color w:val="000000" w:themeColor="text1"/>
          <w:sz w:val="27"/>
          <w:szCs w:val="27"/>
        </w:rPr>
        <w:t>and</w:t>
      </w:r>
      <w:r w:rsidRPr="00190A4C" w:rsidR="00190A4C">
        <w:rPr>
          <w:rFonts w:ascii="Aptos Narrow" w:eastAsia="HP Simplified Hans Light" w:hAnsi="Aptos Narrow" w:cstheme="minorHAnsi"/>
          <w:b/>
          <w:bCs/>
          <w:color w:val="000000" w:themeColor="text1"/>
          <w:sz w:val="27"/>
          <w:szCs w:val="27"/>
        </w:rPr>
        <w:t xml:space="preserve"> </w:t>
      </w:r>
      <w:r w:rsidRPr="00190A4C" w:rsidR="00547734">
        <w:rPr>
          <w:rFonts w:ascii="Aptos Narrow" w:eastAsia="HP Simplified Hans Light" w:hAnsi="Aptos Narrow" w:cstheme="minorHAnsi"/>
          <w:b/>
          <w:bCs/>
          <w:color w:val="000000" w:themeColor="text1"/>
          <w:sz w:val="27"/>
          <w:szCs w:val="27"/>
        </w:rPr>
        <w:t>Business</w:t>
      </w:r>
      <w:r w:rsidRPr="00190A4C" w:rsidR="00190A4C">
        <w:rPr>
          <w:rFonts w:ascii="Aptos Narrow" w:eastAsia="HP Simplified Hans Light" w:hAnsi="Aptos Narrow" w:cstheme="minorHAnsi"/>
          <w:b/>
          <w:bCs/>
          <w:color w:val="000000" w:themeColor="text1"/>
          <w:sz w:val="27"/>
          <w:szCs w:val="27"/>
        </w:rPr>
        <w:t xml:space="preserve"> Delegate </w:t>
      </w:r>
      <w:r w:rsidRPr="00190A4C" w:rsidR="00190A4C">
        <w:rPr>
          <w:rFonts w:ascii="Aptos Narrow" w:eastAsia="HP Simplified Hans Light" w:hAnsi="Aptos Narrow" w:cstheme="minorHAnsi"/>
          <w:color w:val="000000" w:themeColor="text1"/>
          <w:sz w:val="27"/>
          <w:szCs w:val="27"/>
        </w:rPr>
        <w:t>in the development of Multi Tier distributed Enterprise Applications</w:t>
      </w:r>
      <w:r w:rsidRPr="00190A4C">
        <w:rPr>
          <w:rFonts w:ascii="Aptos Narrow" w:eastAsia="HP Simplified Hans Light" w:hAnsi="Aptos Narrow" w:cstheme="minorHAnsi"/>
          <w:color w:val="000000" w:themeColor="text1"/>
          <w:sz w:val="27"/>
          <w:szCs w:val="27"/>
        </w:rPr>
        <w:t>.</w:t>
      </w:r>
    </w:p>
    <w:p w:rsidR="00547734" w:rsidRPr="00190A4C" w:rsidP="005B6797" w14:paraId="284EA837" w14:textId="2251953D">
      <w:pPr>
        <w:pStyle w:val="ListParagraph"/>
        <w:numPr>
          <w:ilvl w:val="0"/>
          <w:numId w:val="5"/>
        </w:numPr>
        <w:rPr>
          <w:rFonts w:ascii="Aptos Narrow" w:eastAsia="HP Simplified Hans Light" w:hAnsi="Aptos Narrow" w:cstheme="minorHAnsi"/>
          <w:color w:val="000000" w:themeColor="text1"/>
          <w:sz w:val="27"/>
          <w:szCs w:val="27"/>
        </w:rPr>
      </w:pPr>
      <w:r>
        <w:rPr>
          <w:rFonts w:ascii="Aptos Narrow" w:eastAsia="HP Simplified Hans Light" w:hAnsi="Aptos Narrow" w:cstheme="minorHAnsi"/>
          <w:color w:val="000000" w:themeColor="text1"/>
          <w:sz w:val="27"/>
          <w:szCs w:val="27"/>
        </w:rPr>
        <w:t xml:space="preserve">Extensively Experience in developing Microservices using </w:t>
      </w:r>
      <w:r w:rsidRPr="00547734">
        <w:rPr>
          <w:rFonts w:ascii="Aptos Narrow" w:eastAsia="HP Simplified Hans Light" w:hAnsi="Aptos Narrow" w:cstheme="minorHAnsi"/>
          <w:b/>
          <w:bCs/>
          <w:color w:val="000000" w:themeColor="text1"/>
          <w:sz w:val="27"/>
          <w:szCs w:val="27"/>
        </w:rPr>
        <w:t>Spring boot,Netflix OSS(Eureka,Ribbon,Hystrix</w:t>
      </w:r>
      <w:r>
        <w:rPr>
          <w:rFonts w:ascii="Aptos Narrow" w:eastAsia="HP Simplified Hans Light" w:hAnsi="Aptos Narrow" w:cstheme="minorHAnsi"/>
          <w:b/>
          <w:bCs/>
          <w:color w:val="000000" w:themeColor="text1"/>
          <w:sz w:val="27"/>
          <w:szCs w:val="27"/>
        </w:rPr>
        <w:t>)</w:t>
      </w:r>
    </w:p>
    <w:p w:rsidR="00661185" w:rsidRPr="00547734" w:rsidP="005208B4" w14:paraId="03BA7CD6" w14:textId="2B75C523">
      <w:pPr>
        <w:pStyle w:val="ListParagraph"/>
        <w:numPr>
          <w:ilvl w:val="0"/>
          <w:numId w:val="5"/>
        </w:numPr>
        <w:rPr>
          <w:rFonts w:ascii="Aptos Narrow" w:eastAsia="HP Simplified Hans Light" w:hAnsi="Aptos Narrow" w:cstheme="minorHAnsi"/>
          <w:b/>
          <w:bCs/>
          <w:color w:val="000000" w:themeColor="text1"/>
          <w:sz w:val="27"/>
          <w:szCs w:val="27"/>
        </w:rPr>
      </w:pPr>
      <w:r w:rsidRPr="00547734">
        <w:rPr>
          <w:rFonts w:ascii="Aptos Narrow" w:eastAsia="HP Simplified Hans Light" w:hAnsi="Aptos Narrow" w:cstheme="minorHAnsi"/>
          <w:color w:val="000000" w:themeColor="text1"/>
          <w:sz w:val="27"/>
          <w:szCs w:val="27"/>
        </w:rPr>
        <w:t>Having Good Experience</w:t>
      </w:r>
      <w:r w:rsidRPr="00547734" w:rsidR="00B5389A">
        <w:rPr>
          <w:rFonts w:ascii="Aptos Narrow" w:eastAsia="HP Simplified Hans Light" w:hAnsi="Aptos Narrow" w:cstheme="minorHAnsi"/>
          <w:color w:val="000000" w:themeColor="text1"/>
          <w:sz w:val="27"/>
          <w:szCs w:val="27"/>
        </w:rPr>
        <w:t xml:space="preserve"> on </w:t>
      </w:r>
      <w:r w:rsidRPr="00547734" w:rsidR="00B5389A">
        <w:rPr>
          <w:rFonts w:ascii="Aptos Narrow" w:eastAsia="HP Simplified Hans Light" w:hAnsi="Aptos Narrow" w:cstheme="minorHAnsi"/>
          <w:b/>
          <w:bCs/>
          <w:color w:val="000000" w:themeColor="text1"/>
          <w:sz w:val="27"/>
          <w:szCs w:val="27"/>
        </w:rPr>
        <w:t>SVN and GIT</w:t>
      </w:r>
      <w:r w:rsidRPr="00547734" w:rsidR="00B5389A">
        <w:rPr>
          <w:rFonts w:ascii="Aptos Narrow" w:eastAsia="HP Simplified Hans Light" w:hAnsi="Aptos Narrow" w:cstheme="minorHAnsi"/>
          <w:color w:val="000000" w:themeColor="text1"/>
          <w:sz w:val="27"/>
          <w:szCs w:val="27"/>
        </w:rPr>
        <w:t xml:space="preserve"> for version control</w:t>
      </w:r>
      <w:r w:rsidRPr="00547734">
        <w:rPr>
          <w:rFonts w:ascii="Aptos Narrow" w:eastAsia="HP Simplified Hans Light" w:hAnsi="Aptos Narrow" w:cstheme="minorHAnsi"/>
          <w:b/>
          <w:bCs/>
          <w:color w:val="000000" w:themeColor="text1"/>
          <w:sz w:val="27"/>
          <w:szCs w:val="27"/>
        </w:rPr>
        <w:t xml:space="preserve"> </w:t>
      </w:r>
    </w:p>
    <w:p w:rsidR="00D814EA" w:rsidRPr="00644AA7" w:rsidP="005B6797" w14:paraId="64535971" w14:textId="3BEC2A45">
      <w:pPr>
        <w:pStyle w:val="ListParagraph"/>
        <w:numPr>
          <w:ilvl w:val="0"/>
          <w:numId w:val="5"/>
        </w:numPr>
        <w:rPr>
          <w:rFonts w:ascii="Aptos Narrow" w:eastAsia="HP Simplified Hans Light" w:hAnsi="Aptos Narrow" w:cstheme="minorHAnsi"/>
          <w:b/>
          <w:bCs/>
          <w:color w:val="000000" w:themeColor="text1"/>
          <w:sz w:val="27"/>
          <w:szCs w:val="27"/>
        </w:rPr>
      </w:pPr>
      <w:r>
        <w:rPr>
          <w:rFonts w:ascii="Aptos Narrow" w:eastAsia="HP Simplified Hans Light" w:hAnsi="Aptos Narrow" w:cstheme="minorHAnsi"/>
          <w:color w:val="000000" w:themeColor="text1"/>
          <w:sz w:val="27"/>
          <w:szCs w:val="27"/>
        </w:rPr>
        <w:t xml:space="preserve">Experience in using build/deploy tools such as </w:t>
      </w:r>
      <w:r w:rsidRPr="00644AA7">
        <w:rPr>
          <w:rFonts w:ascii="Aptos Narrow" w:eastAsia="HP Simplified Hans Light" w:hAnsi="Aptos Narrow" w:cstheme="minorHAnsi"/>
          <w:b/>
          <w:bCs/>
          <w:color w:val="000000" w:themeColor="text1"/>
          <w:sz w:val="27"/>
          <w:szCs w:val="27"/>
        </w:rPr>
        <w:t xml:space="preserve">Jenkins,Docker,OpenShift for Continuous Integration &amp; Deployment for </w:t>
      </w:r>
      <w:r w:rsidRPr="00644AA7" w:rsidR="00547734">
        <w:rPr>
          <w:rFonts w:ascii="Aptos Narrow" w:eastAsia="HP Simplified Hans Light" w:hAnsi="Aptos Narrow" w:cstheme="minorHAnsi"/>
          <w:b/>
          <w:bCs/>
          <w:color w:val="000000" w:themeColor="text1"/>
          <w:sz w:val="27"/>
          <w:szCs w:val="27"/>
        </w:rPr>
        <w:t>Microservices</w:t>
      </w:r>
    </w:p>
    <w:p w:rsidR="001F3F9D" w:rsidP="005B6797" w14:paraId="55962072" w14:textId="045F5D01">
      <w:pPr>
        <w:pStyle w:val="ListParagraph"/>
        <w:numPr>
          <w:ilvl w:val="0"/>
          <w:numId w:val="5"/>
        </w:numPr>
        <w:rPr>
          <w:rFonts w:ascii="Aptos Narrow" w:eastAsia="HP Simplified Hans Light" w:hAnsi="Aptos Narrow" w:cstheme="minorHAnsi"/>
          <w:b/>
          <w:bCs/>
          <w:color w:val="000000" w:themeColor="text1"/>
          <w:sz w:val="27"/>
          <w:szCs w:val="27"/>
        </w:rPr>
      </w:pPr>
      <w:r w:rsidRPr="00190A4C">
        <w:rPr>
          <w:rFonts w:ascii="Aptos Narrow" w:eastAsia="HP Simplified Hans Light" w:hAnsi="Aptos Narrow" w:cstheme="minorHAnsi"/>
          <w:color w:val="000000" w:themeColor="text1"/>
          <w:sz w:val="27"/>
          <w:szCs w:val="27"/>
        </w:rPr>
        <w:t xml:space="preserve">Having Good </w:t>
      </w:r>
      <w:r w:rsidR="00644AA7">
        <w:rPr>
          <w:rFonts w:ascii="Aptos Narrow" w:eastAsia="HP Simplified Hans Light" w:hAnsi="Aptos Narrow" w:cstheme="minorHAnsi"/>
          <w:color w:val="000000" w:themeColor="text1"/>
          <w:sz w:val="27"/>
          <w:szCs w:val="27"/>
        </w:rPr>
        <w:t>Experience</w:t>
      </w:r>
      <w:r w:rsidRPr="00190A4C">
        <w:rPr>
          <w:rFonts w:ascii="Aptos Narrow" w:eastAsia="HP Simplified Hans Light" w:hAnsi="Aptos Narrow" w:cstheme="minorHAnsi"/>
          <w:color w:val="000000" w:themeColor="text1"/>
          <w:sz w:val="27"/>
          <w:szCs w:val="27"/>
        </w:rPr>
        <w:t xml:space="preserve"> in Cloud Platform like </w:t>
      </w:r>
      <w:r w:rsidRPr="00190A4C">
        <w:rPr>
          <w:rFonts w:ascii="Aptos Narrow" w:eastAsia="HP Simplified Hans Light" w:hAnsi="Aptos Narrow" w:cstheme="minorHAnsi"/>
          <w:b/>
          <w:bCs/>
          <w:color w:val="000000" w:themeColor="text1"/>
          <w:sz w:val="27"/>
          <w:szCs w:val="27"/>
        </w:rPr>
        <w:t xml:space="preserve">AWS  S3 Bucket and Lambda </w:t>
      </w:r>
      <w:r w:rsidR="00547734">
        <w:rPr>
          <w:rFonts w:ascii="Aptos Narrow" w:eastAsia="HP Simplified Hans Light" w:hAnsi="Aptos Narrow" w:cstheme="minorHAnsi"/>
          <w:b/>
          <w:bCs/>
          <w:color w:val="000000" w:themeColor="text1"/>
          <w:sz w:val="27"/>
          <w:szCs w:val="27"/>
        </w:rPr>
        <w:t>Function</w:t>
      </w:r>
    </w:p>
    <w:p w:rsidR="00547734" w:rsidP="00547734" w14:paraId="41109250" w14:textId="77777777">
      <w:pPr>
        <w:pStyle w:val="ListParagraph"/>
        <w:numPr>
          <w:ilvl w:val="0"/>
          <w:numId w:val="5"/>
        </w:numPr>
        <w:rPr>
          <w:rFonts w:ascii="Aptos Narrow" w:eastAsia="HP Simplified Hans Light" w:hAnsi="Aptos Narrow" w:cstheme="minorHAnsi"/>
          <w:b/>
          <w:bCs/>
          <w:color w:val="000000" w:themeColor="text1"/>
          <w:sz w:val="27"/>
          <w:szCs w:val="27"/>
        </w:rPr>
      </w:pPr>
      <w:r w:rsidRPr="00190A4C">
        <w:rPr>
          <w:rFonts w:ascii="Aptos Narrow" w:eastAsia="HP Simplified Hans Light" w:hAnsi="Aptos Narrow" w:cstheme="minorHAnsi"/>
          <w:color w:val="000000" w:themeColor="text1"/>
          <w:sz w:val="27"/>
          <w:szCs w:val="27"/>
        </w:rPr>
        <w:t>Having Good knowledge in integration</w:t>
      </w:r>
      <w:r w:rsidRPr="00190A4C">
        <w:rPr>
          <w:rFonts w:ascii="Aptos Narrow" w:eastAsia="HP Simplified Hans Light" w:hAnsi="Aptos Narrow" w:cstheme="minorHAnsi"/>
          <w:b/>
          <w:bCs/>
          <w:color w:val="000000" w:themeColor="text1"/>
          <w:sz w:val="27"/>
          <w:szCs w:val="27"/>
        </w:rPr>
        <w:t xml:space="preserve"> framework using Apache Camel 4.0  </w:t>
      </w:r>
    </w:p>
    <w:p w:rsidR="00547734" w:rsidRPr="00190A4C" w:rsidP="00547734" w14:paraId="16775DC1" w14:textId="77777777">
      <w:pPr>
        <w:pStyle w:val="ListParagraph"/>
        <w:numPr>
          <w:ilvl w:val="0"/>
          <w:numId w:val="5"/>
        </w:numPr>
        <w:rPr>
          <w:rFonts w:ascii="Aptos Narrow" w:eastAsia="HP Simplified Hans Light" w:hAnsi="Aptos Narrow" w:cstheme="minorHAnsi"/>
          <w:b/>
          <w:bCs/>
          <w:color w:val="000000" w:themeColor="text1"/>
          <w:sz w:val="27"/>
          <w:szCs w:val="27"/>
        </w:rPr>
      </w:pPr>
      <w:r w:rsidRPr="00190A4C">
        <w:rPr>
          <w:rFonts w:ascii="Aptos Narrow" w:eastAsia="HP Simplified Hans Light" w:hAnsi="Aptos Narrow" w:cstheme="minorHAnsi"/>
          <w:color w:val="000000" w:themeColor="text1"/>
          <w:sz w:val="27"/>
          <w:szCs w:val="27"/>
        </w:rPr>
        <w:t>Experience in Application/web servers like</w:t>
      </w:r>
      <w:r w:rsidRPr="00190A4C">
        <w:rPr>
          <w:rFonts w:ascii="Aptos Narrow" w:eastAsia="HP Simplified Hans Light" w:hAnsi="Aptos Narrow" w:cstheme="minorHAnsi"/>
          <w:b/>
          <w:bCs/>
          <w:color w:val="000000" w:themeColor="text1"/>
          <w:sz w:val="27"/>
          <w:szCs w:val="27"/>
        </w:rPr>
        <w:t xml:space="preserve"> IBM Web Sphere, Web Logic Application Servers, JBOSS and Tomcat Web Serve</w:t>
      </w:r>
      <w:r>
        <w:rPr>
          <w:rFonts w:ascii="Aptos Narrow" w:eastAsia="HP Simplified Hans Light" w:hAnsi="Aptos Narrow" w:cstheme="minorHAnsi"/>
          <w:b/>
          <w:bCs/>
          <w:color w:val="000000" w:themeColor="text1"/>
          <w:sz w:val="27"/>
          <w:szCs w:val="27"/>
        </w:rPr>
        <w:t>r</w:t>
      </w:r>
    </w:p>
    <w:p w:rsidR="00547734" w:rsidRPr="00547734" w:rsidP="00CF6B7D" w14:paraId="500B5A14" w14:textId="747CEBCF">
      <w:pPr>
        <w:pStyle w:val="ListParagraph"/>
        <w:numPr>
          <w:ilvl w:val="0"/>
          <w:numId w:val="5"/>
        </w:numPr>
        <w:rPr>
          <w:rFonts w:ascii="Aptos Narrow" w:eastAsia="HP Simplified Hans Light" w:hAnsi="Aptos Narrow" w:cstheme="minorHAnsi"/>
          <w:b/>
          <w:bCs/>
          <w:color w:val="000000" w:themeColor="text1"/>
          <w:sz w:val="27"/>
          <w:szCs w:val="27"/>
        </w:rPr>
      </w:pPr>
      <w:r w:rsidRPr="00547734">
        <w:rPr>
          <w:rFonts w:ascii="Aptos Narrow" w:eastAsia="HP Simplified Hans Light" w:hAnsi="Aptos Narrow" w:cstheme="minorHAnsi"/>
          <w:color w:val="000000" w:themeColor="text1"/>
          <w:sz w:val="27"/>
          <w:szCs w:val="27"/>
        </w:rPr>
        <w:t>Having Experience in HTML,CSS,jQuery in front end technologies</w:t>
      </w:r>
    </w:p>
    <w:p w:rsidR="001C19D1" w:rsidRPr="00190A4C" w:rsidP="005B6797" w14:paraId="20BCC4EE" w14:textId="4D64F621">
      <w:pPr>
        <w:pStyle w:val="ListParagraph"/>
        <w:numPr>
          <w:ilvl w:val="0"/>
          <w:numId w:val="5"/>
        </w:numPr>
        <w:rPr>
          <w:rFonts w:ascii="Aptos Narrow" w:eastAsia="HP Simplified Hans Light" w:hAnsi="Aptos Narrow" w:cstheme="minorHAnsi"/>
          <w:color w:val="000000" w:themeColor="text1"/>
          <w:sz w:val="27"/>
          <w:szCs w:val="27"/>
        </w:rPr>
      </w:pPr>
      <w:r w:rsidRPr="00190A4C">
        <w:rPr>
          <w:rFonts w:ascii="Aptos Narrow" w:eastAsia="HP Simplified Hans Light" w:hAnsi="Aptos Narrow" w:cstheme="minorHAnsi"/>
          <w:color w:val="000000" w:themeColor="text1"/>
          <w:sz w:val="27"/>
          <w:szCs w:val="27"/>
        </w:rPr>
        <w:t>Expertise in Angular 2.0 framework and its ability to create simple and scalable code for SPA</w:t>
      </w:r>
    </w:p>
    <w:p w:rsidR="001C19D1" w:rsidRPr="00190A4C" w:rsidP="005B6797" w14:paraId="6CB6DB0A" w14:textId="28A139C4">
      <w:pPr>
        <w:pStyle w:val="ListParagraph"/>
        <w:numPr>
          <w:ilvl w:val="0"/>
          <w:numId w:val="5"/>
        </w:numPr>
        <w:rPr>
          <w:rFonts w:ascii="Aptos Narrow" w:eastAsia="HP Simplified Hans Light" w:hAnsi="Aptos Narrow" w:cstheme="minorHAnsi"/>
          <w:color w:val="000000" w:themeColor="text1"/>
          <w:sz w:val="27"/>
          <w:szCs w:val="27"/>
        </w:rPr>
      </w:pPr>
      <w:r w:rsidRPr="00190A4C">
        <w:rPr>
          <w:rFonts w:ascii="Aptos Narrow" w:eastAsia="HP Simplified Hans Light" w:hAnsi="Aptos Narrow" w:cstheme="minorHAnsi"/>
          <w:color w:val="000000" w:themeColor="text1"/>
          <w:sz w:val="27"/>
          <w:szCs w:val="27"/>
        </w:rPr>
        <w:t>Hands on experience on Angular CLI</w:t>
      </w:r>
    </w:p>
    <w:p w:rsidR="00547734" w:rsidP="00935D12" w14:paraId="507ED506" w14:textId="77777777">
      <w:pPr>
        <w:pStyle w:val="ListParagraph"/>
        <w:shd w:val="clear" w:color="auto" w:fill="FFFFFF"/>
        <w:suppressAutoHyphens/>
        <w:spacing w:before="100" w:beforeAutospacing="1" w:after="100" w:afterAutospacing="1" w:line="343" w:lineRule="atLeast"/>
        <w:rPr>
          <w:rFonts w:ascii="Aptos Narrow" w:eastAsia="HP Simplified Hans Light" w:hAnsi="Aptos Narrow" w:cstheme="minorHAnsi"/>
          <w:color w:val="000000" w:themeColor="text1"/>
          <w:sz w:val="27"/>
          <w:szCs w:val="27"/>
        </w:rPr>
      </w:pPr>
    </w:p>
    <w:p w:rsidR="00547734" w:rsidP="00935D12" w14:paraId="3A71195A" w14:textId="77777777">
      <w:pPr>
        <w:pStyle w:val="ListParagraph"/>
        <w:shd w:val="clear" w:color="auto" w:fill="FFFFFF"/>
        <w:suppressAutoHyphens/>
        <w:spacing w:before="100" w:beforeAutospacing="1" w:after="100" w:afterAutospacing="1" w:line="343" w:lineRule="atLeast"/>
        <w:rPr>
          <w:rFonts w:ascii="Aptos Narrow" w:eastAsia="HP Simplified Hans Light" w:hAnsi="Aptos Narrow" w:cstheme="minorHAnsi"/>
          <w:color w:val="000000" w:themeColor="text1"/>
          <w:sz w:val="27"/>
          <w:szCs w:val="27"/>
        </w:rPr>
      </w:pPr>
    </w:p>
    <w:p w:rsidR="00220DF8" w:rsidP="00935D12" w14:paraId="220D0983" w14:textId="2CBF1ABA">
      <w:pPr>
        <w:pStyle w:val="ListParagraph"/>
        <w:shd w:val="clear" w:color="auto" w:fill="FFFFFF"/>
        <w:suppressAutoHyphens/>
        <w:spacing w:before="100" w:beforeAutospacing="1" w:after="100" w:afterAutospacing="1" w:line="343" w:lineRule="atLeast"/>
        <w:rPr>
          <w:rFonts w:ascii="Aptos Narrow" w:eastAsia="HP Simplified Hans Light" w:hAnsi="Aptos Narrow" w:cstheme="minorHAnsi"/>
          <w:color w:val="000000" w:themeColor="text1"/>
          <w:sz w:val="27"/>
          <w:szCs w:val="27"/>
        </w:rPr>
      </w:pPr>
      <w:r w:rsidRPr="00190A4C">
        <w:rPr>
          <w:rFonts w:ascii="Aptos Narrow" w:eastAsia="HP Simplified Hans Light" w:hAnsi="Aptos Narrow" w:cstheme="minorHAnsi"/>
          <w:color w:val="000000" w:themeColor="text1"/>
          <w:sz w:val="27"/>
          <w:szCs w:val="27"/>
        </w:rPr>
        <w:t>End to end development support of the application till the final roll out of the application</w:t>
      </w:r>
    </w:p>
    <w:p w:rsidR="007026AE" w:rsidRPr="00190A4C" w:rsidP="00935D12" w14:paraId="43E15DE6" w14:textId="77777777">
      <w:pPr>
        <w:pStyle w:val="ListParagraph"/>
        <w:shd w:val="clear" w:color="auto" w:fill="FFFFFF"/>
        <w:suppressAutoHyphens/>
        <w:spacing w:before="100" w:beforeAutospacing="1" w:after="100" w:afterAutospacing="1" w:line="343" w:lineRule="atLeast"/>
        <w:rPr>
          <w:rFonts w:ascii="Aptos Narrow" w:eastAsia="HP Simplified Hans Light" w:hAnsi="Aptos Narrow" w:cstheme="minorHAnsi"/>
          <w:color w:val="333333"/>
          <w:sz w:val="27"/>
          <w:szCs w:val="27"/>
        </w:rPr>
      </w:pPr>
    </w:p>
    <w:p w:rsidR="00183C8D" w:rsidRPr="00190A4C" w:rsidP="005B6797" w14:paraId="7010A851" w14:textId="374FB6E7">
      <w:pPr>
        <w:pStyle w:val="ListParagraph"/>
        <w:numPr>
          <w:ilvl w:val="0"/>
          <w:numId w:val="5"/>
        </w:numPr>
        <w:shd w:val="clear" w:color="auto" w:fill="FFFFFF"/>
        <w:suppressAutoHyphens/>
        <w:spacing w:before="100" w:beforeAutospacing="1" w:after="100" w:afterAutospacing="1" w:line="343" w:lineRule="atLeast"/>
        <w:rPr>
          <w:rFonts w:ascii="Aptos Narrow" w:eastAsia="HP Simplified Hans Light" w:hAnsi="Aptos Narrow" w:cstheme="minorHAnsi"/>
          <w:color w:val="333333"/>
          <w:sz w:val="27"/>
          <w:szCs w:val="27"/>
        </w:rPr>
      </w:pPr>
      <w:r w:rsidRPr="00190A4C">
        <w:rPr>
          <w:rFonts w:ascii="Aptos Narrow" w:eastAsia="HP Simplified Hans Light" w:hAnsi="Aptos Narrow" w:cstheme="minorHAnsi"/>
          <w:color w:val="000000" w:themeColor="text1"/>
          <w:sz w:val="27"/>
          <w:szCs w:val="27"/>
        </w:rPr>
        <w:t xml:space="preserve">Excellent </w:t>
      </w:r>
      <w:r w:rsidRPr="00190A4C">
        <w:rPr>
          <w:rFonts w:ascii="Aptos Narrow" w:eastAsia="HP Simplified Hans Light" w:hAnsi="Aptos Narrow" w:cstheme="minorHAnsi"/>
          <w:color w:val="000000" w:themeColor="text1"/>
          <w:sz w:val="27"/>
          <w:szCs w:val="27"/>
        </w:rPr>
        <w:t xml:space="preserve"> in Team handling </w:t>
      </w:r>
      <w:r w:rsidRPr="00190A4C">
        <w:rPr>
          <w:rFonts w:ascii="Aptos Narrow" w:eastAsia="HP Simplified Hans Light" w:hAnsi="Aptos Narrow" w:cstheme="minorHAnsi"/>
          <w:color w:val="000000" w:themeColor="text1"/>
          <w:sz w:val="27"/>
          <w:szCs w:val="27"/>
        </w:rPr>
        <w:t xml:space="preserve"> with good analytical,</w:t>
      </w:r>
      <w:r w:rsidRPr="00190A4C" w:rsidR="00190A4C">
        <w:rPr>
          <w:rFonts w:ascii="Aptos Narrow" w:eastAsia="HP Simplified Hans Light" w:hAnsi="Aptos Narrow" w:cstheme="minorHAnsi"/>
          <w:color w:val="000000" w:themeColor="text1"/>
          <w:sz w:val="27"/>
          <w:szCs w:val="27"/>
        </w:rPr>
        <w:t xml:space="preserve"> </w:t>
      </w:r>
      <w:r w:rsidRPr="00190A4C">
        <w:rPr>
          <w:rFonts w:ascii="Aptos Narrow" w:eastAsia="HP Simplified Hans Light" w:hAnsi="Aptos Narrow" w:cstheme="minorHAnsi"/>
          <w:color w:val="000000" w:themeColor="text1"/>
          <w:sz w:val="27"/>
          <w:szCs w:val="27"/>
        </w:rPr>
        <w:t>Stra</w:t>
      </w:r>
      <w:r w:rsidRPr="00190A4C" w:rsidR="00190A4C">
        <w:rPr>
          <w:rFonts w:ascii="Aptos Narrow" w:eastAsia="HP Simplified Hans Light" w:hAnsi="Aptos Narrow" w:cstheme="minorHAnsi"/>
          <w:color w:val="000000" w:themeColor="text1"/>
          <w:sz w:val="27"/>
          <w:szCs w:val="27"/>
        </w:rPr>
        <w:t xml:space="preserve">tegic planning </w:t>
      </w:r>
      <w:r w:rsidRPr="00190A4C">
        <w:rPr>
          <w:rFonts w:ascii="Aptos Narrow" w:eastAsia="HP Simplified Hans Light" w:hAnsi="Aptos Narrow" w:cstheme="minorHAnsi"/>
          <w:color w:val="000000" w:themeColor="text1"/>
          <w:sz w:val="27"/>
          <w:szCs w:val="27"/>
        </w:rPr>
        <w:t>and mentor to trainee team</w:t>
      </w:r>
    </w:p>
    <w:p w:rsidR="00A2598F" w:rsidRPr="00190A4C" w:rsidP="00CA26C8" w14:paraId="25ADD2CF" w14:textId="77777777">
      <w:pPr>
        <w:snapToGrid w:val="0"/>
        <w:rPr>
          <w:rFonts w:ascii="Aptos Narrow" w:eastAsia="HP Simplified Hans Light" w:hAnsi="Aptos Narrow" w:cstheme="minorHAnsi"/>
          <w:b/>
          <w:color w:val="000000" w:themeColor="text1"/>
          <w:sz w:val="27"/>
          <w:szCs w:val="27"/>
          <w:u w:val="single"/>
        </w:rPr>
      </w:pPr>
    </w:p>
    <w:p w:rsidR="00F12E61" w:rsidP="00CA26C8" w14:paraId="240BCE3C" w14:textId="77777777">
      <w:pPr>
        <w:snapToGrid w:val="0"/>
        <w:rPr>
          <w:rFonts w:ascii="Aptos Narrow" w:eastAsia="HP Simplified Hans Light" w:hAnsi="Aptos Narrow" w:cstheme="minorHAnsi"/>
          <w:b/>
          <w:color w:val="000000" w:themeColor="text1"/>
          <w:sz w:val="27"/>
          <w:szCs w:val="27"/>
          <w:u w:val="single"/>
        </w:rPr>
      </w:pPr>
    </w:p>
    <w:p w:rsidR="00F12E61" w:rsidP="00CA26C8" w14:paraId="65DD7D72" w14:textId="77777777">
      <w:pPr>
        <w:snapToGrid w:val="0"/>
        <w:rPr>
          <w:rFonts w:ascii="Aptos Narrow" w:eastAsia="HP Simplified Hans Light" w:hAnsi="Aptos Narrow" w:cstheme="minorHAnsi"/>
          <w:b/>
          <w:color w:val="000000" w:themeColor="text1"/>
          <w:sz w:val="27"/>
          <w:szCs w:val="27"/>
          <w:u w:val="single"/>
        </w:rPr>
      </w:pPr>
    </w:p>
    <w:p w:rsidR="00F12E61" w:rsidP="00CA26C8" w14:paraId="2D215EF0" w14:textId="77777777">
      <w:pPr>
        <w:snapToGrid w:val="0"/>
        <w:rPr>
          <w:rFonts w:ascii="Aptos Narrow" w:eastAsia="HP Simplified Hans Light" w:hAnsi="Aptos Narrow" w:cstheme="minorHAnsi"/>
          <w:b/>
          <w:color w:val="000000" w:themeColor="text1"/>
          <w:sz w:val="27"/>
          <w:szCs w:val="27"/>
          <w:u w:val="single"/>
        </w:rPr>
      </w:pPr>
    </w:p>
    <w:p w:rsidR="00F12E61" w:rsidP="00CA26C8" w14:paraId="6B663BDF" w14:textId="77777777">
      <w:pPr>
        <w:snapToGrid w:val="0"/>
        <w:rPr>
          <w:rFonts w:ascii="Aptos Narrow" w:eastAsia="HP Simplified Hans Light" w:hAnsi="Aptos Narrow" w:cstheme="minorHAnsi"/>
          <w:b/>
          <w:color w:val="000000" w:themeColor="text1"/>
          <w:sz w:val="27"/>
          <w:szCs w:val="27"/>
          <w:u w:val="single"/>
        </w:rPr>
      </w:pPr>
    </w:p>
    <w:p w:rsidR="00F12E61" w:rsidP="00CA26C8" w14:paraId="2F655037" w14:textId="77777777">
      <w:pPr>
        <w:snapToGrid w:val="0"/>
        <w:rPr>
          <w:rFonts w:ascii="Aptos Narrow" w:eastAsia="HP Simplified Hans Light" w:hAnsi="Aptos Narrow" w:cstheme="minorHAnsi"/>
          <w:b/>
          <w:color w:val="000000" w:themeColor="text1"/>
          <w:sz w:val="27"/>
          <w:szCs w:val="27"/>
          <w:u w:val="single"/>
        </w:rPr>
      </w:pPr>
    </w:p>
    <w:p w:rsidR="00F12E61" w:rsidP="00CA26C8" w14:paraId="4143C9DB" w14:textId="77777777">
      <w:pPr>
        <w:snapToGrid w:val="0"/>
        <w:rPr>
          <w:rFonts w:ascii="Aptos Narrow" w:eastAsia="HP Simplified Hans Light" w:hAnsi="Aptos Narrow" w:cstheme="minorHAnsi"/>
          <w:b/>
          <w:color w:val="000000" w:themeColor="text1"/>
          <w:sz w:val="27"/>
          <w:szCs w:val="27"/>
          <w:u w:val="single"/>
        </w:rPr>
      </w:pPr>
    </w:p>
    <w:p w:rsidR="00F12E61" w:rsidP="00CA26C8" w14:paraId="0242EFC6" w14:textId="77777777">
      <w:pPr>
        <w:snapToGrid w:val="0"/>
        <w:rPr>
          <w:rFonts w:ascii="Aptos Narrow" w:eastAsia="HP Simplified Hans Light" w:hAnsi="Aptos Narrow" w:cstheme="minorHAnsi"/>
          <w:b/>
          <w:color w:val="000000" w:themeColor="text1"/>
          <w:sz w:val="27"/>
          <w:szCs w:val="27"/>
          <w:u w:val="single"/>
        </w:rPr>
      </w:pPr>
    </w:p>
    <w:p w:rsidR="00F12E61" w:rsidP="00CA26C8" w14:paraId="46A125B0" w14:textId="77777777">
      <w:pPr>
        <w:snapToGrid w:val="0"/>
        <w:rPr>
          <w:rFonts w:ascii="Aptos Narrow" w:eastAsia="HP Simplified Hans Light" w:hAnsi="Aptos Narrow" w:cstheme="minorHAnsi"/>
          <w:b/>
          <w:color w:val="000000" w:themeColor="text1"/>
          <w:sz w:val="27"/>
          <w:szCs w:val="27"/>
          <w:u w:val="single"/>
        </w:rPr>
      </w:pPr>
    </w:p>
    <w:p w:rsidR="00F12E61" w:rsidP="00CA26C8" w14:paraId="51A37261" w14:textId="77777777">
      <w:pPr>
        <w:snapToGrid w:val="0"/>
        <w:rPr>
          <w:rFonts w:ascii="Aptos Narrow" w:eastAsia="HP Simplified Hans Light" w:hAnsi="Aptos Narrow" w:cstheme="minorHAnsi"/>
          <w:b/>
          <w:color w:val="000000" w:themeColor="text1"/>
          <w:sz w:val="27"/>
          <w:szCs w:val="27"/>
          <w:u w:val="single"/>
        </w:rPr>
      </w:pPr>
    </w:p>
    <w:p w:rsidR="00CA26C8" w:rsidRPr="00190A4C" w:rsidP="00CA26C8" w14:paraId="6932AB72" w14:textId="2F2FA396">
      <w:pPr>
        <w:snapToGrid w:val="0"/>
        <w:rPr>
          <w:rFonts w:ascii="Aptos Narrow" w:eastAsia="HP Simplified Hans Light" w:hAnsi="Aptos Narrow" w:cstheme="minorHAnsi"/>
          <w:b/>
          <w:color w:val="000000" w:themeColor="text1"/>
          <w:sz w:val="27"/>
          <w:szCs w:val="27"/>
          <w:u w:val="single"/>
        </w:rPr>
      </w:pPr>
      <w:r w:rsidRPr="00190A4C">
        <w:rPr>
          <w:rFonts w:ascii="Aptos Narrow" w:eastAsia="HP Simplified Hans Light" w:hAnsi="Aptos Narrow" w:cstheme="minorHAnsi"/>
          <w:b/>
          <w:color w:val="000000" w:themeColor="text1"/>
          <w:sz w:val="27"/>
          <w:szCs w:val="27"/>
          <w:u w:val="single"/>
        </w:rPr>
        <w:t>Professional Experience:</w:t>
      </w:r>
    </w:p>
    <w:p w:rsidR="008A11E5" w:rsidRPr="00190A4C" w:rsidP="00CA26C8" w14:paraId="57E831D8" w14:textId="77777777">
      <w:pPr>
        <w:snapToGrid w:val="0"/>
        <w:rPr>
          <w:rFonts w:ascii="Aptos Narrow" w:eastAsia="HP Simplified Hans Light" w:hAnsi="Aptos Narrow" w:cstheme="minorHAnsi"/>
          <w:b/>
          <w:color w:val="000000" w:themeColor="text1"/>
          <w:sz w:val="27"/>
          <w:szCs w:val="27"/>
          <w:u w:val="single"/>
        </w:rPr>
      </w:pPr>
    </w:p>
    <w:p w:rsidR="00A2598F" w:rsidRPr="00190A4C" w:rsidP="00A2598F" w14:paraId="73472A82" w14:textId="68ED0517">
      <w:pPr>
        <w:pStyle w:val="ListParagraph"/>
        <w:numPr>
          <w:ilvl w:val="0"/>
          <w:numId w:val="18"/>
        </w:numPr>
        <w:rPr>
          <w:rFonts w:ascii="Aptos Narrow" w:eastAsia="HP Simplified Hans Light" w:hAnsi="Aptos Narrow" w:cstheme="minorHAnsi"/>
          <w:bCs/>
          <w:color w:val="000000" w:themeColor="text1"/>
          <w:sz w:val="27"/>
          <w:szCs w:val="27"/>
        </w:rPr>
      </w:pPr>
      <w:r w:rsidRPr="00190A4C">
        <w:rPr>
          <w:rFonts w:ascii="Aptos Narrow" w:eastAsia="HP Simplified Hans Light" w:hAnsi="Aptos Narrow" w:cstheme="minorHAnsi"/>
          <w:b/>
          <w:color w:val="000000" w:themeColor="text1"/>
          <w:sz w:val="27"/>
          <w:szCs w:val="27"/>
        </w:rPr>
        <w:t>Work</w:t>
      </w:r>
      <w:r w:rsidR="00EE6DE4">
        <w:rPr>
          <w:rFonts w:ascii="Aptos Narrow" w:eastAsia="HP Simplified Hans Light" w:hAnsi="Aptos Narrow" w:cstheme="minorHAnsi"/>
          <w:b/>
          <w:color w:val="000000" w:themeColor="text1"/>
          <w:sz w:val="27"/>
          <w:szCs w:val="27"/>
        </w:rPr>
        <w:t>ed</w:t>
      </w:r>
      <w:r w:rsidR="00F9367C">
        <w:rPr>
          <w:rFonts w:ascii="Aptos Narrow" w:eastAsia="HP Simplified Hans Light" w:hAnsi="Aptos Narrow" w:cstheme="minorHAnsi"/>
          <w:b/>
          <w:color w:val="000000" w:themeColor="text1"/>
          <w:sz w:val="27"/>
          <w:szCs w:val="27"/>
        </w:rPr>
        <w:t xml:space="preserve"> </w:t>
      </w:r>
      <w:r w:rsidRPr="00190A4C">
        <w:rPr>
          <w:rFonts w:ascii="Aptos Narrow" w:eastAsia="HP Simplified Hans Light" w:hAnsi="Aptos Narrow" w:cstheme="minorHAnsi"/>
          <w:b/>
          <w:color w:val="000000" w:themeColor="text1"/>
          <w:sz w:val="27"/>
          <w:szCs w:val="27"/>
        </w:rPr>
        <w:t xml:space="preserve"> in Vee Technologies PVT LTD as Team Lead</w:t>
      </w:r>
      <w:r w:rsidRPr="00190A4C">
        <w:rPr>
          <w:rFonts w:ascii="Aptos Narrow" w:eastAsia="HP Simplified Hans Light" w:hAnsi="Aptos Narrow" w:cstheme="minorHAnsi"/>
          <w:bCs/>
          <w:color w:val="000000" w:themeColor="text1"/>
          <w:sz w:val="27"/>
          <w:szCs w:val="27"/>
        </w:rPr>
        <w:t xml:space="preserve"> from Oct 2021 to </w:t>
      </w:r>
      <w:r w:rsidR="00EE6DE4">
        <w:rPr>
          <w:rFonts w:ascii="Aptos Narrow" w:eastAsia="HP Simplified Hans Light" w:hAnsi="Aptos Narrow" w:cstheme="minorHAnsi"/>
          <w:bCs/>
          <w:color w:val="000000" w:themeColor="text1"/>
          <w:sz w:val="27"/>
          <w:szCs w:val="27"/>
        </w:rPr>
        <w:t>June 2023</w:t>
      </w:r>
    </w:p>
    <w:p w:rsidR="00A2598F" w:rsidRPr="00190A4C" w:rsidP="00A2598F" w14:paraId="466EC0CB" w14:textId="77777777">
      <w:pPr>
        <w:pStyle w:val="ListParagraph"/>
        <w:numPr>
          <w:ilvl w:val="0"/>
          <w:numId w:val="18"/>
        </w:numPr>
        <w:rPr>
          <w:rFonts w:ascii="Aptos Narrow" w:eastAsia="HP Simplified Hans Light" w:hAnsi="Aptos Narrow" w:cstheme="minorHAnsi"/>
          <w:bCs/>
          <w:color w:val="000000" w:themeColor="text1"/>
          <w:sz w:val="27"/>
          <w:szCs w:val="27"/>
        </w:rPr>
      </w:pPr>
      <w:r w:rsidRPr="00190A4C">
        <w:rPr>
          <w:rFonts w:ascii="Aptos Narrow" w:eastAsia="HP Simplified Hans Light" w:hAnsi="Aptos Narrow" w:cstheme="minorHAnsi"/>
          <w:bCs/>
          <w:color w:val="000000" w:themeColor="text1"/>
          <w:sz w:val="27"/>
          <w:szCs w:val="27"/>
        </w:rPr>
        <w:t xml:space="preserve">Worked as a </w:t>
      </w:r>
      <w:r w:rsidRPr="00190A4C">
        <w:rPr>
          <w:rFonts w:ascii="Aptos Narrow" w:eastAsia="HP Simplified Hans Light" w:hAnsi="Aptos Narrow" w:cstheme="minorHAnsi"/>
          <w:b/>
          <w:color w:val="000000" w:themeColor="text1"/>
          <w:sz w:val="27"/>
          <w:szCs w:val="27"/>
        </w:rPr>
        <w:t>Team Lead in SMI Pvt Lt</w:t>
      </w:r>
      <w:r w:rsidRPr="00190A4C">
        <w:rPr>
          <w:rFonts w:ascii="Aptos Narrow" w:eastAsia="HP Simplified Hans Light" w:hAnsi="Aptos Narrow" w:cstheme="minorHAnsi"/>
          <w:bCs/>
          <w:color w:val="000000" w:themeColor="text1"/>
          <w:sz w:val="27"/>
          <w:szCs w:val="27"/>
        </w:rPr>
        <w:t>d., Madurai from 2015 june to 2021 july.</w:t>
      </w:r>
    </w:p>
    <w:p w:rsidR="00A2598F" w:rsidRPr="00190A4C" w:rsidP="00A2598F" w14:paraId="2C55C796" w14:textId="77777777">
      <w:pPr>
        <w:pStyle w:val="ListParagraph"/>
        <w:numPr>
          <w:ilvl w:val="0"/>
          <w:numId w:val="18"/>
        </w:numPr>
        <w:rPr>
          <w:rFonts w:ascii="Aptos Narrow" w:eastAsia="HP Simplified Hans Light" w:hAnsi="Aptos Narrow" w:cstheme="minorHAnsi"/>
          <w:bCs/>
          <w:color w:val="000000" w:themeColor="text1"/>
          <w:sz w:val="27"/>
          <w:szCs w:val="27"/>
        </w:rPr>
      </w:pPr>
      <w:r w:rsidRPr="00190A4C">
        <w:rPr>
          <w:rFonts w:ascii="Aptos Narrow" w:eastAsia="HP Simplified Hans Light" w:hAnsi="Aptos Narrow" w:cstheme="minorHAnsi"/>
          <w:bCs/>
          <w:color w:val="000000" w:themeColor="text1"/>
          <w:sz w:val="27"/>
          <w:szCs w:val="27"/>
        </w:rPr>
        <w:t xml:space="preserve">Worked as a </w:t>
      </w:r>
      <w:r w:rsidRPr="00190A4C">
        <w:rPr>
          <w:rFonts w:ascii="Aptos Narrow" w:eastAsia="HP Simplified Hans Light" w:hAnsi="Aptos Narrow" w:cstheme="minorHAnsi"/>
          <w:b/>
          <w:color w:val="000000" w:themeColor="text1"/>
          <w:sz w:val="27"/>
          <w:szCs w:val="27"/>
        </w:rPr>
        <w:t>Technical Lead in Guru Info Solutions</w:t>
      </w:r>
      <w:r w:rsidRPr="00190A4C">
        <w:rPr>
          <w:rFonts w:ascii="Aptos Narrow" w:eastAsia="HP Simplified Hans Light" w:hAnsi="Aptos Narrow" w:cstheme="minorHAnsi"/>
          <w:bCs/>
          <w:color w:val="000000" w:themeColor="text1"/>
          <w:sz w:val="27"/>
          <w:szCs w:val="27"/>
        </w:rPr>
        <w:t>., Chennai  from oct 2014 to May 2015</w:t>
      </w:r>
    </w:p>
    <w:p w:rsidR="00A2598F" w:rsidRPr="00190A4C" w:rsidP="003C5E2C" w14:paraId="11105894" w14:textId="76CDC881">
      <w:pPr>
        <w:pStyle w:val="ListParagraph"/>
        <w:numPr>
          <w:ilvl w:val="0"/>
          <w:numId w:val="18"/>
        </w:numPr>
        <w:rPr>
          <w:rFonts w:ascii="Aptos Narrow" w:eastAsia="HP Simplified Hans Light" w:hAnsi="Aptos Narrow" w:cstheme="minorHAnsi"/>
          <w:bCs/>
          <w:color w:val="000000" w:themeColor="text1"/>
          <w:sz w:val="27"/>
          <w:szCs w:val="27"/>
        </w:rPr>
      </w:pPr>
      <w:r w:rsidRPr="00190A4C">
        <w:rPr>
          <w:rFonts w:ascii="Aptos Narrow" w:eastAsia="HP Simplified Hans Light" w:hAnsi="Aptos Narrow" w:cstheme="minorHAnsi"/>
          <w:bCs/>
          <w:color w:val="000000" w:themeColor="text1"/>
          <w:sz w:val="27"/>
          <w:szCs w:val="27"/>
        </w:rPr>
        <w:t xml:space="preserve">Worked as a </w:t>
      </w:r>
      <w:r w:rsidRPr="00190A4C">
        <w:rPr>
          <w:rFonts w:ascii="Aptos Narrow" w:eastAsia="HP Simplified Hans Light" w:hAnsi="Aptos Narrow" w:cstheme="minorHAnsi"/>
          <w:b/>
          <w:color w:val="000000" w:themeColor="text1"/>
          <w:sz w:val="27"/>
          <w:szCs w:val="27"/>
        </w:rPr>
        <w:t>SSE</w:t>
      </w:r>
      <w:r w:rsidRPr="00190A4C">
        <w:rPr>
          <w:rFonts w:ascii="Aptos Narrow" w:eastAsia="HP Simplified Hans Light" w:hAnsi="Aptos Narrow" w:cstheme="minorHAnsi"/>
          <w:bCs/>
          <w:color w:val="000000" w:themeColor="text1"/>
          <w:sz w:val="27"/>
          <w:szCs w:val="27"/>
        </w:rPr>
        <w:t xml:space="preserve"> in </w:t>
      </w:r>
      <w:r w:rsidRPr="00190A4C">
        <w:rPr>
          <w:rFonts w:ascii="Aptos Narrow" w:eastAsia="HP Simplified Hans Light" w:hAnsi="Aptos Narrow" w:cstheme="minorHAnsi"/>
          <w:b/>
          <w:color w:val="000000" w:themeColor="text1"/>
          <w:sz w:val="27"/>
          <w:szCs w:val="27"/>
        </w:rPr>
        <w:t>Softcom Infotech Pvt Ltd</w:t>
      </w:r>
      <w:r w:rsidRPr="00190A4C">
        <w:rPr>
          <w:rFonts w:ascii="Aptos Narrow" w:eastAsia="HP Simplified Hans Light" w:hAnsi="Aptos Narrow" w:cstheme="minorHAnsi"/>
          <w:bCs/>
          <w:color w:val="000000" w:themeColor="text1"/>
          <w:sz w:val="27"/>
          <w:szCs w:val="27"/>
        </w:rPr>
        <w:t>., Chennai from June 2012 June to Aug 2014</w:t>
      </w:r>
    </w:p>
    <w:p w:rsidR="00A2598F" w:rsidRPr="00190A4C" w:rsidP="00A2598F" w14:paraId="69ABFB45" w14:textId="77777777">
      <w:pPr>
        <w:pStyle w:val="ListParagraph"/>
        <w:numPr>
          <w:ilvl w:val="0"/>
          <w:numId w:val="18"/>
        </w:numPr>
        <w:rPr>
          <w:rFonts w:ascii="Aptos Narrow" w:eastAsia="HP Simplified Hans Light" w:hAnsi="Aptos Narrow" w:cstheme="minorHAnsi"/>
          <w:bCs/>
          <w:color w:val="000000" w:themeColor="text1"/>
          <w:sz w:val="27"/>
          <w:szCs w:val="27"/>
        </w:rPr>
      </w:pPr>
      <w:r w:rsidRPr="00190A4C">
        <w:rPr>
          <w:rFonts w:ascii="Aptos Narrow" w:eastAsia="HP Simplified Hans Light" w:hAnsi="Aptos Narrow" w:cstheme="minorHAnsi"/>
          <w:bCs/>
          <w:color w:val="000000" w:themeColor="text1"/>
          <w:sz w:val="27"/>
          <w:szCs w:val="27"/>
        </w:rPr>
        <w:t xml:space="preserve">Worked as a </w:t>
      </w:r>
      <w:r w:rsidRPr="00190A4C">
        <w:rPr>
          <w:rFonts w:ascii="Aptos Narrow" w:eastAsia="HP Simplified Hans Light" w:hAnsi="Aptos Narrow" w:cstheme="minorHAnsi"/>
          <w:b/>
          <w:color w:val="000000" w:themeColor="text1"/>
          <w:sz w:val="27"/>
          <w:szCs w:val="27"/>
        </w:rPr>
        <w:t>Software Developer in IBM India</w:t>
      </w:r>
      <w:r w:rsidRPr="00190A4C">
        <w:rPr>
          <w:rFonts w:ascii="Aptos Narrow" w:eastAsia="HP Simplified Hans Light" w:hAnsi="Aptos Narrow" w:cstheme="minorHAnsi"/>
          <w:bCs/>
          <w:color w:val="000000" w:themeColor="text1"/>
          <w:sz w:val="27"/>
          <w:szCs w:val="27"/>
        </w:rPr>
        <w:t xml:space="preserve"> ., Chennai Through WDC from July 2011 to Dec2011.</w:t>
      </w:r>
    </w:p>
    <w:p w:rsidR="00A2598F" w:rsidRPr="00190A4C" w:rsidP="00A2598F" w14:paraId="6FBEB111" w14:textId="77777777">
      <w:pPr>
        <w:pStyle w:val="ListParagraph"/>
        <w:numPr>
          <w:ilvl w:val="0"/>
          <w:numId w:val="18"/>
        </w:numPr>
        <w:snapToGrid w:val="0"/>
        <w:rPr>
          <w:rFonts w:ascii="Aptos Narrow" w:eastAsia="HP Simplified Hans Light" w:hAnsi="Aptos Narrow" w:cstheme="minorHAnsi"/>
          <w:bCs/>
          <w:color w:val="000000" w:themeColor="text1"/>
          <w:sz w:val="27"/>
          <w:szCs w:val="27"/>
        </w:rPr>
      </w:pPr>
      <w:r w:rsidRPr="00190A4C">
        <w:rPr>
          <w:rFonts w:ascii="Aptos Narrow" w:eastAsia="HP Simplified Hans Light" w:hAnsi="Aptos Narrow" w:cstheme="minorHAnsi"/>
          <w:bCs/>
          <w:color w:val="000000" w:themeColor="text1"/>
          <w:sz w:val="27"/>
          <w:szCs w:val="27"/>
        </w:rPr>
        <w:t xml:space="preserve">Worked as a Corporate Trainer </w:t>
      </w:r>
      <w:r w:rsidRPr="00190A4C">
        <w:rPr>
          <w:rFonts w:ascii="Aptos Narrow" w:eastAsia="HP Simplified Hans Light" w:hAnsi="Aptos Narrow" w:cstheme="minorHAnsi"/>
          <w:b/>
          <w:color w:val="000000" w:themeColor="text1"/>
          <w:sz w:val="27"/>
          <w:szCs w:val="27"/>
        </w:rPr>
        <w:t>in Data Systems PVT LTD</w:t>
      </w:r>
      <w:r w:rsidRPr="00190A4C">
        <w:rPr>
          <w:rFonts w:ascii="Aptos Narrow" w:eastAsia="HP Simplified Hans Light" w:hAnsi="Aptos Narrow" w:cstheme="minorHAnsi"/>
          <w:bCs/>
          <w:color w:val="000000" w:themeColor="text1"/>
          <w:sz w:val="27"/>
          <w:szCs w:val="27"/>
        </w:rPr>
        <w:t>., Chennai from 2008 September to 2011 April</w:t>
      </w:r>
    </w:p>
    <w:p w:rsidR="00A2598F" w:rsidRPr="00190A4C" w:rsidP="00A2598F" w14:paraId="176FC657" w14:textId="77777777">
      <w:pPr>
        <w:pStyle w:val="ListParagraph"/>
        <w:numPr>
          <w:ilvl w:val="0"/>
          <w:numId w:val="18"/>
        </w:numPr>
        <w:snapToGrid w:val="0"/>
        <w:rPr>
          <w:rFonts w:ascii="Aptos Narrow" w:eastAsia="HP Simplified Hans Light" w:hAnsi="Aptos Narrow" w:cstheme="minorHAnsi"/>
          <w:bCs/>
          <w:color w:val="000000" w:themeColor="text1"/>
          <w:sz w:val="27"/>
          <w:szCs w:val="27"/>
        </w:rPr>
      </w:pPr>
      <w:r w:rsidRPr="00190A4C">
        <w:rPr>
          <w:rFonts w:ascii="Aptos Narrow" w:eastAsia="HP Simplified Hans Light" w:hAnsi="Aptos Narrow" w:cstheme="minorHAnsi"/>
          <w:bCs/>
          <w:color w:val="000000" w:themeColor="text1"/>
          <w:sz w:val="27"/>
          <w:szCs w:val="27"/>
        </w:rPr>
        <w:t xml:space="preserve">Worked as a Python Programmer in </w:t>
      </w:r>
      <w:r w:rsidRPr="00190A4C">
        <w:rPr>
          <w:rFonts w:ascii="Aptos Narrow" w:eastAsia="HP Simplified Hans Light" w:hAnsi="Aptos Narrow" w:cstheme="minorHAnsi"/>
          <w:b/>
          <w:color w:val="000000" w:themeColor="text1"/>
          <w:sz w:val="27"/>
          <w:szCs w:val="27"/>
        </w:rPr>
        <w:t>Pentasoft Technologies PVT LTD</w:t>
      </w:r>
      <w:r w:rsidRPr="00190A4C">
        <w:rPr>
          <w:rFonts w:ascii="Aptos Narrow" w:eastAsia="HP Simplified Hans Light" w:hAnsi="Aptos Narrow" w:cstheme="minorHAnsi"/>
          <w:bCs/>
          <w:color w:val="000000" w:themeColor="text1"/>
          <w:sz w:val="27"/>
          <w:szCs w:val="27"/>
        </w:rPr>
        <w:t>., from 2004 June to 2008 August</w:t>
      </w:r>
    </w:p>
    <w:p w:rsidR="00A2598F" w:rsidRPr="00190A4C" w:rsidP="00A2598F" w14:paraId="127E6EDD" w14:textId="77777777">
      <w:pPr>
        <w:snapToGrid w:val="0"/>
        <w:rPr>
          <w:rFonts w:ascii="Aptos Narrow" w:eastAsia="HP Simplified Hans Light" w:hAnsi="Aptos Narrow" w:cstheme="minorHAnsi"/>
          <w:bCs/>
          <w:color w:val="000000" w:themeColor="text1"/>
          <w:sz w:val="27"/>
          <w:szCs w:val="27"/>
        </w:rPr>
      </w:pPr>
    </w:p>
    <w:p w:rsidR="00A2598F" w:rsidRPr="00190A4C" w:rsidP="00A2598F" w14:paraId="21DB28F3" w14:textId="77777777">
      <w:pPr>
        <w:pStyle w:val="ListParagraph"/>
        <w:rPr>
          <w:rFonts w:ascii="Aptos Narrow" w:eastAsia="HP Simplified Hans Light" w:hAnsi="Aptos Narrow" w:cstheme="minorHAnsi"/>
          <w:bCs/>
          <w:color w:val="000000" w:themeColor="text1"/>
          <w:sz w:val="27"/>
          <w:szCs w:val="27"/>
        </w:rPr>
      </w:pPr>
    </w:p>
    <w:p w:rsidR="00A2598F" w:rsidRPr="00190A4C" w:rsidP="00A2598F" w14:paraId="2C44E257" w14:textId="77777777">
      <w:pPr>
        <w:pStyle w:val="ListParagraph"/>
        <w:rPr>
          <w:rFonts w:ascii="Aptos Narrow" w:eastAsia="HP Simplified Hans Light" w:hAnsi="Aptos Narrow" w:cstheme="minorHAnsi"/>
          <w:bCs/>
          <w:color w:val="000000" w:themeColor="text1"/>
          <w:sz w:val="27"/>
          <w:szCs w:val="27"/>
        </w:rPr>
      </w:pPr>
    </w:p>
    <w:p w:rsidR="00A2598F" w:rsidRPr="00190A4C" w:rsidP="00A2598F" w14:paraId="3371B5BC" w14:textId="77777777">
      <w:pPr>
        <w:pStyle w:val="ListParagraph"/>
        <w:rPr>
          <w:rFonts w:ascii="Aptos Narrow" w:eastAsia="HP Simplified Hans Light" w:hAnsi="Aptos Narrow" w:cstheme="minorHAnsi"/>
          <w:bCs/>
          <w:color w:val="000000" w:themeColor="text1"/>
          <w:sz w:val="27"/>
          <w:szCs w:val="27"/>
        </w:rPr>
      </w:pPr>
    </w:p>
    <w:p w:rsidR="00F12E61" w:rsidP="008A1CB7" w14:paraId="65139E91" w14:textId="77777777">
      <w:pPr>
        <w:snapToGrid w:val="0"/>
        <w:rPr>
          <w:rFonts w:ascii="Aptos Narrow" w:eastAsia="HP Simplified Hans Light" w:hAnsi="Aptos Narrow" w:cstheme="minorHAnsi"/>
          <w:b/>
          <w:bCs/>
          <w:color w:val="000000" w:themeColor="text1"/>
          <w:sz w:val="27"/>
          <w:szCs w:val="27"/>
          <w:u w:val="single"/>
        </w:rPr>
      </w:pPr>
    </w:p>
    <w:p w:rsidR="00F12E61" w:rsidP="008A1CB7" w14:paraId="548156EF" w14:textId="77777777">
      <w:pPr>
        <w:snapToGrid w:val="0"/>
        <w:rPr>
          <w:rFonts w:ascii="Aptos Narrow" w:eastAsia="HP Simplified Hans Light" w:hAnsi="Aptos Narrow" w:cstheme="minorHAnsi"/>
          <w:b/>
          <w:bCs/>
          <w:color w:val="000000" w:themeColor="text1"/>
          <w:sz w:val="27"/>
          <w:szCs w:val="27"/>
          <w:u w:val="single"/>
        </w:rPr>
      </w:pPr>
    </w:p>
    <w:p w:rsidR="00F12E61" w:rsidP="008A1CB7" w14:paraId="33F5609F" w14:textId="77777777">
      <w:pPr>
        <w:snapToGrid w:val="0"/>
        <w:rPr>
          <w:rFonts w:ascii="Aptos Narrow" w:eastAsia="HP Simplified Hans Light" w:hAnsi="Aptos Narrow" w:cstheme="minorHAnsi"/>
          <w:b/>
          <w:bCs/>
          <w:color w:val="000000" w:themeColor="text1"/>
          <w:sz w:val="27"/>
          <w:szCs w:val="27"/>
          <w:u w:val="single"/>
        </w:rPr>
      </w:pPr>
    </w:p>
    <w:p w:rsidR="00F12E61" w:rsidP="008A1CB7" w14:paraId="7C5CADBD" w14:textId="77777777">
      <w:pPr>
        <w:snapToGrid w:val="0"/>
        <w:rPr>
          <w:rFonts w:ascii="Aptos Narrow" w:eastAsia="HP Simplified Hans Light" w:hAnsi="Aptos Narrow" w:cstheme="minorHAnsi"/>
          <w:b/>
          <w:bCs/>
          <w:color w:val="000000" w:themeColor="text1"/>
          <w:sz w:val="27"/>
          <w:szCs w:val="27"/>
          <w:u w:val="single"/>
        </w:rPr>
      </w:pPr>
    </w:p>
    <w:p w:rsidR="00F12E61" w:rsidP="008A1CB7" w14:paraId="3B449836" w14:textId="77777777">
      <w:pPr>
        <w:snapToGrid w:val="0"/>
        <w:rPr>
          <w:rFonts w:ascii="Aptos Narrow" w:eastAsia="HP Simplified Hans Light" w:hAnsi="Aptos Narrow" w:cstheme="minorHAnsi"/>
          <w:b/>
          <w:bCs/>
          <w:color w:val="000000" w:themeColor="text1"/>
          <w:sz w:val="27"/>
          <w:szCs w:val="27"/>
          <w:u w:val="single"/>
        </w:rPr>
      </w:pPr>
    </w:p>
    <w:p w:rsidR="008A1CB7" w:rsidRPr="00190A4C" w:rsidP="008A1CB7" w14:paraId="31B334FA" w14:textId="0A8213F7">
      <w:pPr>
        <w:snapToGrid w:val="0"/>
        <w:rPr>
          <w:rFonts w:ascii="Aptos Narrow" w:eastAsia="HP Simplified Hans Light" w:hAnsi="Aptos Narrow" w:cstheme="minorHAnsi"/>
          <w:b/>
          <w:bCs/>
          <w:color w:val="000000" w:themeColor="text1"/>
          <w:sz w:val="27"/>
          <w:szCs w:val="27"/>
          <w:u w:val="single"/>
        </w:rPr>
      </w:pPr>
      <w:r w:rsidRPr="00190A4C">
        <w:rPr>
          <w:rFonts w:ascii="Aptos Narrow" w:eastAsia="HP Simplified Hans Light" w:hAnsi="Aptos Narrow" w:cstheme="minorHAnsi"/>
          <w:b/>
          <w:bCs/>
          <w:color w:val="000000" w:themeColor="text1"/>
          <w:sz w:val="27"/>
          <w:szCs w:val="27"/>
          <w:u w:val="single"/>
        </w:rPr>
        <w:t>Personal Summary</w:t>
      </w:r>
      <w:r w:rsidRPr="00190A4C">
        <w:rPr>
          <w:rFonts w:ascii="Aptos Narrow" w:eastAsia="HP Simplified Hans Light" w:hAnsi="Aptos Narrow" w:cstheme="minorHAnsi"/>
          <w:b/>
          <w:bCs/>
          <w:color w:val="000000" w:themeColor="text1"/>
          <w:sz w:val="27"/>
          <w:szCs w:val="27"/>
          <w:u w:val="single"/>
        </w:rPr>
        <w:t>:</w:t>
      </w:r>
    </w:p>
    <w:p w:rsidR="002C55CD" w:rsidRPr="00190A4C" w:rsidP="005B6797" w14:paraId="0F93CC0B" w14:textId="77777777">
      <w:pPr>
        <w:pStyle w:val="ListParagraph"/>
        <w:numPr>
          <w:ilvl w:val="0"/>
          <w:numId w:val="6"/>
        </w:numPr>
        <w:shd w:val="clear" w:color="auto" w:fill="FFFFFF"/>
        <w:suppressAutoHyphens/>
        <w:spacing w:before="100" w:beforeAutospacing="1" w:after="100" w:afterAutospacing="1" w:line="343" w:lineRule="atLeast"/>
        <w:rPr>
          <w:rFonts w:ascii="Aptos Narrow" w:eastAsia="HP Simplified Hans Light" w:hAnsi="Aptos Narrow" w:cstheme="minorHAnsi"/>
          <w:color w:val="000000" w:themeColor="text1"/>
          <w:sz w:val="27"/>
          <w:szCs w:val="27"/>
        </w:rPr>
      </w:pPr>
      <w:r w:rsidRPr="00190A4C">
        <w:rPr>
          <w:rFonts w:ascii="Aptos Narrow" w:eastAsia="HP Simplified Hans Light" w:hAnsi="Aptos Narrow" w:cstheme="minorHAnsi"/>
          <w:color w:val="000000" w:themeColor="text1"/>
          <w:sz w:val="27"/>
          <w:szCs w:val="27"/>
        </w:rPr>
        <w:t>Involved in Requirement gathering, Work-flow design, Database design and code development</w:t>
      </w:r>
    </w:p>
    <w:p w:rsidR="002C55CD" w:rsidRPr="00190A4C" w:rsidP="005B6797" w14:paraId="3407800A" w14:textId="18C0DE63">
      <w:pPr>
        <w:widowControl/>
        <w:numPr>
          <w:ilvl w:val="0"/>
          <w:numId w:val="6"/>
        </w:numPr>
        <w:shd w:val="clear" w:color="auto" w:fill="FFFFFF"/>
        <w:autoSpaceDE/>
        <w:autoSpaceDN/>
        <w:adjustRightInd/>
        <w:spacing w:before="100" w:beforeAutospacing="1" w:after="100" w:afterAutospacing="1" w:line="343" w:lineRule="atLeast"/>
        <w:rPr>
          <w:rFonts w:ascii="Aptos Narrow" w:eastAsia="HP Simplified Hans Light" w:hAnsi="Aptos Narrow" w:cstheme="minorHAnsi"/>
          <w:color w:val="000000" w:themeColor="text1"/>
          <w:sz w:val="27"/>
          <w:szCs w:val="27"/>
        </w:rPr>
      </w:pPr>
      <w:r w:rsidRPr="00190A4C">
        <w:rPr>
          <w:rFonts w:ascii="Aptos Narrow" w:eastAsia="HP Simplified Hans Light" w:hAnsi="Aptos Narrow" w:cstheme="minorHAnsi"/>
          <w:color w:val="000000" w:themeColor="text1"/>
          <w:sz w:val="27"/>
          <w:szCs w:val="27"/>
        </w:rPr>
        <w:t>Design and developed a Restful APIs for different modules in the project as per the requirement</w:t>
      </w:r>
    </w:p>
    <w:p w:rsidR="00135BF2" w:rsidRPr="00190A4C" w:rsidP="005B6797" w14:paraId="3A204D7D" w14:textId="2DAA9202">
      <w:pPr>
        <w:widowControl/>
        <w:numPr>
          <w:ilvl w:val="0"/>
          <w:numId w:val="6"/>
        </w:numPr>
        <w:shd w:val="clear" w:color="auto" w:fill="FFFFFF"/>
        <w:autoSpaceDE/>
        <w:autoSpaceDN/>
        <w:adjustRightInd/>
        <w:spacing w:before="100" w:beforeAutospacing="1" w:after="100" w:afterAutospacing="1" w:line="343" w:lineRule="atLeast"/>
        <w:rPr>
          <w:rFonts w:ascii="Aptos Narrow" w:eastAsia="HP Simplified Hans Light" w:hAnsi="Aptos Narrow" w:cstheme="minorHAnsi"/>
          <w:color w:val="000000" w:themeColor="text1"/>
          <w:sz w:val="27"/>
          <w:szCs w:val="27"/>
        </w:rPr>
      </w:pPr>
      <w:r w:rsidRPr="00190A4C">
        <w:rPr>
          <w:rFonts w:ascii="Aptos Narrow" w:eastAsia="HP Simplified Hans Light" w:hAnsi="Aptos Narrow" w:cstheme="minorHAnsi"/>
          <w:color w:val="000000" w:themeColor="text1"/>
          <w:sz w:val="27"/>
          <w:szCs w:val="27"/>
        </w:rPr>
        <w:t>Active participation in entire lifecycle of software development. Activities include study of conceptual design as well as detailed design,</w:t>
      </w:r>
      <w:r w:rsidRPr="00190A4C" w:rsidR="002C4A54">
        <w:rPr>
          <w:rFonts w:ascii="Aptos Narrow" w:eastAsia="HP Simplified Hans Light" w:hAnsi="Aptos Narrow" w:cstheme="minorHAnsi"/>
          <w:color w:val="000000" w:themeColor="text1"/>
          <w:sz w:val="27"/>
          <w:szCs w:val="27"/>
        </w:rPr>
        <w:t xml:space="preserve"> </w:t>
      </w:r>
      <w:r w:rsidRPr="00190A4C">
        <w:rPr>
          <w:rFonts w:ascii="Aptos Narrow" w:eastAsia="HP Simplified Hans Light" w:hAnsi="Aptos Narrow" w:cstheme="minorHAnsi"/>
          <w:color w:val="000000" w:themeColor="text1"/>
          <w:sz w:val="27"/>
          <w:szCs w:val="27"/>
        </w:rPr>
        <w:t>coding,</w:t>
      </w:r>
      <w:r w:rsidRPr="00190A4C" w:rsidR="002C4A54">
        <w:rPr>
          <w:rFonts w:ascii="Aptos Narrow" w:eastAsia="HP Simplified Hans Light" w:hAnsi="Aptos Narrow" w:cstheme="minorHAnsi"/>
          <w:color w:val="000000" w:themeColor="text1"/>
          <w:sz w:val="27"/>
          <w:szCs w:val="27"/>
        </w:rPr>
        <w:t xml:space="preserve"> </w:t>
      </w:r>
      <w:r w:rsidRPr="00190A4C">
        <w:rPr>
          <w:rFonts w:ascii="Aptos Narrow" w:eastAsia="HP Simplified Hans Light" w:hAnsi="Aptos Narrow" w:cstheme="minorHAnsi"/>
          <w:color w:val="000000" w:themeColor="text1"/>
          <w:sz w:val="27"/>
          <w:szCs w:val="27"/>
        </w:rPr>
        <w:t>unit testing</w:t>
      </w:r>
      <w:r w:rsidRPr="00190A4C" w:rsidR="00392C1E">
        <w:rPr>
          <w:rFonts w:ascii="Aptos Narrow" w:eastAsia="HP Simplified Hans Light" w:hAnsi="Aptos Narrow" w:cstheme="minorHAnsi"/>
          <w:color w:val="000000" w:themeColor="text1"/>
          <w:sz w:val="27"/>
          <w:szCs w:val="27"/>
        </w:rPr>
        <w:t>.</w:t>
      </w:r>
    </w:p>
    <w:p w:rsidR="00133F35" w:rsidRPr="00190A4C" w:rsidP="00133F35" w14:paraId="1EC7C265" w14:textId="77777777">
      <w:pPr>
        <w:rPr>
          <w:rFonts w:ascii="Aptos Narrow" w:eastAsia="HP Simplified Hans Light" w:hAnsi="Aptos Narrow" w:cstheme="minorHAnsi"/>
          <w:b/>
          <w:bCs/>
          <w:color w:val="000000" w:themeColor="text1"/>
          <w:sz w:val="27"/>
          <w:szCs w:val="27"/>
        </w:rPr>
      </w:pPr>
      <w:r w:rsidRPr="00190A4C">
        <w:rPr>
          <w:rFonts w:ascii="Aptos Narrow" w:eastAsia="HP Simplified Hans Light" w:hAnsi="Aptos Narrow" w:cstheme="minorHAnsi"/>
          <w:b/>
          <w:bCs/>
          <w:color w:val="000000" w:themeColor="text1"/>
          <w:sz w:val="27"/>
          <w:szCs w:val="27"/>
        </w:rPr>
        <w:t>Achievements Certifications:</w:t>
      </w:r>
    </w:p>
    <w:p w:rsidR="00133F35" w:rsidRPr="00190A4C" w:rsidP="005B6797" w14:paraId="70797075" w14:textId="77777777">
      <w:pPr>
        <w:pStyle w:val="ListParagraph"/>
        <w:numPr>
          <w:ilvl w:val="0"/>
          <w:numId w:val="7"/>
        </w:numPr>
        <w:suppressAutoHyphens/>
        <w:rPr>
          <w:rFonts w:ascii="Aptos Narrow" w:eastAsia="HP Simplified Hans Light" w:hAnsi="Aptos Narrow" w:cstheme="minorHAnsi"/>
          <w:color w:val="000000" w:themeColor="text1"/>
          <w:sz w:val="27"/>
          <w:szCs w:val="27"/>
        </w:rPr>
      </w:pPr>
      <w:r w:rsidRPr="00190A4C">
        <w:rPr>
          <w:rFonts w:ascii="Aptos Narrow" w:eastAsia="HP Simplified Hans Light" w:hAnsi="Aptos Narrow" w:cstheme="minorHAnsi"/>
          <w:color w:val="000000" w:themeColor="text1"/>
          <w:sz w:val="27"/>
          <w:szCs w:val="27"/>
        </w:rPr>
        <w:t>Participate in the full lifecycle for multiple data project: analysis, design, documentation, development, and testing.</w:t>
      </w:r>
    </w:p>
    <w:p w:rsidR="00133F35" w:rsidRPr="00190A4C" w:rsidP="005B6797" w14:paraId="7DDC3B8D" w14:textId="77777777">
      <w:pPr>
        <w:pStyle w:val="ListParagraph"/>
        <w:numPr>
          <w:ilvl w:val="0"/>
          <w:numId w:val="7"/>
        </w:numPr>
        <w:suppressAutoHyphens/>
        <w:rPr>
          <w:rFonts w:ascii="Aptos Narrow" w:eastAsia="HP Simplified Hans Light" w:hAnsi="Aptos Narrow" w:cstheme="minorHAnsi"/>
          <w:color w:val="000000" w:themeColor="text1"/>
          <w:sz w:val="27"/>
          <w:szCs w:val="27"/>
        </w:rPr>
      </w:pPr>
      <w:r w:rsidRPr="00190A4C">
        <w:rPr>
          <w:rFonts w:ascii="Aptos Narrow" w:eastAsia="HP Simplified Hans Light" w:hAnsi="Aptos Narrow" w:cstheme="minorHAnsi"/>
          <w:color w:val="000000" w:themeColor="text1"/>
          <w:sz w:val="27"/>
          <w:szCs w:val="27"/>
        </w:rPr>
        <w:t>Based on the document, go through Core Development, and deliver within the timeline.</w:t>
      </w:r>
    </w:p>
    <w:p w:rsidR="00133F35" w:rsidRPr="00190A4C" w:rsidP="005B6797" w14:paraId="04E58497" w14:textId="77777777">
      <w:pPr>
        <w:pStyle w:val="ListParagraph"/>
        <w:numPr>
          <w:ilvl w:val="0"/>
          <w:numId w:val="7"/>
        </w:numPr>
        <w:suppressAutoHyphens/>
        <w:rPr>
          <w:rFonts w:ascii="Aptos Narrow" w:eastAsia="HP Simplified Hans Light" w:hAnsi="Aptos Narrow" w:cstheme="minorHAnsi"/>
          <w:color w:val="000000" w:themeColor="text1"/>
          <w:sz w:val="27"/>
          <w:szCs w:val="27"/>
        </w:rPr>
      </w:pPr>
      <w:r w:rsidRPr="00190A4C">
        <w:rPr>
          <w:rFonts w:ascii="Aptos Narrow" w:eastAsia="HP Simplified Hans Light" w:hAnsi="Aptos Narrow" w:cstheme="minorHAnsi"/>
          <w:color w:val="000000" w:themeColor="text1"/>
          <w:sz w:val="27"/>
          <w:szCs w:val="27"/>
        </w:rPr>
        <w:t>Done the entire unit testing to deliver bug free software.</w:t>
      </w:r>
    </w:p>
    <w:p w:rsidR="00133F35" w:rsidRPr="00190A4C" w:rsidP="005B6797" w14:paraId="741C4BC6" w14:textId="77777777">
      <w:pPr>
        <w:pStyle w:val="ListParagraph"/>
        <w:numPr>
          <w:ilvl w:val="0"/>
          <w:numId w:val="7"/>
        </w:numPr>
        <w:suppressAutoHyphens/>
        <w:rPr>
          <w:rFonts w:ascii="Aptos Narrow" w:eastAsia="HP Simplified Hans Light" w:hAnsi="Aptos Narrow" w:cstheme="minorHAnsi"/>
          <w:color w:val="000000" w:themeColor="text1"/>
          <w:sz w:val="27"/>
          <w:szCs w:val="27"/>
        </w:rPr>
      </w:pPr>
      <w:r w:rsidRPr="00190A4C">
        <w:rPr>
          <w:rFonts w:ascii="Aptos Narrow" w:eastAsia="HP Simplified Hans Light" w:hAnsi="Aptos Narrow" w:cstheme="minorHAnsi"/>
          <w:color w:val="000000" w:themeColor="text1"/>
          <w:sz w:val="27"/>
          <w:szCs w:val="27"/>
        </w:rPr>
        <w:t>Analyzing the feedback points and modifies the designs if required.</w:t>
      </w:r>
    </w:p>
    <w:p w:rsidR="00C84BFA" w:rsidRPr="00190A4C" w:rsidP="002A6E81" w14:paraId="7C93F099" w14:textId="77777777">
      <w:pPr>
        <w:widowControl/>
        <w:autoSpaceDE/>
        <w:autoSpaceDN/>
        <w:adjustRightInd/>
        <w:rPr>
          <w:rFonts w:ascii="Aptos Narrow" w:eastAsia="HP Simplified Hans Light" w:hAnsi="Aptos Narrow" w:cstheme="minorHAnsi"/>
          <w:b/>
          <w:bCs/>
          <w:color w:val="000000" w:themeColor="text1"/>
          <w:sz w:val="27"/>
          <w:szCs w:val="27"/>
          <w:u w:val="single"/>
        </w:rPr>
      </w:pPr>
      <w:r w:rsidRPr="00190A4C">
        <w:rPr>
          <w:rFonts w:ascii="Aptos Narrow" w:eastAsia="HP Simplified Hans Light" w:hAnsi="Aptos Narrow" w:cstheme="minorHAnsi"/>
          <w:b/>
          <w:bCs/>
          <w:color w:val="000000" w:themeColor="text1"/>
          <w:sz w:val="27"/>
          <w:szCs w:val="27"/>
          <w:u w:val="single"/>
        </w:rPr>
        <w:t>Project Experience:</w:t>
      </w:r>
    </w:p>
    <w:p w:rsidR="00C84BFA" w:rsidRPr="00190A4C" w:rsidP="00C84BFA" w14:paraId="52821F95" w14:textId="77777777">
      <w:pPr>
        <w:pStyle w:val="Default"/>
        <w:rPr>
          <w:rFonts w:ascii="Aptos Narrow" w:eastAsia="HP Simplified Hans Light" w:hAnsi="Aptos Narrow" w:cstheme="minorHAnsi"/>
          <w:b/>
          <w:bCs/>
          <w:color w:val="000000" w:themeColor="text1"/>
          <w:sz w:val="27"/>
          <w:szCs w:val="27"/>
        </w:rPr>
      </w:pPr>
      <w:r w:rsidRPr="00190A4C">
        <w:rPr>
          <w:rFonts w:ascii="Aptos Narrow" w:eastAsia="HP Simplified Hans Light" w:hAnsi="Aptos Narrow" w:cstheme="minorHAnsi"/>
          <w:b/>
          <w:bCs/>
          <w:color w:val="000000" w:themeColor="text1"/>
          <w:sz w:val="27"/>
          <w:szCs w:val="27"/>
        </w:rPr>
        <w:t> </w:t>
      </w:r>
    </w:p>
    <w:p w:rsidR="002A6E81" w:rsidRPr="00190A4C" w:rsidP="002A6E81" w14:paraId="650276A9" w14:textId="123A7AFC">
      <w:pPr>
        <w:rPr>
          <w:rFonts w:ascii="Aptos Narrow" w:eastAsia="HP Simplified Hans Light" w:hAnsi="Aptos Narrow" w:cstheme="minorHAnsi"/>
          <w:b/>
          <w:bCs/>
          <w:color w:val="000000" w:themeColor="text1"/>
          <w:sz w:val="27"/>
          <w:szCs w:val="27"/>
        </w:rPr>
      </w:pPr>
      <w:r w:rsidRPr="00190A4C">
        <w:rPr>
          <w:rFonts w:ascii="Aptos Narrow" w:eastAsia="HP Simplified Hans Light" w:hAnsi="Aptos Narrow" w:cstheme="minorHAnsi"/>
          <w:b/>
          <w:bCs/>
          <w:color w:val="000000" w:themeColor="text1"/>
          <w:sz w:val="27"/>
          <w:szCs w:val="27"/>
        </w:rPr>
        <w:t>Project Name</w:t>
      </w:r>
      <w:r w:rsidRPr="00190A4C">
        <w:rPr>
          <w:rFonts w:ascii="Aptos Narrow" w:eastAsia="HP Simplified Hans Light" w:hAnsi="Aptos Narrow" w:cstheme="minorHAnsi"/>
          <w:b/>
          <w:bCs/>
          <w:color w:val="000000" w:themeColor="text1"/>
          <w:sz w:val="27"/>
          <w:szCs w:val="27"/>
        </w:rPr>
        <w:tab/>
        <w:t xml:space="preserve">: </w:t>
      </w:r>
      <w:r w:rsidRPr="00190A4C" w:rsidR="00F32E45">
        <w:rPr>
          <w:rFonts w:ascii="Aptos Narrow" w:eastAsia="HP Simplified Hans Light" w:hAnsi="Aptos Narrow" w:cstheme="minorHAnsi"/>
          <w:b/>
          <w:bCs/>
          <w:color w:val="000000" w:themeColor="text1"/>
          <w:sz w:val="27"/>
          <w:szCs w:val="27"/>
        </w:rPr>
        <w:t> </w:t>
      </w:r>
      <w:r w:rsidRPr="00190A4C" w:rsidR="00342A24">
        <w:rPr>
          <w:rFonts w:ascii="Aptos Narrow" w:eastAsia="HP Simplified Hans Light" w:hAnsi="Aptos Narrow" w:cstheme="minorHAnsi"/>
          <w:b/>
          <w:bCs/>
          <w:color w:val="000000" w:themeColor="text1"/>
          <w:sz w:val="27"/>
          <w:szCs w:val="27"/>
        </w:rPr>
        <w:t>Global Servicing Authoring (GSA)</w:t>
      </w:r>
    </w:p>
    <w:p w:rsidR="002A6E81" w:rsidRPr="00190A4C" w:rsidP="002A6E81" w14:paraId="2A8F21F0" w14:textId="275C9118">
      <w:pPr>
        <w:rPr>
          <w:rFonts w:ascii="Aptos Narrow" w:eastAsia="HP Simplified Hans Light" w:hAnsi="Aptos Narrow" w:cstheme="minorHAnsi"/>
          <w:b/>
          <w:bCs/>
          <w:color w:val="000000" w:themeColor="text1"/>
          <w:sz w:val="27"/>
          <w:szCs w:val="27"/>
        </w:rPr>
      </w:pPr>
      <w:r w:rsidRPr="00190A4C">
        <w:rPr>
          <w:rFonts w:ascii="Aptos Narrow" w:eastAsia="HP Simplified Hans Light" w:hAnsi="Aptos Narrow" w:cstheme="minorHAnsi"/>
          <w:b/>
          <w:bCs/>
          <w:color w:val="000000" w:themeColor="text1"/>
          <w:sz w:val="27"/>
          <w:szCs w:val="27"/>
        </w:rPr>
        <w:t>Role</w:t>
      </w:r>
      <w:r w:rsidRPr="00190A4C">
        <w:rPr>
          <w:rFonts w:ascii="Aptos Narrow" w:eastAsia="HP Simplified Hans Light" w:hAnsi="Aptos Narrow" w:cstheme="minorHAnsi"/>
          <w:b/>
          <w:bCs/>
          <w:color w:val="000000" w:themeColor="text1"/>
          <w:sz w:val="27"/>
          <w:szCs w:val="27"/>
        </w:rPr>
        <w:tab/>
      </w:r>
      <w:r w:rsidRPr="00190A4C">
        <w:rPr>
          <w:rFonts w:ascii="Aptos Narrow" w:eastAsia="HP Simplified Hans Light" w:hAnsi="Aptos Narrow" w:cstheme="minorHAnsi"/>
          <w:b/>
          <w:bCs/>
          <w:color w:val="000000" w:themeColor="text1"/>
          <w:sz w:val="27"/>
          <w:szCs w:val="27"/>
        </w:rPr>
        <w:tab/>
        <w:t xml:space="preserve">:  </w:t>
      </w:r>
      <w:r w:rsidRPr="00190A4C" w:rsidR="00342A24">
        <w:rPr>
          <w:rFonts w:ascii="Aptos Narrow" w:eastAsia="HP Simplified Hans Light" w:hAnsi="Aptos Narrow" w:cstheme="minorHAnsi"/>
          <w:b/>
          <w:bCs/>
          <w:color w:val="000000" w:themeColor="text1"/>
          <w:sz w:val="27"/>
          <w:szCs w:val="27"/>
        </w:rPr>
        <w:t>Developer</w:t>
      </w:r>
    </w:p>
    <w:p w:rsidR="002A6E81" w:rsidRPr="00190A4C" w:rsidP="002A6E81" w14:paraId="5015C748" w14:textId="4A55F593">
      <w:pPr>
        <w:rPr>
          <w:rFonts w:ascii="Aptos Narrow" w:eastAsia="HP Simplified Hans Light" w:hAnsi="Aptos Narrow" w:cstheme="minorHAnsi"/>
          <w:b/>
          <w:bCs/>
          <w:color w:val="000000" w:themeColor="text1"/>
          <w:sz w:val="27"/>
          <w:szCs w:val="27"/>
        </w:rPr>
      </w:pPr>
      <w:r w:rsidRPr="00190A4C">
        <w:rPr>
          <w:rFonts w:ascii="Aptos Narrow" w:eastAsia="HP Simplified Hans Light" w:hAnsi="Aptos Narrow" w:cstheme="minorHAnsi"/>
          <w:b/>
          <w:bCs/>
          <w:color w:val="000000" w:themeColor="text1"/>
          <w:sz w:val="27"/>
          <w:szCs w:val="27"/>
        </w:rPr>
        <w:t xml:space="preserve">Team Size         </w:t>
      </w:r>
      <w:r w:rsidRPr="00190A4C" w:rsidR="00CD2F77">
        <w:rPr>
          <w:rFonts w:ascii="Aptos Narrow" w:eastAsia="HP Simplified Hans Light" w:hAnsi="Aptos Narrow" w:cstheme="minorHAnsi"/>
          <w:b/>
          <w:bCs/>
          <w:color w:val="000000" w:themeColor="text1"/>
          <w:sz w:val="27"/>
          <w:szCs w:val="27"/>
        </w:rPr>
        <w:t xml:space="preserve"> :</w:t>
      </w:r>
      <w:r w:rsidRPr="00190A4C" w:rsidR="00F32E45">
        <w:rPr>
          <w:rFonts w:ascii="Aptos Narrow" w:eastAsia="HP Simplified Hans Light" w:hAnsi="Aptos Narrow" w:cstheme="minorHAnsi"/>
          <w:b/>
          <w:bCs/>
          <w:color w:val="000000" w:themeColor="text1"/>
          <w:sz w:val="27"/>
          <w:szCs w:val="27"/>
        </w:rPr>
        <w:t xml:space="preserve">  </w:t>
      </w:r>
      <w:r w:rsidRPr="00190A4C" w:rsidR="00342A24">
        <w:rPr>
          <w:rFonts w:ascii="Aptos Narrow" w:eastAsia="HP Simplified Hans Light" w:hAnsi="Aptos Narrow" w:cstheme="minorHAnsi"/>
          <w:b/>
          <w:bCs/>
          <w:color w:val="000000" w:themeColor="text1"/>
          <w:sz w:val="27"/>
          <w:szCs w:val="27"/>
        </w:rPr>
        <w:t>3</w:t>
      </w:r>
    </w:p>
    <w:p w:rsidR="002A6E81" w:rsidRPr="00190A4C" w:rsidP="002A6E81" w14:paraId="6E8AFFDA" w14:textId="7030414E">
      <w:pPr>
        <w:rPr>
          <w:rFonts w:ascii="Aptos Narrow" w:eastAsia="HP Simplified Hans Light" w:hAnsi="Aptos Narrow" w:cstheme="minorHAnsi"/>
          <w:b/>
          <w:bCs/>
          <w:color w:val="000000" w:themeColor="text1"/>
          <w:sz w:val="27"/>
          <w:szCs w:val="27"/>
        </w:rPr>
      </w:pPr>
      <w:r w:rsidRPr="00190A4C">
        <w:rPr>
          <w:rFonts w:ascii="Aptos Narrow" w:eastAsia="HP Simplified Hans Light" w:hAnsi="Aptos Narrow" w:cstheme="minorHAnsi"/>
          <w:b/>
          <w:bCs/>
          <w:color w:val="000000" w:themeColor="text1"/>
          <w:sz w:val="27"/>
          <w:szCs w:val="27"/>
        </w:rPr>
        <w:t>Client</w:t>
      </w:r>
      <w:r w:rsidRPr="00190A4C">
        <w:rPr>
          <w:rFonts w:ascii="Aptos Narrow" w:eastAsia="HP Simplified Hans Light" w:hAnsi="Aptos Narrow" w:cstheme="minorHAnsi"/>
          <w:b/>
          <w:bCs/>
          <w:color w:val="000000" w:themeColor="text1"/>
          <w:sz w:val="27"/>
          <w:szCs w:val="27"/>
        </w:rPr>
        <w:tab/>
      </w:r>
      <w:r w:rsidRPr="00190A4C">
        <w:rPr>
          <w:rFonts w:ascii="Aptos Narrow" w:eastAsia="HP Simplified Hans Light" w:hAnsi="Aptos Narrow" w:cstheme="minorHAnsi"/>
          <w:b/>
          <w:bCs/>
          <w:color w:val="000000" w:themeColor="text1"/>
          <w:sz w:val="27"/>
          <w:szCs w:val="27"/>
        </w:rPr>
        <w:tab/>
        <w:t>:  </w:t>
      </w:r>
      <w:r w:rsidRPr="00190A4C" w:rsidR="00342A24">
        <w:rPr>
          <w:rFonts w:ascii="Aptos Narrow" w:eastAsia="HP Simplified Hans Light" w:hAnsi="Aptos Narrow" w:cstheme="minorHAnsi"/>
          <w:b/>
          <w:bCs/>
          <w:color w:val="000000" w:themeColor="text1"/>
          <w:sz w:val="27"/>
          <w:szCs w:val="27"/>
        </w:rPr>
        <w:t>General Motors (GM)</w:t>
      </w:r>
    </w:p>
    <w:p w:rsidR="002A6E81" w:rsidRPr="00190A4C" w:rsidP="002A6E81" w14:paraId="65864135" w14:textId="77777777">
      <w:pPr>
        <w:jc w:val="both"/>
        <w:rPr>
          <w:rFonts w:ascii="Aptos Narrow" w:eastAsia="HP Simplified Hans Light" w:hAnsi="Aptos Narrow" w:cstheme="minorHAnsi"/>
          <w:b/>
          <w:bCs/>
          <w:color w:val="000000" w:themeColor="text1"/>
          <w:sz w:val="27"/>
          <w:szCs w:val="27"/>
        </w:rPr>
      </w:pPr>
    </w:p>
    <w:p w:rsidR="00E93455" w:rsidRPr="00190A4C" w:rsidP="005B6797" w14:paraId="12862C77" w14:textId="4DBE65E0">
      <w:pPr>
        <w:widowControl/>
        <w:numPr>
          <w:ilvl w:val="0"/>
          <w:numId w:val="10"/>
        </w:numPr>
        <w:suppressAutoHyphens/>
        <w:overflowPunct w:val="0"/>
        <w:autoSpaceDN/>
        <w:adjustRightInd/>
        <w:jc w:val="both"/>
        <w:textAlignment w:val="baseline"/>
        <w:rPr>
          <w:rFonts w:ascii="Aptos Narrow" w:eastAsia="HP Simplified Hans Light" w:hAnsi="Aptos Narrow"/>
          <w:b/>
          <w:sz w:val="27"/>
          <w:szCs w:val="27"/>
          <w:u w:val="single"/>
        </w:rPr>
      </w:pPr>
      <w:r w:rsidRPr="00190A4C">
        <w:rPr>
          <w:rFonts w:ascii="Aptos Narrow" w:eastAsia="HP Simplified Hans Light" w:hAnsi="Aptos Narrow" w:cstheme="minorHAnsi"/>
          <w:b/>
          <w:bCs/>
          <w:color w:val="000000" w:themeColor="text1"/>
          <w:sz w:val="27"/>
          <w:szCs w:val="27"/>
        </w:rPr>
        <w:t>Description</w:t>
      </w:r>
      <w:r w:rsidRPr="00190A4C">
        <w:rPr>
          <w:rFonts w:ascii="Aptos Narrow" w:eastAsia="HP Simplified Hans Light" w:hAnsi="Aptos Narrow" w:cstheme="minorHAnsi"/>
          <w:b/>
          <w:bCs/>
          <w:color w:val="000000" w:themeColor="text1"/>
          <w:sz w:val="27"/>
          <w:szCs w:val="27"/>
        </w:rPr>
        <w:tab/>
        <w:t>:</w:t>
      </w:r>
      <w:r w:rsidRPr="00190A4C">
        <w:rPr>
          <w:rFonts w:ascii="Aptos Narrow" w:eastAsia="HP Simplified Hans Light" w:hAnsi="Aptos Narrow" w:cstheme="minorHAnsi"/>
          <w:color w:val="000000" w:themeColor="text1"/>
          <w:sz w:val="27"/>
          <w:szCs w:val="27"/>
        </w:rPr>
        <w:t xml:space="preserve">  </w:t>
      </w:r>
      <w:r w:rsidRPr="00190A4C">
        <w:rPr>
          <w:rFonts w:ascii="Aptos Narrow" w:eastAsia="HP Simplified Hans Light" w:hAnsi="Aptos Narrow"/>
          <w:sz w:val="27"/>
          <w:szCs w:val="27"/>
        </w:rPr>
        <w:t>The GM Service Information organization is comprised of several regional structures for data authoring, delivery and related business systems. Each region has unique business processes and application toolsets for the development of Service Information and Delivery. This regional approach is being replaced with a global approach with the GSA System.  The GSA System will provide the following:</w:t>
      </w:r>
    </w:p>
    <w:p w:rsidR="00E93455" w:rsidRPr="00190A4C" w:rsidP="005B6797" w14:paraId="47E5252B" w14:textId="77777777">
      <w:pPr>
        <w:widowControl/>
        <w:numPr>
          <w:ilvl w:val="0"/>
          <w:numId w:val="11"/>
        </w:numPr>
        <w:suppressAutoHyphens/>
        <w:overflowPunct w:val="0"/>
        <w:autoSpaceDN/>
        <w:adjustRightInd/>
        <w:ind w:left="360" w:firstLine="0"/>
        <w:rPr>
          <w:rFonts w:ascii="Aptos Narrow" w:eastAsia="HP Simplified Hans Light" w:hAnsi="Aptos Narrow"/>
          <w:sz w:val="27"/>
          <w:szCs w:val="27"/>
        </w:rPr>
      </w:pPr>
      <w:r w:rsidRPr="00190A4C">
        <w:rPr>
          <w:rFonts w:ascii="Aptos Narrow" w:eastAsia="HP Simplified Hans Light" w:hAnsi="Aptos Narrow"/>
          <w:sz w:val="27"/>
          <w:szCs w:val="27"/>
        </w:rPr>
        <w:t>A Global Authoring Environment consisting of:</w:t>
      </w:r>
    </w:p>
    <w:p w:rsidR="00E93455" w:rsidRPr="00190A4C" w:rsidP="005B6797" w14:paraId="3CCFCB5F" w14:textId="77777777">
      <w:pPr>
        <w:widowControl/>
        <w:numPr>
          <w:ilvl w:val="1"/>
          <w:numId w:val="11"/>
        </w:numPr>
        <w:suppressAutoHyphens/>
        <w:overflowPunct w:val="0"/>
        <w:autoSpaceDN/>
        <w:adjustRightInd/>
        <w:rPr>
          <w:rFonts w:ascii="Aptos Narrow" w:eastAsia="HP Simplified Hans Light" w:hAnsi="Aptos Narrow"/>
          <w:sz w:val="27"/>
          <w:szCs w:val="27"/>
        </w:rPr>
      </w:pPr>
      <w:r w:rsidRPr="00190A4C">
        <w:rPr>
          <w:rFonts w:ascii="Aptos Narrow" w:eastAsia="HP Simplified Hans Light" w:hAnsi="Aptos Narrow"/>
          <w:sz w:val="27"/>
          <w:szCs w:val="27"/>
        </w:rPr>
        <w:t>Service Information and Instructions</w:t>
      </w:r>
    </w:p>
    <w:p w:rsidR="00E93455" w:rsidRPr="00190A4C" w:rsidP="005B6797" w14:paraId="0AB9D2CF" w14:textId="77777777">
      <w:pPr>
        <w:widowControl/>
        <w:numPr>
          <w:ilvl w:val="1"/>
          <w:numId w:val="11"/>
        </w:numPr>
        <w:suppressAutoHyphens/>
        <w:overflowPunct w:val="0"/>
        <w:autoSpaceDN/>
        <w:adjustRightInd/>
        <w:rPr>
          <w:rFonts w:ascii="Aptos Narrow" w:eastAsia="HP Simplified Hans Light" w:hAnsi="Aptos Narrow"/>
          <w:sz w:val="27"/>
          <w:szCs w:val="27"/>
        </w:rPr>
      </w:pPr>
      <w:r w:rsidRPr="00190A4C">
        <w:rPr>
          <w:rFonts w:ascii="Aptos Narrow" w:eastAsia="HP Simplified Hans Light" w:hAnsi="Aptos Narrow"/>
          <w:sz w:val="27"/>
          <w:szCs w:val="27"/>
        </w:rPr>
        <w:t>Owners Manuals/Literature</w:t>
      </w:r>
    </w:p>
    <w:p w:rsidR="00E93455" w:rsidRPr="00190A4C" w:rsidP="005B6797" w14:paraId="15D8F3C4" w14:textId="77777777">
      <w:pPr>
        <w:widowControl/>
        <w:numPr>
          <w:ilvl w:val="1"/>
          <w:numId w:val="11"/>
        </w:numPr>
        <w:suppressAutoHyphens/>
        <w:overflowPunct w:val="0"/>
        <w:autoSpaceDN/>
        <w:adjustRightInd/>
        <w:rPr>
          <w:rFonts w:ascii="Aptos Narrow" w:eastAsia="HP Simplified Hans Light" w:hAnsi="Aptos Narrow"/>
          <w:sz w:val="27"/>
          <w:szCs w:val="27"/>
        </w:rPr>
      </w:pPr>
      <w:r w:rsidRPr="00190A4C">
        <w:rPr>
          <w:rFonts w:ascii="Aptos Narrow" w:eastAsia="HP Simplified Hans Light" w:hAnsi="Aptos Narrow"/>
          <w:sz w:val="27"/>
          <w:szCs w:val="27"/>
        </w:rPr>
        <w:t>Labor Time Guides</w:t>
      </w:r>
    </w:p>
    <w:p w:rsidR="00E93455" w:rsidRPr="00190A4C" w:rsidP="005B6797" w14:paraId="3F0C7241" w14:textId="77777777">
      <w:pPr>
        <w:widowControl/>
        <w:numPr>
          <w:ilvl w:val="1"/>
          <w:numId w:val="11"/>
        </w:numPr>
        <w:suppressAutoHyphens/>
        <w:overflowPunct w:val="0"/>
        <w:autoSpaceDN/>
        <w:adjustRightInd/>
        <w:rPr>
          <w:rFonts w:ascii="Aptos Narrow" w:eastAsia="HP Simplified Hans Light" w:hAnsi="Aptos Narrow"/>
          <w:sz w:val="27"/>
          <w:szCs w:val="27"/>
        </w:rPr>
      </w:pPr>
      <w:r w:rsidRPr="00190A4C">
        <w:rPr>
          <w:rFonts w:ascii="Aptos Narrow" w:eastAsia="HP Simplified Hans Light" w:hAnsi="Aptos Narrow"/>
          <w:sz w:val="27"/>
          <w:szCs w:val="27"/>
        </w:rPr>
        <w:t>Bulletins/Campaigns</w:t>
      </w:r>
    </w:p>
    <w:p w:rsidR="00E93455" w:rsidRPr="00190A4C" w:rsidP="005B6797" w14:paraId="5B880F76" w14:textId="77777777">
      <w:pPr>
        <w:widowControl/>
        <w:numPr>
          <w:ilvl w:val="1"/>
          <w:numId w:val="11"/>
        </w:numPr>
        <w:suppressAutoHyphens/>
        <w:overflowPunct w:val="0"/>
        <w:autoSpaceDN/>
        <w:adjustRightInd/>
        <w:rPr>
          <w:rFonts w:ascii="Aptos Narrow" w:eastAsia="HP Simplified Hans Light" w:hAnsi="Aptos Narrow"/>
          <w:sz w:val="27"/>
          <w:szCs w:val="27"/>
        </w:rPr>
      </w:pPr>
      <w:r w:rsidRPr="00190A4C">
        <w:rPr>
          <w:rFonts w:ascii="Aptos Narrow" w:eastAsia="HP Simplified Hans Light" w:hAnsi="Aptos Narrow"/>
          <w:sz w:val="27"/>
          <w:szCs w:val="27"/>
        </w:rPr>
        <w:t>Illustrations (including Wiring Diagrams)</w:t>
      </w:r>
    </w:p>
    <w:p w:rsidR="00E93455" w:rsidRPr="00190A4C" w:rsidP="005B6797" w14:paraId="0DC618A2" w14:textId="77777777">
      <w:pPr>
        <w:widowControl/>
        <w:numPr>
          <w:ilvl w:val="0"/>
          <w:numId w:val="11"/>
        </w:numPr>
        <w:suppressAutoHyphens/>
        <w:overflowPunct w:val="0"/>
        <w:autoSpaceDN/>
        <w:adjustRightInd/>
        <w:rPr>
          <w:rFonts w:ascii="Aptos Narrow" w:eastAsia="HP Simplified Hans Light" w:hAnsi="Aptos Narrow"/>
          <w:sz w:val="27"/>
          <w:szCs w:val="27"/>
        </w:rPr>
      </w:pPr>
      <w:r w:rsidRPr="00190A4C">
        <w:rPr>
          <w:rFonts w:ascii="Aptos Narrow" w:eastAsia="HP Simplified Hans Light" w:hAnsi="Aptos Narrow"/>
          <w:sz w:val="27"/>
          <w:szCs w:val="27"/>
        </w:rPr>
        <w:t>Providing electronic and paper deliverables of these items</w:t>
      </w:r>
    </w:p>
    <w:p w:rsidR="00E93455" w:rsidRPr="00190A4C" w:rsidP="005B6797" w14:paraId="03ABAE83" w14:textId="77777777">
      <w:pPr>
        <w:widowControl/>
        <w:numPr>
          <w:ilvl w:val="0"/>
          <w:numId w:val="11"/>
        </w:numPr>
        <w:suppressAutoHyphens/>
        <w:overflowPunct w:val="0"/>
        <w:autoSpaceDN/>
        <w:adjustRightInd/>
        <w:rPr>
          <w:rFonts w:ascii="Aptos Narrow" w:eastAsia="HP Simplified Hans Light" w:hAnsi="Aptos Narrow"/>
          <w:sz w:val="27"/>
          <w:szCs w:val="27"/>
        </w:rPr>
      </w:pPr>
      <w:r w:rsidRPr="00190A4C">
        <w:rPr>
          <w:rFonts w:ascii="Aptos Narrow" w:eastAsia="HP Simplified Hans Light" w:hAnsi="Aptos Narrow"/>
          <w:sz w:val="27"/>
          <w:szCs w:val="27"/>
        </w:rPr>
        <w:t>Provide electronic feeds to SI Delivery and Global Warranty Management systems (GMLID)</w:t>
      </w:r>
    </w:p>
    <w:p w:rsidR="00E93455" w:rsidRPr="00190A4C" w:rsidP="005B6797" w14:paraId="6C5278C8" w14:textId="77777777">
      <w:pPr>
        <w:widowControl/>
        <w:numPr>
          <w:ilvl w:val="0"/>
          <w:numId w:val="11"/>
        </w:numPr>
        <w:suppressAutoHyphens/>
        <w:overflowPunct w:val="0"/>
        <w:autoSpaceDN/>
        <w:adjustRightInd/>
        <w:rPr>
          <w:rFonts w:ascii="Aptos Narrow" w:eastAsia="HP Simplified Hans Light" w:hAnsi="Aptos Narrow"/>
          <w:sz w:val="27"/>
          <w:szCs w:val="27"/>
        </w:rPr>
      </w:pPr>
      <w:r w:rsidRPr="00190A4C">
        <w:rPr>
          <w:rFonts w:ascii="Aptos Narrow" w:eastAsia="HP Simplified Hans Light" w:hAnsi="Aptos Narrow"/>
          <w:sz w:val="27"/>
          <w:szCs w:val="27"/>
        </w:rPr>
        <w:t>Provide electronic feeds to Language Service Providers (LSPs)</w:t>
      </w:r>
    </w:p>
    <w:p w:rsidR="00E93455" w:rsidRPr="00190A4C" w:rsidP="00E93455" w14:paraId="32F07C67" w14:textId="77777777">
      <w:pPr>
        <w:ind w:left="360"/>
        <w:rPr>
          <w:rFonts w:ascii="Aptos Narrow" w:eastAsia="HP Simplified Hans Light" w:hAnsi="Aptos Narrow"/>
          <w:sz w:val="27"/>
          <w:szCs w:val="27"/>
        </w:rPr>
      </w:pPr>
      <w:r w:rsidRPr="00190A4C">
        <w:rPr>
          <w:rFonts w:ascii="Aptos Narrow" w:eastAsia="HP Simplified Hans Light" w:hAnsi="Aptos Narrow"/>
          <w:sz w:val="27"/>
          <w:szCs w:val="27"/>
        </w:rPr>
        <w:t xml:space="preserve"> </w:t>
      </w:r>
    </w:p>
    <w:p w:rsidR="00E93455" w:rsidRPr="00190A4C" w:rsidP="00E93455" w14:paraId="4EE15D0D" w14:textId="77777777">
      <w:pPr>
        <w:ind w:left="360"/>
        <w:rPr>
          <w:rFonts w:ascii="Aptos Narrow" w:eastAsia="HP Simplified Hans Light" w:hAnsi="Aptos Narrow"/>
          <w:sz w:val="27"/>
          <w:szCs w:val="27"/>
        </w:rPr>
      </w:pPr>
      <w:r w:rsidRPr="00190A4C">
        <w:rPr>
          <w:rFonts w:ascii="Aptos Narrow" w:eastAsia="HP Simplified Hans Light" w:hAnsi="Aptos Narrow"/>
          <w:sz w:val="27"/>
          <w:szCs w:val="27"/>
        </w:rPr>
        <w:t>This Global System will meet the following objectives:</w:t>
      </w:r>
    </w:p>
    <w:p w:rsidR="00E93455" w:rsidRPr="00190A4C" w:rsidP="00E93455" w14:paraId="36BB8933" w14:textId="77777777">
      <w:pPr>
        <w:ind w:left="360"/>
        <w:rPr>
          <w:rFonts w:ascii="Aptos Narrow" w:eastAsia="HP Simplified Hans Light" w:hAnsi="Aptos Narrow"/>
          <w:sz w:val="27"/>
          <w:szCs w:val="27"/>
        </w:rPr>
      </w:pPr>
    </w:p>
    <w:p w:rsidR="00E93455" w:rsidRPr="00190A4C" w:rsidP="005B6797" w14:paraId="538B3C52" w14:textId="77777777">
      <w:pPr>
        <w:widowControl/>
        <w:numPr>
          <w:ilvl w:val="0"/>
          <w:numId w:val="12"/>
        </w:numPr>
        <w:suppressAutoHyphens/>
        <w:overflowPunct w:val="0"/>
        <w:autoSpaceDN/>
        <w:adjustRightInd/>
        <w:rPr>
          <w:rFonts w:ascii="Aptos Narrow" w:eastAsia="HP Simplified Hans Light" w:hAnsi="Aptos Narrow"/>
          <w:sz w:val="27"/>
          <w:szCs w:val="27"/>
        </w:rPr>
      </w:pPr>
      <w:r w:rsidRPr="00190A4C">
        <w:rPr>
          <w:rFonts w:ascii="Aptos Narrow" w:eastAsia="HP Simplified Hans Light" w:hAnsi="Aptos Narrow"/>
          <w:sz w:val="27"/>
          <w:szCs w:val="27"/>
        </w:rPr>
        <w:t>Reduce re-authoring of service deliverables</w:t>
      </w:r>
    </w:p>
    <w:p w:rsidR="00E93455" w:rsidRPr="00190A4C" w:rsidP="005B6797" w14:paraId="1F960AFB" w14:textId="77777777">
      <w:pPr>
        <w:widowControl/>
        <w:numPr>
          <w:ilvl w:val="0"/>
          <w:numId w:val="12"/>
        </w:numPr>
        <w:suppressAutoHyphens/>
        <w:overflowPunct w:val="0"/>
        <w:autoSpaceDN/>
        <w:adjustRightInd/>
        <w:rPr>
          <w:rFonts w:ascii="Aptos Narrow" w:eastAsia="HP Simplified Hans Light" w:hAnsi="Aptos Narrow"/>
          <w:sz w:val="27"/>
          <w:szCs w:val="27"/>
        </w:rPr>
      </w:pPr>
      <w:r w:rsidRPr="00190A4C">
        <w:rPr>
          <w:rFonts w:ascii="Aptos Narrow" w:eastAsia="HP Simplified Hans Light" w:hAnsi="Aptos Narrow"/>
          <w:sz w:val="27"/>
          <w:szCs w:val="27"/>
        </w:rPr>
        <w:t>Reduce language translation expenses</w:t>
      </w:r>
    </w:p>
    <w:p w:rsidR="00E93455" w:rsidRPr="00190A4C" w:rsidP="005B6797" w14:paraId="5A2FF5F4" w14:textId="77777777">
      <w:pPr>
        <w:widowControl/>
        <w:numPr>
          <w:ilvl w:val="0"/>
          <w:numId w:val="12"/>
        </w:numPr>
        <w:suppressAutoHyphens/>
        <w:overflowPunct w:val="0"/>
        <w:autoSpaceDN/>
        <w:adjustRightInd/>
        <w:rPr>
          <w:rFonts w:ascii="Aptos Narrow" w:eastAsia="HP Simplified Hans Light" w:hAnsi="Aptos Narrow"/>
          <w:sz w:val="27"/>
          <w:szCs w:val="27"/>
        </w:rPr>
      </w:pPr>
      <w:r w:rsidRPr="00190A4C">
        <w:rPr>
          <w:rFonts w:ascii="Aptos Narrow" w:eastAsia="HP Simplified Hans Light" w:hAnsi="Aptos Narrow"/>
          <w:sz w:val="27"/>
          <w:szCs w:val="27"/>
        </w:rPr>
        <w:t>Reduce delivery time to end user</w:t>
      </w:r>
    </w:p>
    <w:p w:rsidR="00E93455" w:rsidRPr="00190A4C" w:rsidP="005B6797" w14:paraId="7CFB895F" w14:textId="77777777">
      <w:pPr>
        <w:widowControl/>
        <w:numPr>
          <w:ilvl w:val="0"/>
          <w:numId w:val="12"/>
        </w:numPr>
        <w:suppressAutoHyphens/>
        <w:overflowPunct w:val="0"/>
        <w:autoSpaceDN/>
        <w:adjustRightInd/>
        <w:rPr>
          <w:rFonts w:ascii="Aptos Narrow" w:eastAsia="HP Simplified Hans Light" w:hAnsi="Aptos Narrow"/>
          <w:sz w:val="27"/>
          <w:szCs w:val="27"/>
        </w:rPr>
      </w:pPr>
      <w:r w:rsidRPr="00190A4C">
        <w:rPr>
          <w:rFonts w:ascii="Aptos Narrow" w:eastAsia="HP Simplified Hans Light" w:hAnsi="Aptos Narrow"/>
          <w:sz w:val="27"/>
          <w:szCs w:val="27"/>
        </w:rPr>
        <w:t>Improve service “fix it right the first time” quality</w:t>
      </w:r>
    </w:p>
    <w:p w:rsidR="00E93455" w:rsidRPr="00190A4C" w:rsidP="005B6797" w14:paraId="58D20BC1" w14:textId="77777777">
      <w:pPr>
        <w:widowControl/>
        <w:numPr>
          <w:ilvl w:val="0"/>
          <w:numId w:val="12"/>
        </w:numPr>
        <w:suppressAutoHyphens/>
        <w:overflowPunct w:val="0"/>
        <w:autoSpaceDN/>
        <w:adjustRightInd/>
        <w:rPr>
          <w:rFonts w:ascii="Aptos Narrow" w:eastAsia="HP Simplified Hans Light" w:hAnsi="Aptos Narrow"/>
          <w:sz w:val="27"/>
          <w:szCs w:val="27"/>
        </w:rPr>
      </w:pPr>
      <w:r w:rsidRPr="00190A4C">
        <w:rPr>
          <w:rFonts w:ascii="Aptos Narrow" w:eastAsia="HP Simplified Hans Light" w:hAnsi="Aptos Narrow"/>
          <w:sz w:val="27"/>
          <w:szCs w:val="27"/>
        </w:rPr>
        <w:t xml:space="preserve">Reduce Warranty expenses </w:t>
      </w:r>
    </w:p>
    <w:p w:rsidR="00E93455" w:rsidRPr="00190A4C" w:rsidP="00E93455" w14:paraId="0D19C9E7" w14:textId="77777777">
      <w:pPr>
        <w:rPr>
          <w:rFonts w:ascii="Aptos Narrow" w:eastAsia="HP Simplified Hans Light" w:hAnsi="Aptos Narrow"/>
          <w:sz w:val="27"/>
          <w:szCs w:val="27"/>
        </w:rPr>
      </w:pPr>
    </w:p>
    <w:p w:rsidR="00E93455" w:rsidRPr="00190A4C" w:rsidP="00E93455" w14:paraId="1C571D1E" w14:textId="77777777">
      <w:pPr>
        <w:widowControl/>
        <w:suppressAutoHyphens/>
        <w:overflowPunct w:val="0"/>
        <w:autoSpaceDN/>
        <w:adjustRightInd/>
        <w:jc w:val="both"/>
        <w:textAlignment w:val="baseline"/>
        <w:rPr>
          <w:rFonts w:ascii="Aptos Narrow" w:eastAsia="HP Simplified Hans Light" w:hAnsi="Aptos Narrow"/>
          <w:b/>
          <w:sz w:val="27"/>
          <w:szCs w:val="27"/>
          <w:u w:val="single"/>
        </w:rPr>
      </w:pPr>
    </w:p>
    <w:p w:rsidR="00E93455" w:rsidRPr="00190A4C" w:rsidP="00E93455" w14:paraId="40648BE6" w14:textId="77777777">
      <w:pPr>
        <w:ind w:left="360"/>
        <w:rPr>
          <w:rFonts w:ascii="Aptos Narrow" w:eastAsia="HP Simplified Hans Light" w:hAnsi="Aptos Narrow"/>
          <w:sz w:val="27"/>
          <w:szCs w:val="27"/>
        </w:rPr>
      </w:pPr>
    </w:p>
    <w:p w:rsidR="002A6E81" w:rsidRPr="00190A4C" w:rsidP="002A6E81" w14:paraId="5FDD7C12" w14:textId="6C57D902">
      <w:pPr>
        <w:jc w:val="both"/>
        <w:rPr>
          <w:rFonts w:ascii="Aptos Narrow" w:eastAsia="HP Simplified Hans Light" w:hAnsi="Aptos Narrow" w:cstheme="minorHAnsi"/>
          <w:color w:val="000000" w:themeColor="text1"/>
          <w:sz w:val="27"/>
          <w:szCs w:val="27"/>
        </w:rPr>
      </w:pPr>
    </w:p>
    <w:p w:rsidR="002A6E81" w:rsidRPr="00190A4C" w:rsidP="002A6E81" w14:paraId="4EEDB9CC" w14:textId="06D96E11">
      <w:pPr>
        <w:jc w:val="both"/>
        <w:rPr>
          <w:rFonts w:ascii="Aptos Narrow" w:eastAsia="HP Simplified Hans Light" w:hAnsi="Aptos Narrow" w:cstheme="minorHAnsi"/>
          <w:color w:val="000000" w:themeColor="text1"/>
          <w:sz w:val="27"/>
          <w:szCs w:val="27"/>
        </w:rPr>
      </w:pPr>
      <w:r w:rsidRPr="00190A4C">
        <w:rPr>
          <w:rFonts w:ascii="Aptos Narrow" w:eastAsia="HP Simplified Hans Light" w:hAnsi="Aptos Narrow" w:cstheme="minorHAnsi"/>
          <w:b/>
          <w:bCs/>
          <w:color w:val="000000" w:themeColor="text1"/>
          <w:sz w:val="27"/>
          <w:szCs w:val="27"/>
        </w:rPr>
        <w:t xml:space="preserve">Environment: </w:t>
      </w:r>
      <w:r w:rsidRPr="00190A4C" w:rsidR="00E93455">
        <w:rPr>
          <w:rFonts w:ascii="Aptos Narrow" w:eastAsia="HP Simplified Hans Light" w:hAnsi="Aptos Narrow"/>
          <w:sz w:val="27"/>
          <w:szCs w:val="27"/>
        </w:rPr>
        <w:t xml:space="preserve">Struts, EXT-JS, JSON, </w:t>
      </w:r>
      <w:r w:rsidRPr="00190A4C" w:rsidR="007201C9">
        <w:rPr>
          <w:rFonts w:ascii="Aptos Narrow" w:eastAsia="HP Simplified Hans Light" w:hAnsi="Aptos Narrow"/>
          <w:sz w:val="27"/>
          <w:szCs w:val="27"/>
        </w:rPr>
        <w:t>CSS,</w:t>
      </w:r>
      <w:r w:rsidRPr="00190A4C" w:rsidR="00E93455">
        <w:rPr>
          <w:rFonts w:ascii="Aptos Narrow" w:eastAsia="HP Simplified Hans Light" w:hAnsi="Aptos Narrow"/>
          <w:sz w:val="27"/>
          <w:szCs w:val="27"/>
        </w:rPr>
        <w:t>SQL Developer, Hibernate, UML, Aptana Studio, Tomcat 6x, Weblogic 10.3</w:t>
      </w:r>
    </w:p>
    <w:p w:rsidR="002A6E81" w:rsidRPr="00190A4C" w:rsidP="002A6E81" w14:paraId="10FD993C" w14:textId="77777777">
      <w:pPr>
        <w:jc w:val="both"/>
        <w:rPr>
          <w:rFonts w:ascii="Aptos Narrow" w:eastAsia="HP Simplified Hans Light" w:hAnsi="Aptos Narrow" w:cstheme="minorHAnsi"/>
          <w:b/>
          <w:bCs/>
          <w:color w:val="000000" w:themeColor="text1"/>
          <w:sz w:val="27"/>
          <w:szCs w:val="27"/>
        </w:rPr>
      </w:pPr>
    </w:p>
    <w:p w:rsidR="002A6E81" w:rsidRPr="00190A4C" w:rsidP="002A6E81" w14:paraId="6BEC4944" w14:textId="77777777">
      <w:pPr>
        <w:rPr>
          <w:rFonts w:ascii="Aptos Narrow" w:eastAsia="HP Simplified Hans Light" w:hAnsi="Aptos Narrow" w:cstheme="minorHAnsi"/>
          <w:b/>
          <w:bCs/>
          <w:color w:val="000000" w:themeColor="text1"/>
          <w:sz w:val="27"/>
          <w:szCs w:val="27"/>
        </w:rPr>
      </w:pPr>
      <w:r w:rsidRPr="00190A4C">
        <w:rPr>
          <w:rFonts w:ascii="Aptos Narrow" w:eastAsia="HP Simplified Hans Light" w:hAnsi="Aptos Narrow" w:cstheme="minorHAnsi"/>
          <w:b/>
          <w:bCs/>
          <w:color w:val="000000" w:themeColor="text1"/>
          <w:sz w:val="27"/>
          <w:szCs w:val="27"/>
        </w:rPr>
        <w:t>Roles and Responsibilities:</w:t>
      </w:r>
    </w:p>
    <w:p w:rsidR="008622A9" w:rsidRPr="00190A4C" w:rsidP="005B6797" w14:paraId="7B9A0D75" w14:textId="77777777">
      <w:pPr>
        <w:pStyle w:val="WW-PlainText"/>
        <w:numPr>
          <w:ilvl w:val="0"/>
          <w:numId w:val="13"/>
        </w:numPr>
        <w:jc w:val="both"/>
        <w:rPr>
          <w:rFonts w:ascii="Aptos Narrow" w:eastAsia="HP Simplified Hans Light" w:hAnsi="Aptos Narrow"/>
          <w:sz w:val="27"/>
          <w:szCs w:val="27"/>
        </w:rPr>
      </w:pPr>
      <w:r w:rsidRPr="00190A4C">
        <w:rPr>
          <w:rFonts w:ascii="Aptos Narrow" w:eastAsia="HP Simplified Hans Light" w:hAnsi="Aptos Narrow"/>
          <w:sz w:val="27"/>
          <w:szCs w:val="27"/>
        </w:rPr>
        <w:t>Struts coding and designing page using EXT-JS and page    validation</w:t>
      </w:r>
    </w:p>
    <w:p w:rsidR="008622A9" w:rsidRPr="00190A4C" w:rsidP="005B6797" w14:paraId="60033903" w14:textId="77777777">
      <w:pPr>
        <w:pStyle w:val="WW-PlainText"/>
        <w:numPr>
          <w:ilvl w:val="0"/>
          <w:numId w:val="13"/>
        </w:numPr>
        <w:jc w:val="both"/>
        <w:rPr>
          <w:rFonts w:ascii="Aptos Narrow" w:eastAsia="HP Simplified Hans Light" w:hAnsi="Aptos Narrow"/>
          <w:sz w:val="27"/>
          <w:szCs w:val="27"/>
        </w:rPr>
      </w:pPr>
      <w:r w:rsidRPr="00190A4C">
        <w:rPr>
          <w:rFonts w:ascii="Aptos Narrow" w:eastAsia="HP Simplified Hans Light" w:hAnsi="Aptos Narrow"/>
          <w:sz w:val="27"/>
          <w:szCs w:val="27"/>
        </w:rPr>
        <w:t>Configuring database using eclipse and connection pooling</w:t>
      </w:r>
    </w:p>
    <w:p w:rsidR="008622A9" w:rsidRPr="00190A4C" w:rsidP="005B6797" w14:paraId="76AF1D80" w14:textId="77777777">
      <w:pPr>
        <w:pStyle w:val="WW-PlainText"/>
        <w:numPr>
          <w:ilvl w:val="0"/>
          <w:numId w:val="13"/>
        </w:numPr>
        <w:jc w:val="both"/>
        <w:rPr>
          <w:rFonts w:ascii="Aptos Narrow" w:eastAsia="HP Simplified Hans Light" w:hAnsi="Aptos Narrow"/>
          <w:sz w:val="27"/>
          <w:szCs w:val="27"/>
        </w:rPr>
      </w:pPr>
      <w:r w:rsidRPr="00190A4C">
        <w:rPr>
          <w:rFonts w:ascii="Aptos Narrow" w:eastAsia="HP Simplified Hans Light" w:hAnsi="Aptos Narrow"/>
          <w:sz w:val="27"/>
          <w:szCs w:val="27"/>
        </w:rPr>
        <w:t>Involving SIT(System Integration Test) and writing test case using J unit</w:t>
      </w:r>
    </w:p>
    <w:p w:rsidR="008622A9" w:rsidRPr="00190A4C" w:rsidP="005B6797" w14:paraId="370BA98B" w14:textId="77777777">
      <w:pPr>
        <w:pStyle w:val="WW-PlainText"/>
        <w:numPr>
          <w:ilvl w:val="0"/>
          <w:numId w:val="13"/>
        </w:numPr>
        <w:jc w:val="both"/>
        <w:rPr>
          <w:rFonts w:ascii="Aptos Narrow" w:eastAsia="HP Simplified Hans Light" w:hAnsi="Aptos Narrow"/>
          <w:sz w:val="27"/>
          <w:szCs w:val="27"/>
        </w:rPr>
      </w:pPr>
      <w:r w:rsidRPr="00190A4C">
        <w:rPr>
          <w:rFonts w:ascii="Aptos Narrow" w:eastAsia="HP Simplified Hans Light" w:hAnsi="Aptos Narrow"/>
          <w:sz w:val="27"/>
          <w:szCs w:val="27"/>
        </w:rPr>
        <w:t>Deploy the application using web logic server and load balancing</w:t>
      </w:r>
    </w:p>
    <w:p w:rsidR="008622A9" w:rsidRPr="00190A4C" w:rsidP="005B6797" w14:paraId="5573FEA7" w14:textId="77777777">
      <w:pPr>
        <w:pStyle w:val="WW-PlainText"/>
        <w:numPr>
          <w:ilvl w:val="0"/>
          <w:numId w:val="13"/>
        </w:numPr>
        <w:jc w:val="both"/>
        <w:rPr>
          <w:rFonts w:ascii="Aptos Narrow" w:eastAsia="HP Simplified Hans Light" w:hAnsi="Aptos Narrow"/>
          <w:sz w:val="27"/>
          <w:szCs w:val="27"/>
        </w:rPr>
      </w:pPr>
      <w:r w:rsidRPr="00190A4C">
        <w:rPr>
          <w:rFonts w:ascii="Aptos Narrow" w:eastAsia="HP Simplified Hans Light" w:hAnsi="Aptos Narrow"/>
          <w:sz w:val="27"/>
          <w:szCs w:val="27"/>
        </w:rPr>
        <w:t>Client interaction and interpersonal activities and code review</w:t>
      </w:r>
    </w:p>
    <w:p w:rsidR="008622A9" w:rsidRPr="00190A4C" w:rsidP="008622A9" w14:paraId="5DFD3F9B" w14:textId="77777777">
      <w:pPr>
        <w:rPr>
          <w:rFonts w:ascii="Aptos Narrow" w:eastAsia="HP Simplified Hans Light" w:hAnsi="Aptos Narrow"/>
          <w:sz w:val="27"/>
          <w:szCs w:val="27"/>
        </w:rPr>
      </w:pPr>
    </w:p>
    <w:p w:rsidR="00133F35" w:rsidRPr="00190A4C" w:rsidP="00133F35" w14:paraId="64E5EE95" w14:textId="77777777">
      <w:pPr>
        <w:rPr>
          <w:rFonts w:ascii="Aptos Narrow" w:eastAsia="HP Simplified Hans Light" w:hAnsi="Aptos Narrow" w:cstheme="minorHAnsi"/>
          <w:b/>
          <w:bCs/>
          <w:color w:val="000000" w:themeColor="text1"/>
          <w:sz w:val="27"/>
          <w:szCs w:val="27"/>
        </w:rPr>
      </w:pPr>
    </w:p>
    <w:p w:rsidR="00133F35" w:rsidRPr="00190A4C" w:rsidP="00133F35" w14:paraId="63FEB3DA" w14:textId="0FFC448D">
      <w:pPr>
        <w:rPr>
          <w:rFonts w:ascii="Aptos Narrow" w:eastAsia="HP Simplified Hans Light" w:hAnsi="Aptos Narrow" w:cstheme="minorHAnsi"/>
          <w:b/>
          <w:bCs/>
          <w:color w:val="000000" w:themeColor="text1"/>
          <w:sz w:val="27"/>
          <w:szCs w:val="27"/>
        </w:rPr>
      </w:pPr>
      <w:r w:rsidRPr="00190A4C">
        <w:rPr>
          <w:rFonts w:ascii="Aptos Narrow" w:eastAsia="HP Simplified Hans Light" w:hAnsi="Aptos Narrow" w:cstheme="minorHAnsi"/>
          <w:b/>
          <w:bCs/>
          <w:color w:val="000000" w:themeColor="text1"/>
          <w:sz w:val="27"/>
          <w:szCs w:val="27"/>
        </w:rPr>
        <w:t>Project Name</w:t>
      </w:r>
      <w:r w:rsidRPr="00190A4C">
        <w:rPr>
          <w:rFonts w:ascii="Aptos Narrow" w:eastAsia="HP Simplified Hans Light" w:hAnsi="Aptos Narrow" w:cstheme="minorHAnsi"/>
          <w:b/>
          <w:bCs/>
          <w:color w:val="000000" w:themeColor="text1"/>
          <w:sz w:val="27"/>
          <w:szCs w:val="27"/>
        </w:rPr>
        <w:tab/>
        <w:t>:  </w:t>
      </w:r>
      <w:r w:rsidRPr="00190A4C" w:rsidR="00200BF5">
        <w:rPr>
          <w:rFonts w:ascii="Aptos Narrow" w:eastAsia="HP Simplified Hans Light" w:hAnsi="Aptos Narrow"/>
          <w:b/>
          <w:sz w:val="27"/>
          <w:szCs w:val="27"/>
        </w:rPr>
        <w:t>Digital Library System</w:t>
      </w:r>
    </w:p>
    <w:p w:rsidR="00133F35" w:rsidRPr="00190A4C" w:rsidP="00133F35" w14:paraId="3D46A5BC" w14:textId="29AB3F37">
      <w:pPr>
        <w:rPr>
          <w:rFonts w:ascii="Aptos Narrow" w:eastAsia="HP Simplified Hans Light" w:hAnsi="Aptos Narrow" w:cstheme="minorHAnsi"/>
          <w:b/>
          <w:bCs/>
          <w:color w:val="000000" w:themeColor="text1"/>
          <w:sz w:val="27"/>
          <w:szCs w:val="27"/>
        </w:rPr>
      </w:pPr>
      <w:r w:rsidRPr="00190A4C">
        <w:rPr>
          <w:rFonts w:ascii="Aptos Narrow" w:eastAsia="HP Simplified Hans Light" w:hAnsi="Aptos Narrow" w:cstheme="minorHAnsi"/>
          <w:b/>
          <w:bCs/>
          <w:color w:val="000000" w:themeColor="text1"/>
          <w:sz w:val="27"/>
          <w:szCs w:val="27"/>
        </w:rPr>
        <w:t>Role</w:t>
      </w:r>
      <w:r w:rsidRPr="00190A4C">
        <w:rPr>
          <w:rFonts w:ascii="Aptos Narrow" w:eastAsia="HP Simplified Hans Light" w:hAnsi="Aptos Narrow" w:cstheme="minorHAnsi"/>
          <w:b/>
          <w:bCs/>
          <w:color w:val="000000" w:themeColor="text1"/>
          <w:sz w:val="27"/>
          <w:szCs w:val="27"/>
        </w:rPr>
        <w:tab/>
      </w:r>
      <w:r w:rsidRPr="00190A4C">
        <w:rPr>
          <w:rFonts w:ascii="Aptos Narrow" w:eastAsia="HP Simplified Hans Light" w:hAnsi="Aptos Narrow" w:cstheme="minorHAnsi"/>
          <w:b/>
          <w:bCs/>
          <w:color w:val="000000" w:themeColor="text1"/>
          <w:sz w:val="27"/>
          <w:szCs w:val="27"/>
        </w:rPr>
        <w:tab/>
        <w:t>:  </w:t>
      </w:r>
      <w:r w:rsidRPr="00190A4C" w:rsidR="00200BF5">
        <w:rPr>
          <w:rFonts w:ascii="Aptos Narrow" w:eastAsia="HP Simplified Hans Light" w:hAnsi="Aptos Narrow" w:cstheme="minorHAnsi"/>
          <w:b/>
          <w:bCs/>
          <w:color w:val="000000" w:themeColor="text1"/>
          <w:sz w:val="27"/>
          <w:szCs w:val="27"/>
        </w:rPr>
        <w:t>SSE</w:t>
      </w:r>
    </w:p>
    <w:p w:rsidR="00133F35" w:rsidRPr="00190A4C" w:rsidP="00133F35" w14:paraId="5A50FA95" w14:textId="39485B30">
      <w:pPr>
        <w:rPr>
          <w:rFonts w:ascii="Aptos Narrow" w:eastAsia="HP Simplified Hans Light" w:hAnsi="Aptos Narrow" w:cstheme="minorHAnsi"/>
          <w:b/>
          <w:bCs/>
          <w:color w:val="000000" w:themeColor="text1"/>
          <w:sz w:val="27"/>
          <w:szCs w:val="27"/>
        </w:rPr>
      </w:pPr>
      <w:r w:rsidRPr="00190A4C">
        <w:rPr>
          <w:rFonts w:ascii="Aptos Narrow" w:eastAsia="HP Simplified Hans Light" w:hAnsi="Aptos Narrow" w:cstheme="minorHAnsi"/>
          <w:b/>
          <w:bCs/>
          <w:color w:val="000000" w:themeColor="text1"/>
          <w:sz w:val="27"/>
          <w:szCs w:val="27"/>
        </w:rPr>
        <w:t xml:space="preserve">Team Size         </w:t>
      </w:r>
      <w:r w:rsidRPr="00190A4C" w:rsidR="00CD2F77">
        <w:rPr>
          <w:rFonts w:ascii="Aptos Narrow" w:eastAsia="HP Simplified Hans Light" w:hAnsi="Aptos Narrow" w:cstheme="minorHAnsi"/>
          <w:b/>
          <w:bCs/>
          <w:color w:val="000000" w:themeColor="text1"/>
          <w:sz w:val="27"/>
          <w:szCs w:val="27"/>
        </w:rPr>
        <w:t xml:space="preserve"> :</w:t>
      </w:r>
      <w:r w:rsidRPr="00190A4C" w:rsidR="00DB462F">
        <w:rPr>
          <w:rFonts w:ascii="Aptos Narrow" w:eastAsia="HP Simplified Hans Light" w:hAnsi="Aptos Narrow" w:cstheme="minorHAnsi"/>
          <w:b/>
          <w:bCs/>
          <w:color w:val="000000" w:themeColor="text1"/>
          <w:sz w:val="27"/>
          <w:szCs w:val="27"/>
        </w:rPr>
        <w:t xml:space="preserve">  </w:t>
      </w:r>
      <w:r w:rsidRPr="00190A4C" w:rsidR="00200BF5">
        <w:rPr>
          <w:rFonts w:ascii="Aptos Narrow" w:eastAsia="HP Simplified Hans Light" w:hAnsi="Aptos Narrow" w:cstheme="minorHAnsi"/>
          <w:b/>
          <w:bCs/>
          <w:color w:val="000000" w:themeColor="text1"/>
          <w:sz w:val="27"/>
          <w:szCs w:val="27"/>
        </w:rPr>
        <w:t>4</w:t>
      </w:r>
    </w:p>
    <w:p w:rsidR="00133F35" w:rsidRPr="00190A4C" w:rsidP="00133F35" w14:paraId="6FAA056F" w14:textId="1F5E7F45">
      <w:pPr>
        <w:rPr>
          <w:rFonts w:ascii="Aptos Narrow" w:eastAsia="HP Simplified Hans Light" w:hAnsi="Aptos Narrow" w:cstheme="minorHAnsi"/>
          <w:b/>
          <w:bCs/>
          <w:color w:val="000000" w:themeColor="text1"/>
          <w:sz w:val="27"/>
          <w:szCs w:val="27"/>
        </w:rPr>
      </w:pPr>
      <w:r w:rsidRPr="00190A4C">
        <w:rPr>
          <w:rFonts w:ascii="Aptos Narrow" w:eastAsia="HP Simplified Hans Light" w:hAnsi="Aptos Narrow" w:cstheme="minorHAnsi"/>
          <w:b/>
          <w:bCs/>
          <w:color w:val="000000" w:themeColor="text1"/>
          <w:sz w:val="27"/>
          <w:szCs w:val="27"/>
        </w:rPr>
        <w:t>Client</w:t>
      </w:r>
      <w:r w:rsidRPr="00190A4C">
        <w:rPr>
          <w:rFonts w:ascii="Aptos Narrow" w:eastAsia="HP Simplified Hans Light" w:hAnsi="Aptos Narrow" w:cstheme="minorHAnsi"/>
          <w:b/>
          <w:bCs/>
          <w:color w:val="000000" w:themeColor="text1"/>
          <w:sz w:val="27"/>
          <w:szCs w:val="27"/>
        </w:rPr>
        <w:tab/>
      </w:r>
      <w:r w:rsidRPr="00190A4C">
        <w:rPr>
          <w:rFonts w:ascii="Aptos Narrow" w:eastAsia="HP Simplified Hans Light" w:hAnsi="Aptos Narrow" w:cstheme="minorHAnsi"/>
          <w:b/>
          <w:bCs/>
          <w:color w:val="000000" w:themeColor="text1"/>
          <w:sz w:val="27"/>
          <w:szCs w:val="27"/>
        </w:rPr>
        <w:tab/>
        <w:t>:  </w:t>
      </w:r>
      <w:r w:rsidRPr="00190A4C" w:rsidR="00200BF5">
        <w:rPr>
          <w:rFonts w:ascii="Aptos Narrow" w:eastAsia="HP Simplified Hans Light" w:hAnsi="Aptos Narrow" w:cstheme="minorHAnsi"/>
          <w:b/>
          <w:bCs/>
          <w:color w:val="000000" w:themeColor="text1"/>
          <w:sz w:val="27"/>
          <w:szCs w:val="27"/>
        </w:rPr>
        <w:t>CSIR,India</w:t>
      </w:r>
    </w:p>
    <w:p w:rsidR="00133F35" w:rsidRPr="00190A4C" w:rsidP="00133F35" w14:paraId="689F7553" w14:textId="77777777">
      <w:pPr>
        <w:pStyle w:val="NormalWeb"/>
        <w:rPr>
          <w:rFonts w:ascii="Aptos Narrow" w:eastAsia="HP Simplified Hans Light" w:hAnsi="Aptos Narrow" w:cstheme="minorHAnsi"/>
          <w:color w:val="000000" w:themeColor="text1"/>
          <w:sz w:val="27"/>
          <w:szCs w:val="27"/>
        </w:rPr>
      </w:pPr>
    </w:p>
    <w:p w:rsidR="00F12E61" w:rsidRPr="00F12E61" w:rsidP="00F12E61" w14:paraId="58EDF605" w14:textId="77777777">
      <w:pPr>
        <w:widowControl/>
        <w:suppressAutoHyphens/>
        <w:overflowPunct w:val="0"/>
        <w:autoSpaceDN/>
        <w:adjustRightInd/>
        <w:ind w:left="1440"/>
        <w:jc w:val="both"/>
        <w:textAlignment w:val="baseline"/>
        <w:rPr>
          <w:rFonts w:ascii="Aptos Narrow" w:eastAsia="HP Simplified Hans Light" w:hAnsi="Aptos Narrow"/>
          <w:sz w:val="27"/>
          <w:szCs w:val="27"/>
        </w:rPr>
      </w:pPr>
    </w:p>
    <w:p w:rsidR="00F12E61" w:rsidRPr="00F12E61" w:rsidP="00F12E61" w14:paraId="01D01C39" w14:textId="77777777">
      <w:pPr>
        <w:widowControl/>
        <w:suppressAutoHyphens/>
        <w:overflowPunct w:val="0"/>
        <w:autoSpaceDN/>
        <w:adjustRightInd/>
        <w:ind w:left="1440"/>
        <w:jc w:val="both"/>
        <w:textAlignment w:val="baseline"/>
        <w:rPr>
          <w:rFonts w:ascii="Aptos Narrow" w:eastAsia="HP Simplified Hans Light" w:hAnsi="Aptos Narrow"/>
          <w:sz w:val="27"/>
          <w:szCs w:val="27"/>
        </w:rPr>
      </w:pPr>
    </w:p>
    <w:p w:rsidR="00200BF5" w:rsidRPr="00190A4C" w:rsidP="005B6797" w14:paraId="04F69367" w14:textId="3C0408BD">
      <w:pPr>
        <w:widowControl/>
        <w:numPr>
          <w:ilvl w:val="0"/>
          <w:numId w:val="15"/>
        </w:numPr>
        <w:suppressAutoHyphens/>
        <w:overflowPunct w:val="0"/>
        <w:autoSpaceDN/>
        <w:adjustRightInd/>
        <w:jc w:val="both"/>
        <w:textAlignment w:val="baseline"/>
        <w:rPr>
          <w:rFonts w:ascii="Aptos Narrow" w:eastAsia="HP Simplified Hans Light" w:hAnsi="Aptos Narrow"/>
          <w:sz w:val="27"/>
          <w:szCs w:val="27"/>
        </w:rPr>
      </w:pPr>
      <w:r w:rsidRPr="00190A4C">
        <w:rPr>
          <w:rFonts w:ascii="Aptos Narrow" w:eastAsia="HP Simplified Hans Light" w:hAnsi="Aptos Narrow" w:cstheme="minorHAnsi"/>
          <w:b/>
          <w:color w:val="000000" w:themeColor="text1"/>
          <w:sz w:val="27"/>
          <w:szCs w:val="27"/>
        </w:rPr>
        <w:t>Description:</w:t>
      </w:r>
      <w:r w:rsidRPr="00190A4C">
        <w:rPr>
          <w:rFonts w:ascii="Aptos Narrow" w:eastAsia="HP Simplified Hans Light" w:hAnsi="Aptos Narrow" w:cstheme="minorHAnsi"/>
          <w:color w:val="000000" w:themeColor="text1"/>
          <w:sz w:val="27"/>
          <w:szCs w:val="27"/>
        </w:rPr>
        <w:t xml:space="preserve"> </w:t>
      </w:r>
    </w:p>
    <w:p w:rsidR="008622A9" w:rsidRPr="00190A4C" w:rsidP="005B6797" w14:paraId="6C87BD62" w14:textId="0745345D">
      <w:pPr>
        <w:widowControl/>
        <w:numPr>
          <w:ilvl w:val="0"/>
          <w:numId w:val="15"/>
        </w:numPr>
        <w:suppressAutoHyphens/>
        <w:overflowPunct w:val="0"/>
        <w:autoSpaceDN/>
        <w:adjustRightInd/>
        <w:jc w:val="both"/>
        <w:textAlignment w:val="baseline"/>
        <w:rPr>
          <w:rFonts w:ascii="Aptos Narrow" w:eastAsia="HP Simplified Hans Light" w:hAnsi="Aptos Narrow"/>
          <w:sz w:val="27"/>
          <w:szCs w:val="27"/>
        </w:rPr>
      </w:pPr>
      <w:r w:rsidRPr="00190A4C">
        <w:rPr>
          <w:rFonts w:ascii="Aptos Narrow" w:eastAsia="HP Simplified Hans Light" w:hAnsi="Aptos Narrow" w:cstheme="minorHAnsi"/>
          <w:color w:val="000000" w:themeColor="text1"/>
          <w:sz w:val="27"/>
          <w:szCs w:val="27"/>
        </w:rPr>
        <w:t xml:space="preserve"> </w:t>
      </w:r>
      <w:r w:rsidRPr="00190A4C">
        <w:rPr>
          <w:rFonts w:ascii="Aptos Narrow" w:eastAsia="HP Simplified Hans Light" w:hAnsi="Aptos Narrow"/>
          <w:sz w:val="27"/>
          <w:szCs w:val="27"/>
        </w:rPr>
        <w:t>To develop a Digital library for Knowledge Resource Division in SERC.</w:t>
      </w:r>
    </w:p>
    <w:p w:rsidR="008622A9" w:rsidRPr="00190A4C" w:rsidP="005B6797" w14:paraId="2E79489F" w14:textId="77777777">
      <w:pPr>
        <w:widowControl/>
        <w:numPr>
          <w:ilvl w:val="0"/>
          <w:numId w:val="15"/>
        </w:numPr>
        <w:suppressAutoHyphens/>
        <w:overflowPunct w:val="0"/>
        <w:autoSpaceDN/>
        <w:adjustRightInd/>
        <w:jc w:val="both"/>
        <w:textAlignment w:val="baseline"/>
        <w:rPr>
          <w:rFonts w:ascii="Aptos Narrow" w:eastAsia="HP Simplified Hans Light" w:hAnsi="Aptos Narrow"/>
          <w:sz w:val="27"/>
          <w:szCs w:val="27"/>
        </w:rPr>
      </w:pPr>
      <w:r w:rsidRPr="00190A4C">
        <w:rPr>
          <w:rFonts w:ascii="Aptos Narrow" w:eastAsia="HP Simplified Hans Light" w:hAnsi="Aptos Narrow"/>
          <w:sz w:val="27"/>
          <w:szCs w:val="27"/>
        </w:rPr>
        <w:t>It will provide the user access to all the latest Journals, eBooks, Papers.</w:t>
      </w:r>
    </w:p>
    <w:p w:rsidR="008622A9" w:rsidRPr="00190A4C" w:rsidP="005B6797" w14:paraId="7DE3C483" w14:textId="77777777">
      <w:pPr>
        <w:widowControl/>
        <w:numPr>
          <w:ilvl w:val="0"/>
          <w:numId w:val="15"/>
        </w:numPr>
        <w:suppressAutoHyphens/>
        <w:overflowPunct w:val="0"/>
        <w:autoSpaceDN/>
        <w:adjustRightInd/>
        <w:jc w:val="both"/>
        <w:textAlignment w:val="baseline"/>
        <w:rPr>
          <w:rFonts w:ascii="Aptos Narrow" w:eastAsia="HP Simplified Hans Light" w:hAnsi="Aptos Narrow"/>
          <w:sz w:val="27"/>
          <w:szCs w:val="27"/>
        </w:rPr>
      </w:pPr>
      <w:r w:rsidRPr="00190A4C">
        <w:rPr>
          <w:rFonts w:ascii="Aptos Narrow" w:eastAsia="HP Simplified Hans Light" w:hAnsi="Aptos Narrow"/>
          <w:sz w:val="27"/>
          <w:szCs w:val="27"/>
        </w:rPr>
        <w:t>The administrator can view the data and can provide access permissions to various according to the categories users.</w:t>
      </w:r>
    </w:p>
    <w:p w:rsidR="008622A9" w:rsidRPr="00190A4C" w:rsidP="005B6797" w14:paraId="25F6E41B" w14:textId="77777777">
      <w:pPr>
        <w:widowControl/>
        <w:numPr>
          <w:ilvl w:val="0"/>
          <w:numId w:val="15"/>
        </w:numPr>
        <w:suppressAutoHyphens/>
        <w:overflowPunct w:val="0"/>
        <w:autoSpaceDN/>
        <w:adjustRightInd/>
        <w:jc w:val="both"/>
        <w:textAlignment w:val="baseline"/>
        <w:rPr>
          <w:rFonts w:ascii="Aptos Narrow" w:eastAsia="HP Simplified Hans Light" w:hAnsi="Aptos Narrow"/>
          <w:sz w:val="27"/>
          <w:szCs w:val="27"/>
        </w:rPr>
      </w:pPr>
      <w:r w:rsidRPr="00190A4C">
        <w:rPr>
          <w:rFonts w:ascii="Aptos Narrow" w:eastAsia="HP Simplified Hans Light" w:hAnsi="Aptos Narrow"/>
          <w:sz w:val="27"/>
          <w:szCs w:val="27"/>
        </w:rPr>
        <w:t xml:space="preserve">Considering this site for both User and Administrator, the administrator will be having all the control over to manage, modify and add the data in the database. </w:t>
      </w:r>
    </w:p>
    <w:p w:rsidR="008622A9" w:rsidRPr="00190A4C" w:rsidP="005B6797" w14:paraId="0B99A5DF" w14:textId="77777777">
      <w:pPr>
        <w:widowControl/>
        <w:numPr>
          <w:ilvl w:val="0"/>
          <w:numId w:val="15"/>
        </w:numPr>
        <w:suppressAutoHyphens/>
        <w:overflowPunct w:val="0"/>
        <w:autoSpaceDN/>
        <w:adjustRightInd/>
        <w:jc w:val="both"/>
        <w:textAlignment w:val="baseline"/>
        <w:rPr>
          <w:rFonts w:ascii="Aptos Narrow" w:eastAsia="HP Simplified Hans Light" w:hAnsi="Aptos Narrow"/>
          <w:sz w:val="27"/>
          <w:szCs w:val="27"/>
        </w:rPr>
      </w:pPr>
      <w:r w:rsidRPr="00190A4C">
        <w:rPr>
          <w:rFonts w:ascii="Aptos Narrow" w:eastAsia="HP Simplified Hans Light" w:hAnsi="Aptos Narrow"/>
          <w:sz w:val="27"/>
          <w:szCs w:val="27"/>
        </w:rPr>
        <w:t>Administrator can verify the papers that the user wants to upload.</w:t>
      </w:r>
    </w:p>
    <w:p w:rsidR="008622A9" w:rsidRPr="00190A4C" w:rsidP="008622A9" w14:paraId="207D091F" w14:textId="77777777">
      <w:pPr>
        <w:ind w:left="720"/>
        <w:rPr>
          <w:rFonts w:ascii="Aptos Narrow" w:eastAsia="HP Simplified Hans Light" w:hAnsi="Aptos Narrow"/>
          <w:sz w:val="27"/>
          <w:szCs w:val="27"/>
        </w:rPr>
      </w:pPr>
    </w:p>
    <w:p w:rsidR="008622A9" w:rsidRPr="00190A4C" w:rsidP="008622A9" w14:paraId="77D3AB12" w14:textId="77777777">
      <w:pPr>
        <w:ind w:left="720"/>
        <w:rPr>
          <w:rFonts w:ascii="Aptos Narrow" w:eastAsia="HP Simplified Hans Light" w:hAnsi="Aptos Narrow"/>
          <w:sz w:val="27"/>
          <w:szCs w:val="27"/>
          <w:lang w:val="en-IN"/>
        </w:rPr>
      </w:pPr>
    </w:p>
    <w:p w:rsidR="008622A9" w:rsidRPr="00190A4C" w:rsidP="008622A9" w14:paraId="0E56D651" w14:textId="77777777">
      <w:pPr>
        <w:ind w:left="720"/>
        <w:rPr>
          <w:rFonts w:ascii="Aptos Narrow" w:eastAsia="HP Simplified Hans Light" w:hAnsi="Aptos Narrow"/>
          <w:b/>
          <w:sz w:val="27"/>
          <w:szCs w:val="27"/>
        </w:rPr>
      </w:pPr>
      <w:r w:rsidRPr="00190A4C">
        <w:rPr>
          <w:rFonts w:ascii="Aptos Narrow" w:eastAsia="HP Simplified Hans Light" w:hAnsi="Aptos Narrow"/>
          <w:b/>
          <w:sz w:val="27"/>
          <w:szCs w:val="27"/>
          <w:lang w:val="en-IN"/>
        </w:rPr>
        <w:t xml:space="preserve">Login Module </w:t>
      </w:r>
    </w:p>
    <w:p w:rsidR="008622A9" w:rsidRPr="00190A4C" w:rsidP="005B6797" w14:paraId="34688FCF" w14:textId="77777777">
      <w:pPr>
        <w:widowControl/>
        <w:numPr>
          <w:ilvl w:val="2"/>
          <w:numId w:val="14"/>
        </w:numPr>
        <w:suppressAutoHyphens/>
        <w:overflowPunct w:val="0"/>
        <w:autoSpaceDN/>
        <w:adjustRightInd/>
        <w:textAlignment w:val="baseline"/>
        <w:rPr>
          <w:rFonts w:ascii="Aptos Narrow" w:eastAsia="HP Simplified Hans Light" w:hAnsi="Aptos Narrow"/>
          <w:sz w:val="27"/>
          <w:szCs w:val="27"/>
        </w:rPr>
      </w:pPr>
      <w:r w:rsidRPr="00190A4C">
        <w:rPr>
          <w:rFonts w:ascii="Aptos Narrow" w:eastAsia="HP Simplified Hans Light" w:hAnsi="Aptos Narrow"/>
          <w:sz w:val="27"/>
          <w:szCs w:val="27"/>
          <w:lang w:val="en-IN"/>
        </w:rPr>
        <w:t xml:space="preserve">Password Authentication </w:t>
      </w:r>
    </w:p>
    <w:p w:rsidR="008622A9" w:rsidRPr="00190A4C" w:rsidP="008622A9" w14:paraId="2A61BC63" w14:textId="77777777">
      <w:pPr>
        <w:ind w:left="720"/>
        <w:rPr>
          <w:rFonts w:ascii="Aptos Narrow" w:eastAsia="HP Simplified Hans Light" w:hAnsi="Aptos Narrow"/>
          <w:b/>
          <w:sz w:val="27"/>
          <w:szCs w:val="27"/>
        </w:rPr>
      </w:pPr>
      <w:r w:rsidRPr="00190A4C">
        <w:rPr>
          <w:rFonts w:ascii="Aptos Narrow" w:eastAsia="HP Simplified Hans Light" w:hAnsi="Aptos Narrow"/>
          <w:b/>
          <w:sz w:val="27"/>
          <w:szCs w:val="27"/>
          <w:lang w:val="en-IN"/>
        </w:rPr>
        <w:t>Deposit Module</w:t>
      </w:r>
    </w:p>
    <w:p w:rsidR="008622A9" w:rsidRPr="00190A4C" w:rsidP="005B6797" w14:paraId="0284E0AF" w14:textId="77777777">
      <w:pPr>
        <w:widowControl/>
        <w:numPr>
          <w:ilvl w:val="2"/>
          <w:numId w:val="14"/>
        </w:numPr>
        <w:suppressAutoHyphens/>
        <w:overflowPunct w:val="0"/>
        <w:autoSpaceDN/>
        <w:adjustRightInd/>
        <w:textAlignment w:val="baseline"/>
        <w:rPr>
          <w:rFonts w:ascii="Aptos Narrow" w:eastAsia="HP Simplified Hans Light" w:hAnsi="Aptos Narrow"/>
          <w:sz w:val="27"/>
          <w:szCs w:val="27"/>
        </w:rPr>
      </w:pPr>
      <w:r w:rsidRPr="00190A4C">
        <w:rPr>
          <w:rFonts w:ascii="Aptos Narrow" w:eastAsia="HP Simplified Hans Light" w:hAnsi="Aptos Narrow"/>
          <w:sz w:val="27"/>
          <w:szCs w:val="27"/>
          <w:lang w:val="en-IN"/>
        </w:rPr>
        <w:t>Deposit by e-mail</w:t>
      </w:r>
    </w:p>
    <w:p w:rsidR="008622A9" w:rsidRPr="00190A4C" w:rsidP="005B6797" w14:paraId="3EAC4E53" w14:textId="77777777">
      <w:pPr>
        <w:widowControl/>
        <w:numPr>
          <w:ilvl w:val="2"/>
          <w:numId w:val="14"/>
        </w:numPr>
        <w:suppressAutoHyphens/>
        <w:overflowPunct w:val="0"/>
        <w:autoSpaceDN/>
        <w:adjustRightInd/>
        <w:textAlignment w:val="baseline"/>
        <w:rPr>
          <w:rFonts w:ascii="Aptos Narrow" w:eastAsia="HP Simplified Hans Light" w:hAnsi="Aptos Narrow"/>
          <w:sz w:val="27"/>
          <w:szCs w:val="27"/>
        </w:rPr>
      </w:pPr>
      <w:r w:rsidRPr="00190A4C">
        <w:rPr>
          <w:rFonts w:ascii="Aptos Narrow" w:eastAsia="HP Simplified Hans Light" w:hAnsi="Aptos Narrow"/>
          <w:sz w:val="27"/>
          <w:szCs w:val="27"/>
          <w:lang w:val="en-IN"/>
        </w:rPr>
        <w:t>Online Submission</w:t>
      </w:r>
    </w:p>
    <w:p w:rsidR="008622A9" w:rsidRPr="00190A4C" w:rsidP="008622A9" w14:paraId="73459B32" w14:textId="77777777">
      <w:pPr>
        <w:ind w:left="720"/>
        <w:rPr>
          <w:rFonts w:ascii="Aptos Narrow" w:eastAsia="HP Simplified Hans Light" w:hAnsi="Aptos Narrow"/>
          <w:b/>
          <w:sz w:val="27"/>
          <w:szCs w:val="27"/>
        </w:rPr>
      </w:pPr>
      <w:r w:rsidRPr="00190A4C">
        <w:rPr>
          <w:rFonts w:ascii="Aptos Narrow" w:eastAsia="HP Simplified Hans Light" w:hAnsi="Aptos Narrow"/>
          <w:b/>
          <w:sz w:val="27"/>
          <w:szCs w:val="27"/>
          <w:lang w:val="en-IN"/>
        </w:rPr>
        <w:t xml:space="preserve">Reckoning Module </w:t>
      </w:r>
    </w:p>
    <w:p w:rsidR="008622A9" w:rsidRPr="00190A4C" w:rsidP="005B6797" w14:paraId="505FC439" w14:textId="77777777">
      <w:pPr>
        <w:widowControl/>
        <w:numPr>
          <w:ilvl w:val="2"/>
          <w:numId w:val="14"/>
        </w:numPr>
        <w:suppressAutoHyphens/>
        <w:overflowPunct w:val="0"/>
        <w:autoSpaceDN/>
        <w:adjustRightInd/>
        <w:textAlignment w:val="baseline"/>
        <w:rPr>
          <w:rFonts w:ascii="Aptos Narrow" w:eastAsia="HP Simplified Hans Light" w:hAnsi="Aptos Narrow"/>
          <w:sz w:val="27"/>
          <w:szCs w:val="27"/>
        </w:rPr>
      </w:pPr>
      <w:r w:rsidRPr="00190A4C">
        <w:rPr>
          <w:rFonts w:ascii="Aptos Narrow" w:eastAsia="HP Simplified Hans Light" w:hAnsi="Aptos Narrow"/>
          <w:sz w:val="27"/>
          <w:szCs w:val="27"/>
          <w:lang w:val="en-IN"/>
        </w:rPr>
        <w:t>Journals</w:t>
      </w:r>
    </w:p>
    <w:p w:rsidR="008622A9" w:rsidRPr="00190A4C" w:rsidP="005B6797" w14:paraId="04F7B0AD" w14:textId="77777777">
      <w:pPr>
        <w:widowControl/>
        <w:numPr>
          <w:ilvl w:val="2"/>
          <w:numId w:val="14"/>
        </w:numPr>
        <w:suppressAutoHyphens/>
        <w:overflowPunct w:val="0"/>
        <w:autoSpaceDN/>
        <w:adjustRightInd/>
        <w:textAlignment w:val="baseline"/>
        <w:rPr>
          <w:rFonts w:ascii="Aptos Narrow" w:eastAsia="HP Simplified Hans Light" w:hAnsi="Aptos Narrow"/>
          <w:sz w:val="27"/>
          <w:szCs w:val="27"/>
        </w:rPr>
      </w:pPr>
      <w:r w:rsidRPr="00190A4C">
        <w:rPr>
          <w:rFonts w:ascii="Aptos Narrow" w:eastAsia="HP Simplified Hans Light" w:hAnsi="Aptos Narrow"/>
          <w:sz w:val="27"/>
          <w:szCs w:val="27"/>
          <w:lang w:val="en-IN"/>
        </w:rPr>
        <w:t>eBooks</w:t>
      </w:r>
    </w:p>
    <w:p w:rsidR="008622A9" w:rsidRPr="00190A4C" w:rsidP="005B6797" w14:paraId="2D419AE4" w14:textId="77777777">
      <w:pPr>
        <w:widowControl/>
        <w:numPr>
          <w:ilvl w:val="2"/>
          <w:numId w:val="14"/>
        </w:numPr>
        <w:suppressAutoHyphens/>
        <w:overflowPunct w:val="0"/>
        <w:autoSpaceDN/>
        <w:adjustRightInd/>
        <w:textAlignment w:val="baseline"/>
        <w:rPr>
          <w:rFonts w:ascii="Aptos Narrow" w:eastAsia="HP Simplified Hans Light" w:hAnsi="Aptos Narrow"/>
          <w:sz w:val="27"/>
          <w:szCs w:val="27"/>
        </w:rPr>
      </w:pPr>
      <w:r w:rsidRPr="00190A4C">
        <w:rPr>
          <w:rFonts w:ascii="Aptos Narrow" w:eastAsia="HP Simplified Hans Light" w:hAnsi="Aptos Narrow"/>
          <w:sz w:val="27"/>
          <w:szCs w:val="27"/>
          <w:lang w:val="en-IN"/>
        </w:rPr>
        <w:t>Subjects</w:t>
      </w:r>
    </w:p>
    <w:p w:rsidR="008622A9" w:rsidRPr="00190A4C" w:rsidP="008622A9" w14:paraId="48DFDF97" w14:textId="77777777">
      <w:pPr>
        <w:pStyle w:val="Textbody"/>
        <w:tabs>
          <w:tab w:val="left" w:pos="720"/>
        </w:tabs>
        <w:jc w:val="both"/>
        <w:rPr>
          <w:rFonts w:ascii="Aptos Narrow" w:eastAsia="HP Simplified Hans Light" w:hAnsi="Aptos Narrow"/>
          <w:b/>
          <w:sz w:val="27"/>
          <w:szCs w:val="27"/>
          <w:u w:val="single"/>
        </w:rPr>
      </w:pPr>
      <w:r w:rsidRPr="00190A4C">
        <w:rPr>
          <w:rFonts w:ascii="Aptos Narrow" w:eastAsia="HP Simplified Hans Light" w:hAnsi="Aptos Narrow"/>
          <w:b/>
          <w:sz w:val="27"/>
          <w:szCs w:val="27"/>
          <w:u w:val="single"/>
        </w:rPr>
        <w:t xml:space="preserve">Responsibilities:  </w:t>
      </w:r>
    </w:p>
    <w:p w:rsidR="008622A9" w:rsidRPr="00190A4C" w:rsidP="008622A9" w14:paraId="4F9177A0" w14:textId="77777777">
      <w:pPr>
        <w:pStyle w:val="Textbody"/>
        <w:tabs>
          <w:tab w:val="left" w:pos="720"/>
        </w:tabs>
        <w:jc w:val="both"/>
        <w:rPr>
          <w:rFonts w:ascii="Aptos Narrow" w:eastAsia="HP Simplified Hans Light" w:hAnsi="Aptos Narrow"/>
          <w:b/>
          <w:sz w:val="27"/>
          <w:szCs w:val="27"/>
          <w:u w:val="single"/>
        </w:rPr>
      </w:pPr>
    </w:p>
    <w:p w:rsidR="00200BF5" w:rsidRPr="00190A4C" w:rsidP="00133F35" w14:paraId="024469D1" w14:textId="179678FB">
      <w:pPr>
        <w:pStyle w:val="NormalWeb"/>
        <w:spacing w:line="240" w:lineRule="auto"/>
        <w:rPr>
          <w:rFonts w:ascii="Aptos Narrow" w:eastAsia="HP Simplified Hans Light" w:hAnsi="Aptos Narrow" w:cstheme="minorHAnsi"/>
          <w:b/>
          <w:bCs/>
          <w:color w:val="000000" w:themeColor="text1"/>
          <w:sz w:val="27"/>
          <w:szCs w:val="27"/>
        </w:rPr>
      </w:pPr>
      <w:r w:rsidRPr="00190A4C">
        <w:rPr>
          <w:rFonts w:ascii="Aptos Narrow" w:eastAsia="HP Simplified Hans Light" w:hAnsi="Aptos Narrow" w:cs="Arial"/>
          <w:sz w:val="27"/>
          <w:szCs w:val="27"/>
        </w:rPr>
        <w:t>Environment:</w:t>
      </w:r>
      <w:r w:rsidRPr="00190A4C" w:rsidR="0040620B">
        <w:rPr>
          <w:rFonts w:ascii="Aptos Narrow" w:eastAsia="HP Simplified Hans Light" w:hAnsi="Aptos Narrow" w:cs="Arial"/>
          <w:sz w:val="27"/>
          <w:szCs w:val="27"/>
        </w:rPr>
        <w:t xml:space="preserve"> </w:t>
      </w:r>
      <w:r w:rsidRPr="00190A4C">
        <w:rPr>
          <w:rFonts w:ascii="Aptos Narrow" w:eastAsia="HP Simplified Hans Light" w:hAnsi="Aptos Narrow" w:cs="Arial"/>
          <w:sz w:val="27"/>
          <w:szCs w:val="27"/>
        </w:rPr>
        <w:t>Java, JSP,</w:t>
      </w:r>
      <w:r w:rsidRPr="00190A4C" w:rsidR="007201C9">
        <w:rPr>
          <w:rFonts w:ascii="Aptos Narrow" w:eastAsia="HP Simplified Hans Light" w:hAnsi="Aptos Narrow" w:cs="Arial"/>
          <w:sz w:val="27"/>
          <w:szCs w:val="27"/>
        </w:rPr>
        <w:t>HTML,CSS,</w:t>
      </w:r>
      <w:r w:rsidRPr="00190A4C">
        <w:rPr>
          <w:rFonts w:ascii="Aptos Narrow" w:eastAsia="HP Simplified Hans Light" w:hAnsi="Aptos Narrow" w:cs="Arial"/>
          <w:sz w:val="27"/>
          <w:szCs w:val="27"/>
        </w:rPr>
        <w:t>SQL Developer, Hibernate</w:t>
      </w:r>
      <w:r w:rsidRPr="00190A4C">
        <w:rPr>
          <w:rFonts w:ascii="Aptos Narrow" w:eastAsia="HP Simplified Hans Light" w:hAnsi="Aptos Narrow" w:cstheme="minorHAnsi"/>
          <w:b/>
          <w:bCs/>
          <w:color w:val="000000" w:themeColor="text1"/>
          <w:sz w:val="27"/>
          <w:szCs w:val="27"/>
        </w:rPr>
        <w:t xml:space="preserve"> </w:t>
      </w:r>
    </w:p>
    <w:p w:rsidR="00133F35" w:rsidRPr="00190A4C" w:rsidP="00133F35" w14:paraId="3D3EE3FF" w14:textId="7D42AF1A">
      <w:pPr>
        <w:pStyle w:val="NormalWeb"/>
        <w:spacing w:line="240" w:lineRule="auto"/>
        <w:rPr>
          <w:rFonts w:ascii="Aptos Narrow" w:eastAsia="HP Simplified Hans Light" w:hAnsi="Aptos Narrow" w:cstheme="minorHAnsi"/>
          <w:color w:val="000000" w:themeColor="text1"/>
          <w:sz w:val="27"/>
          <w:szCs w:val="27"/>
        </w:rPr>
      </w:pPr>
      <w:r w:rsidRPr="00190A4C">
        <w:rPr>
          <w:rFonts w:ascii="Aptos Narrow" w:eastAsia="HP Simplified Hans Light" w:hAnsi="Aptos Narrow" w:cstheme="minorHAnsi"/>
          <w:b/>
          <w:bCs/>
          <w:color w:val="000000" w:themeColor="text1"/>
          <w:sz w:val="27"/>
          <w:szCs w:val="27"/>
        </w:rPr>
        <w:t>Roles and Responsibilities:</w:t>
      </w:r>
    </w:p>
    <w:p w:rsidR="00200BF5" w:rsidRPr="00190A4C" w:rsidP="005B6797" w14:paraId="1EC22187" w14:textId="77777777">
      <w:pPr>
        <w:pStyle w:val="WW-PlainText"/>
        <w:numPr>
          <w:ilvl w:val="0"/>
          <w:numId w:val="16"/>
        </w:numPr>
        <w:jc w:val="both"/>
        <w:rPr>
          <w:rFonts w:ascii="Aptos Narrow" w:eastAsia="HP Simplified Hans Light" w:hAnsi="Aptos Narrow"/>
          <w:sz w:val="27"/>
          <w:szCs w:val="27"/>
        </w:rPr>
      </w:pPr>
      <w:r w:rsidRPr="00190A4C">
        <w:rPr>
          <w:rFonts w:ascii="Aptos Narrow" w:eastAsia="HP Simplified Hans Light" w:hAnsi="Aptos Narrow"/>
          <w:sz w:val="27"/>
          <w:szCs w:val="27"/>
        </w:rPr>
        <w:t>Coding/Unit Testing and Technical Guidance to the team</w:t>
      </w:r>
    </w:p>
    <w:p w:rsidR="00200BF5" w:rsidRPr="00190A4C" w:rsidP="005B6797" w14:paraId="188CE920" w14:textId="77777777">
      <w:pPr>
        <w:pStyle w:val="WW-PlainText"/>
        <w:numPr>
          <w:ilvl w:val="0"/>
          <w:numId w:val="16"/>
        </w:numPr>
        <w:jc w:val="both"/>
        <w:rPr>
          <w:rFonts w:ascii="Aptos Narrow" w:eastAsia="HP Simplified Hans Light" w:hAnsi="Aptos Narrow"/>
          <w:sz w:val="27"/>
          <w:szCs w:val="27"/>
        </w:rPr>
      </w:pPr>
      <w:r w:rsidRPr="00190A4C">
        <w:rPr>
          <w:rFonts w:ascii="Aptos Narrow" w:eastAsia="HP Simplified Hans Light" w:hAnsi="Aptos Narrow"/>
          <w:sz w:val="27"/>
          <w:szCs w:val="27"/>
        </w:rPr>
        <w:t>Configuring database using eclipse and connection pooling</w:t>
      </w:r>
    </w:p>
    <w:p w:rsidR="00200BF5" w:rsidRPr="00190A4C" w:rsidP="005B6797" w14:paraId="70D82320" w14:textId="77777777">
      <w:pPr>
        <w:pStyle w:val="WW-PlainText"/>
        <w:numPr>
          <w:ilvl w:val="0"/>
          <w:numId w:val="16"/>
        </w:numPr>
        <w:jc w:val="both"/>
        <w:rPr>
          <w:rFonts w:ascii="Aptos Narrow" w:eastAsia="HP Simplified Hans Light" w:hAnsi="Aptos Narrow"/>
          <w:sz w:val="27"/>
          <w:szCs w:val="27"/>
        </w:rPr>
      </w:pPr>
      <w:r w:rsidRPr="00190A4C">
        <w:rPr>
          <w:rFonts w:ascii="Aptos Narrow" w:eastAsia="HP Simplified Hans Light" w:hAnsi="Aptos Narrow"/>
          <w:sz w:val="27"/>
          <w:szCs w:val="27"/>
        </w:rPr>
        <w:t>Client interaction and interpersonal activities and code review</w:t>
      </w:r>
    </w:p>
    <w:p w:rsidR="00200BF5" w:rsidRPr="00190A4C" w:rsidP="005B6797" w14:paraId="2EC86CCD" w14:textId="77777777">
      <w:pPr>
        <w:pStyle w:val="WW-PlainText"/>
        <w:numPr>
          <w:ilvl w:val="0"/>
          <w:numId w:val="16"/>
        </w:numPr>
        <w:jc w:val="both"/>
        <w:rPr>
          <w:rFonts w:ascii="Aptos Narrow" w:eastAsia="HP Simplified Hans Light" w:hAnsi="Aptos Narrow"/>
          <w:sz w:val="27"/>
          <w:szCs w:val="27"/>
        </w:rPr>
      </w:pPr>
      <w:r w:rsidRPr="00190A4C">
        <w:rPr>
          <w:rFonts w:ascii="Aptos Narrow" w:eastAsia="HP Simplified Hans Light" w:hAnsi="Aptos Narrow"/>
          <w:sz w:val="27"/>
          <w:szCs w:val="27"/>
        </w:rPr>
        <w:t>Team Management.</w:t>
      </w:r>
    </w:p>
    <w:p w:rsidR="00200BF5" w:rsidRPr="00190A4C" w:rsidP="00200BF5" w14:paraId="5A02B6C8" w14:textId="77777777">
      <w:pPr>
        <w:pStyle w:val="NormalWeb"/>
        <w:jc w:val="both"/>
        <w:rPr>
          <w:rFonts w:ascii="Aptos Narrow" w:eastAsia="HP Simplified Hans Light" w:hAnsi="Aptos Narrow" w:cstheme="minorHAnsi"/>
          <w:color w:val="000000" w:themeColor="text1"/>
          <w:sz w:val="27"/>
          <w:szCs w:val="27"/>
        </w:rPr>
      </w:pPr>
    </w:p>
    <w:p w:rsidR="003E0E84" w:rsidRPr="00190A4C" w:rsidP="003E0E84" w14:paraId="171EDA7A" w14:textId="77EDCED1">
      <w:pPr>
        <w:pStyle w:val="Default"/>
        <w:spacing w:line="259" w:lineRule="auto"/>
        <w:ind w:left="-360" w:firstLine="360"/>
        <w:rPr>
          <w:rFonts w:ascii="Aptos Narrow" w:eastAsia="HP Simplified Hans Light" w:hAnsi="Aptos Narrow" w:cstheme="minorHAnsi"/>
          <w:sz w:val="27"/>
          <w:szCs w:val="27"/>
        </w:rPr>
      </w:pPr>
      <w:r w:rsidRPr="00190A4C">
        <w:rPr>
          <w:rFonts w:ascii="Aptos Narrow" w:eastAsia="HP Simplified Hans Light" w:hAnsi="Aptos Narrow" w:cstheme="minorHAnsi"/>
          <w:b/>
          <w:bCs/>
          <w:sz w:val="27"/>
          <w:szCs w:val="27"/>
        </w:rPr>
        <w:t>Project Name</w:t>
      </w:r>
      <w:r w:rsidRPr="00190A4C">
        <w:rPr>
          <w:rFonts w:ascii="Aptos Narrow" w:eastAsia="HP Simplified Hans Light" w:hAnsi="Aptos Narrow" w:cstheme="minorHAnsi"/>
          <w:b/>
          <w:bCs/>
          <w:sz w:val="27"/>
          <w:szCs w:val="27"/>
        </w:rPr>
        <w:t xml:space="preserve">         </w:t>
      </w:r>
      <w:r w:rsidRPr="00190A4C">
        <w:rPr>
          <w:rFonts w:ascii="Aptos Narrow" w:eastAsia="HP Simplified Hans Light" w:hAnsi="Aptos Narrow" w:cstheme="minorHAnsi"/>
          <w:b/>
          <w:bCs/>
          <w:sz w:val="27"/>
          <w:szCs w:val="27"/>
        </w:rPr>
        <w:t xml:space="preserve"> :</w:t>
      </w:r>
      <w:r w:rsidRPr="00190A4C">
        <w:rPr>
          <w:rFonts w:ascii="Aptos Narrow" w:eastAsia="HP Simplified Hans Light" w:hAnsi="Aptos Narrow" w:cstheme="minorHAnsi"/>
          <w:b/>
          <w:bCs/>
          <w:sz w:val="27"/>
          <w:szCs w:val="27"/>
        </w:rPr>
        <w:t>   </w:t>
      </w:r>
      <w:r w:rsidRPr="00190A4C" w:rsidR="0040620B">
        <w:rPr>
          <w:rFonts w:ascii="Aptos Narrow" w:eastAsia="HP Simplified Hans Light" w:hAnsi="Aptos Narrow"/>
          <w:b/>
          <w:sz w:val="27"/>
          <w:szCs w:val="27"/>
        </w:rPr>
        <w:t>ERP</w:t>
      </w:r>
      <w:r w:rsidRPr="00190A4C" w:rsidR="0040620B">
        <w:rPr>
          <w:rFonts w:ascii="Aptos Narrow" w:eastAsia="HP Simplified Hans Light" w:hAnsi="Aptos Narrow" w:cs="Arial"/>
          <w:sz w:val="27"/>
          <w:szCs w:val="27"/>
        </w:rPr>
        <w:t xml:space="preserve">                                                                                                </w:t>
      </w:r>
    </w:p>
    <w:p w:rsidR="003E0E84" w:rsidRPr="00190A4C" w:rsidP="003E0E84" w14:paraId="15B03644" w14:textId="0FD20196">
      <w:pPr>
        <w:pStyle w:val="Default"/>
        <w:spacing w:line="259" w:lineRule="auto"/>
        <w:ind w:left="-360"/>
        <w:rPr>
          <w:rFonts w:ascii="Aptos Narrow" w:eastAsia="HP Simplified Hans Light" w:hAnsi="Aptos Narrow" w:cstheme="minorBidi"/>
          <w:color w:val="000000" w:themeColor="text1"/>
          <w:sz w:val="27"/>
          <w:szCs w:val="27"/>
          <w:lang w:eastAsia="de-CH"/>
        </w:rPr>
      </w:pPr>
      <w:r w:rsidRPr="00190A4C">
        <w:rPr>
          <w:rFonts w:ascii="Aptos Narrow" w:eastAsia="HP Simplified Hans Light" w:hAnsi="Aptos Narrow" w:cstheme="minorBidi"/>
          <w:b/>
          <w:bCs/>
          <w:sz w:val="27"/>
          <w:szCs w:val="27"/>
        </w:rPr>
        <w:t xml:space="preserve">      </w:t>
      </w:r>
      <w:r w:rsidRPr="00190A4C">
        <w:rPr>
          <w:rFonts w:ascii="Aptos Narrow" w:eastAsia="HP Simplified Hans Light" w:hAnsi="Aptos Narrow" w:cstheme="minorBidi"/>
          <w:b/>
          <w:bCs/>
          <w:sz w:val="27"/>
          <w:szCs w:val="27"/>
        </w:rPr>
        <w:tab/>
        <w:t xml:space="preserve">Technologies  </w:t>
      </w:r>
      <w:r w:rsidRPr="00190A4C" w:rsidR="00380EF6">
        <w:rPr>
          <w:rFonts w:ascii="Aptos Narrow" w:eastAsia="HP Simplified Hans Light" w:hAnsi="Aptos Narrow" w:cstheme="minorBidi"/>
          <w:b/>
          <w:bCs/>
          <w:sz w:val="27"/>
          <w:szCs w:val="27"/>
        </w:rPr>
        <w:t xml:space="preserve">        </w:t>
      </w:r>
      <w:r w:rsidRPr="00190A4C" w:rsidR="00CD2F77">
        <w:rPr>
          <w:rFonts w:ascii="Aptos Narrow" w:eastAsia="HP Simplified Hans Light" w:hAnsi="Aptos Narrow" w:cstheme="minorBidi"/>
          <w:b/>
          <w:bCs/>
          <w:sz w:val="27"/>
          <w:szCs w:val="27"/>
        </w:rPr>
        <w:t xml:space="preserve"> :</w:t>
      </w:r>
      <w:r w:rsidRPr="00190A4C">
        <w:rPr>
          <w:rFonts w:ascii="Aptos Narrow" w:eastAsia="HP Simplified Hans Light" w:hAnsi="Aptos Narrow" w:cstheme="minorBidi"/>
          <w:sz w:val="27"/>
          <w:szCs w:val="27"/>
        </w:rPr>
        <w:t xml:space="preserve">  </w:t>
      </w:r>
      <w:r w:rsidRPr="00190A4C" w:rsidR="005B6797">
        <w:rPr>
          <w:rFonts w:ascii="Aptos Narrow" w:eastAsia="HP Simplified Hans Light" w:hAnsi="Aptos Narrow" w:cs="Arial"/>
          <w:sz w:val="27"/>
          <w:szCs w:val="27"/>
        </w:rPr>
        <w:t xml:space="preserve">Java, </w:t>
      </w:r>
      <w:r w:rsidRPr="00190A4C" w:rsidR="007201C9">
        <w:rPr>
          <w:rFonts w:ascii="Aptos Narrow" w:eastAsia="HP Simplified Hans Light" w:hAnsi="Aptos Narrow" w:cs="Arial"/>
          <w:sz w:val="27"/>
          <w:szCs w:val="27"/>
        </w:rPr>
        <w:t>Angular,</w:t>
      </w:r>
      <w:r w:rsidRPr="00190A4C" w:rsidR="00AD5190">
        <w:rPr>
          <w:rFonts w:ascii="Aptos Narrow" w:eastAsia="HP Simplified Hans Light" w:hAnsi="Aptos Narrow" w:cs="Arial"/>
          <w:sz w:val="27"/>
          <w:szCs w:val="27"/>
        </w:rPr>
        <w:t>Sprinboot,Microservices</w:t>
      </w:r>
      <w:r w:rsidRPr="00190A4C" w:rsidR="005B6797">
        <w:rPr>
          <w:rFonts w:ascii="Aptos Narrow" w:eastAsia="HP Simplified Hans Light" w:hAnsi="Aptos Narrow" w:cs="Arial"/>
          <w:sz w:val="27"/>
          <w:szCs w:val="27"/>
        </w:rPr>
        <w:t>,MySQL,JBOSS</w:t>
      </w:r>
    </w:p>
    <w:p w:rsidR="003E0E84" w:rsidRPr="00190A4C" w:rsidP="003E0E84" w14:paraId="241E8E2B" w14:textId="5A8D408F">
      <w:pPr>
        <w:pStyle w:val="Default"/>
        <w:spacing w:line="259" w:lineRule="auto"/>
        <w:ind w:left="-360"/>
        <w:rPr>
          <w:rFonts w:ascii="Aptos Narrow" w:eastAsia="HP Simplified Hans Light" w:hAnsi="Aptos Narrow" w:cstheme="minorBidi"/>
          <w:sz w:val="27"/>
          <w:szCs w:val="27"/>
        </w:rPr>
      </w:pPr>
      <w:r w:rsidRPr="00190A4C">
        <w:rPr>
          <w:rFonts w:ascii="Aptos Narrow" w:eastAsia="HP Simplified Hans Light" w:hAnsi="Aptos Narrow" w:cstheme="minorBidi"/>
          <w:b/>
          <w:bCs/>
          <w:sz w:val="27"/>
          <w:szCs w:val="27"/>
        </w:rPr>
        <w:t xml:space="preserve">      </w:t>
      </w:r>
      <w:r w:rsidRPr="00190A4C">
        <w:rPr>
          <w:rFonts w:ascii="Aptos Narrow" w:eastAsia="HP Simplified Hans Light" w:hAnsi="Aptos Narrow" w:cstheme="minorBidi"/>
          <w:b/>
          <w:bCs/>
          <w:sz w:val="27"/>
          <w:szCs w:val="27"/>
        </w:rPr>
        <w:tab/>
        <w:t>Assigned Role</w:t>
      </w:r>
      <w:r w:rsidRPr="00190A4C" w:rsidR="00380EF6">
        <w:rPr>
          <w:rFonts w:ascii="Aptos Narrow" w:eastAsia="HP Simplified Hans Light" w:hAnsi="Aptos Narrow" w:cstheme="minorBidi"/>
          <w:b/>
          <w:bCs/>
          <w:sz w:val="27"/>
          <w:szCs w:val="27"/>
        </w:rPr>
        <w:t xml:space="preserve">          </w:t>
      </w:r>
      <w:r w:rsidRPr="00190A4C" w:rsidR="00CD2F77">
        <w:rPr>
          <w:rFonts w:ascii="Aptos Narrow" w:eastAsia="HP Simplified Hans Light" w:hAnsi="Aptos Narrow" w:cstheme="minorBidi"/>
          <w:b/>
          <w:bCs/>
          <w:sz w:val="27"/>
          <w:szCs w:val="27"/>
        </w:rPr>
        <w:t>:</w:t>
      </w:r>
      <w:r w:rsidRPr="00190A4C">
        <w:rPr>
          <w:rFonts w:ascii="Aptos Narrow" w:eastAsia="HP Simplified Hans Light" w:hAnsi="Aptos Narrow" w:cstheme="minorBidi"/>
          <w:b/>
          <w:bCs/>
          <w:sz w:val="27"/>
          <w:szCs w:val="27"/>
        </w:rPr>
        <w:t>   </w:t>
      </w:r>
      <w:r w:rsidRPr="00190A4C" w:rsidR="005B6797">
        <w:rPr>
          <w:rFonts w:ascii="Aptos Narrow" w:eastAsia="HP Simplified Hans Light" w:hAnsi="Aptos Narrow" w:cstheme="minorBidi"/>
          <w:sz w:val="27"/>
          <w:szCs w:val="27"/>
        </w:rPr>
        <w:t>TeamLead</w:t>
      </w:r>
    </w:p>
    <w:p w:rsidR="003E0E84" w:rsidRPr="00190A4C" w:rsidP="003E0E84" w14:paraId="4340DBB1" w14:textId="77777777">
      <w:pPr>
        <w:pStyle w:val="Default"/>
        <w:spacing w:line="259" w:lineRule="auto"/>
        <w:ind w:left="-360"/>
        <w:rPr>
          <w:rFonts w:ascii="Aptos Narrow" w:eastAsia="HP Simplified Hans Light" w:hAnsi="Aptos Narrow" w:cstheme="minorBidi"/>
          <w:sz w:val="27"/>
          <w:szCs w:val="27"/>
        </w:rPr>
      </w:pPr>
    </w:p>
    <w:p w:rsidR="003E0E84" w:rsidRPr="00190A4C" w:rsidP="003E0E84" w14:paraId="34E3B34B" w14:textId="77777777">
      <w:pPr>
        <w:pStyle w:val="Default"/>
        <w:ind w:left="3054"/>
        <w:rPr>
          <w:rFonts w:ascii="Aptos Narrow" w:eastAsia="HP Simplified Hans Light" w:hAnsi="Aptos Narrow" w:cstheme="minorHAnsi"/>
          <w:bCs/>
          <w:sz w:val="27"/>
          <w:szCs w:val="27"/>
        </w:rPr>
      </w:pPr>
    </w:p>
    <w:p w:rsidR="00112A46" w:rsidP="003E0E84" w14:paraId="4A0BD740" w14:textId="77777777">
      <w:pPr>
        <w:rPr>
          <w:rFonts w:ascii="Aptos Narrow" w:eastAsia="HP Simplified Hans Light" w:hAnsi="Aptos Narrow" w:cstheme="minorHAnsi"/>
          <w:b/>
          <w:bCs/>
          <w:color w:val="000000" w:themeColor="text1"/>
          <w:sz w:val="27"/>
          <w:szCs w:val="27"/>
        </w:rPr>
      </w:pPr>
    </w:p>
    <w:p w:rsidR="00112A46" w:rsidP="003E0E84" w14:paraId="144B7A44" w14:textId="77777777">
      <w:pPr>
        <w:rPr>
          <w:rFonts w:ascii="Aptos Narrow" w:eastAsia="HP Simplified Hans Light" w:hAnsi="Aptos Narrow" w:cstheme="minorHAnsi"/>
          <w:b/>
          <w:bCs/>
          <w:color w:val="000000" w:themeColor="text1"/>
          <w:sz w:val="27"/>
          <w:szCs w:val="27"/>
        </w:rPr>
      </w:pPr>
    </w:p>
    <w:p w:rsidR="00112A46" w:rsidP="003E0E84" w14:paraId="0A236B43" w14:textId="77777777">
      <w:pPr>
        <w:rPr>
          <w:rFonts w:ascii="Aptos Narrow" w:eastAsia="HP Simplified Hans Light" w:hAnsi="Aptos Narrow" w:cstheme="minorHAnsi"/>
          <w:b/>
          <w:bCs/>
          <w:color w:val="000000" w:themeColor="text1"/>
          <w:sz w:val="27"/>
          <w:szCs w:val="27"/>
        </w:rPr>
      </w:pPr>
    </w:p>
    <w:p w:rsidR="00112A46" w:rsidP="003E0E84" w14:paraId="424DDAFA" w14:textId="77777777">
      <w:pPr>
        <w:rPr>
          <w:rFonts w:ascii="Aptos Narrow" w:eastAsia="HP Simplified Hans Light" w:hAnsi="Aptos Narrow" w:cstheme="minorHAnsi"/>
          <w:b/>
          <w:bCs/>
          <w:color w:val="000000" w:themeColor="text1"/>
          <w:sz w:val="27"/>
          <w:szCs w:val="27"/>
        </w:rPr>
      </w:pPr>
    </w:p>
    <w:p w:rsidR="003E0E84" w:rsidRPr="00190A4C" w:rsidP="003E0E84" w14:paraId="1E6212A0" w14:textId="0BD6963A">
      <w:pPr>
        <w:rPr>
          <w:rFonts w:ascii="Aptos Narrow" w:eastAsia="HP Simplified Hans Light" w:hAnsi="Aptos Narrow" w:cstheme="minorHAnsi"/>
          <w:color w:val="000000" w:themeColor="text1"/>
          <w:sz w:val="27"/>
          <w:szCs w:val="27"/>
        </w:rPr>
      </w:pPr>
      <w:r w:rsidRPr="00190A4C">
        <w:rPr>
          <w:rFonts w:ascii="Aptos Narrow" w:eastAsia="HP Simplified Hans Light" w:hAnsi="Aptos Narrow" w:cstheme="minorHAnsi"/>
          <w:b/>
          <w:bCs/>
          <w:color w:val="000000" w:themeColor="text1"/>
          <w:sz w:val="27"/>
          <w:szCs w:val="27"/>
        </w:rPr>
        <w:t>Responsibilities:</w:t>
      </w:r>
    </w:p>
    <w:p w:rsidR="00E16149" w:rsidRPr="00190A4C" w:rsidP="00E16149" w14:paraId="28BC8D4B" w14:textId="77777777">
      <w:pPr>
        <w:pStyle w:val="WW-PlainText"/>
        <w:numPr>
          <w:ilvl w:val="0"/>
          <w:numId w:val="17"/>
        </w:numPr>
        <w:ind w:left="1080" w:firstLine="0"/>
        <w:rPr>
          <w:rFonts w:ascii="Aptos Narrow" w:eastAsia="HP Simplified Hans Light" w:hAnsi="Aptos Narrow"/>
          <w:sz w:val="27"/>
          <w:szCs w:val="27"/>
        </w:rPr>
      </w:pPr>
      <w:r w:rsidRPr="00190A4C">
        <w:rPr>
          <w:rFonts w:ascii="Aptos Narrow" w:eastAsia="HP Simplified Hans Light" w:hAnsi="Aptos Narrow"/>
          <w:sz w:val="27"/>
          <w:szCs w:val="27"/>
        </w:rPr>
        <w:t>Coding/Unit Testing and Technical Guidance to the team</w:t>
      </w:r>
    </w:p>
    <w:p w:rsidR="00E16149" w:rsidRPr="00190A4C" w:rsidP="00E16149" w14:paraId="64854059" w14:textId="77777777">
      <w:pPr>
        <w:pStyle w:val="WW-PlainText"/>
        <w:numPr>
          <w:ilvl w:val="0"/>
          <w:numId w:val="17"/>
        </w:numPr>
        <w:ind w:left="1080" w:firstLine="0"/>
        <w:rPr>
          <w:rFonts w:ascii="Aptos Narrow" w:eastAsia="HP Simplified Hans Light" w:hAnsi="Aptos Narrow"/>
          <w:sz w:val="27"/>
          <w:szCs w:val="27"/>
        </w:rPr>
      </w:pPr>
      <w:r w:rsidRPr="00190A4C">
        <w:rPr>
          <w:rFonts w:ascii="Aptos Narrow" w:eastAsia="HP Simplified Hans Light" w:hAnsi="Aptos Narrow"/>
          <w:sz w:val="27"/>
          <w:szCs w:val="27"/>
        </w:rPr>
        <w:t>Configuring database using eclipse and connection pooling</w:t>
      </w:r>
    </w:p>
    <w:p w:rsidR="00E16149" w:rsidRPr="00190A4C" w:rsidP="00E16149" w14:paraId="670288D2" w14:textId="77777777">
      <w:pPr>
        <w:pStyle w:val="WW-PlainText"/>
        <w:numPr>
          <w:ilvl w:val="0"/>
          <w:numId w:val="17"/>
        </w:numPr>
        <w:ind w:left="1080" w:firstLine="0"/>
        <w:rPr>
          <w:rFonts w:ascii="Aptos Narrow" w:eastAsia="HP Simplified Hans Light" w:hAnsi="Aptos Narrow"/>
          <w:sz w:val="27"/>
          <w:szCs w:val="27"/>
        </w:rPr>
      </w:pPr>
      <w:r w:rsidRPr="00190A4C">
        <w:rPr>
          <w:rFonts w:ascii="Aptos Narrow" w:eastAsia="HP Simplified Hans Light" w:hAnsi="Aptos Narrow"/>
          <w:sz w:val="27"/>
          <w:szCs w:val="27"/>
        </w:rPr>
        <w:t>Client interaction and interpersonal activities and code review</w:t>
      </w:r>
    </w:p>
    <w:p w:rsidR="00E16149" w:rsidRPr="00190A4C" w:rsidP="00E16149" w14:paraId="6747CF1B" w14:textId="77777777">
      <w:pPr>
        <w:rPr>
          <w:rFonts w:ascii="Aptos Narrow" w:eastAsia="HP Simplified Hans Light" w:hAnsi="Aptos Narrow"/>
          <w:sz w:val="27"/>
          <w:szCs w:val="27"/>
          <w:u w:val="single"/>
        </w:rPr>
      </w:pPr>
    </w:p>
    <w:p w:rsidR="00F57899" w:rsidRPr="00190A4C" w:rsidP="00F57899" w14:paraId="7185F764" w14:textId="77777777">
      <w:pPr>
        <w:suppressAutoHyphens/>
        <w:rPr>
          <w:rFonts w:ascii="Aptos Narrow" w:eastAsia="HP Simplified Hans Light" w:hAnsi="Aptos Narrow" w:cs="Calibri"/>
          <w:bCs/>
          <w:sz w:val="27"/>
          <w:szCs w:val="27"/>
        </w:rPr>
      </w:pPr>
    </w:p>
    <w:p w:rsidR="00183C8D" w:rsidRPr="00190A4C" w:rsidP="003E0E84" w14:paraId="6625B3EB" w14:textId="77777777">
      <w:pPr>
        <w:pStyle w:val="Default"/>
        <w:spacing w:line="259" w:lineRule="auto"/>
        <w:ind w:left="-360" w:firstLine="360"/>
        <w:rPr>
          <w:rFonts w:ascii="Aptos Narrow" w:eastAsia="HP Simplified Hans Light" w:hAnsi="Aptos Narrow" w:cstheme="minorHAnsi"/>
          <w:b/>
          <w:bCs/>
          <w:sz w:val="27"/>
          <w:szCs w:val="27"/>
        </w:rPr>
      </w:pPr>
    </w:p>
    <w:p w:rsidR="008C6950" w:rsidRPr="00190A4C" w:rsidP="003E0E84" w14:paraId="1F062D5D" w14:textId="77777777">
      <w:pPr>
        <w:pStyle w:val="Default"/>
        <w:spacing w:line="259" w:lineRule="auto"/>
        <w:ind w:left="-360" w:firstLine="360"/>
        <w:rPr>
          <w:rFonts w:ascii="Aptos Narrow" w:eastAsia="HP Simplified Hans Light" w:hAnsi="Aptos Narrow" w:cstheme="minorHAnsi"/>
          <w:b/>
          <w:bCs/>
          <w:sz w:val="27"/>
          <w:szCs w:val="27"/>
        </w:rPr>
      </w:pPr>
    </w:p>
    <w:p w:rsidR="008C6950" w:rsidRPr="00190A4C" w:rsidP="008C6950" w14:paraId="7AC234FD" w14:textId="55AE9EFF">
      <w:pPr>
        <w:pStyle w:val="Textbody"/>
        <w:tabs>
          <w:tab w:val="left" w:pos="720"/>
        </w:tabs>
        <w:jc w:val="both"/>
        <w:rPr>
          <w:rFonts w:ascii="Aptos Narrow" w:eastAsia="HP Simplified Hans Light" w:hAnsi="Aptos Narrow" w:cs="Arial"/>
          <w:sz w:val="27"/>
          <w:szCs w:val="27"/>
        </w:rPr>
      </w:pPr>
      <w:r w:rsidRPr="00190A4C">
        <w:rPr>
          <w:rFonts w:ascii="Aptos Narrow" w:eastAsia="HP Simplified Hans Light" w:hAnsi="Aptos Narrow" w:cs="Arial"/>
          <w:sz w:val="27"/>
          <w:szCs w:val="27"/>
        </w:rPr>
        <w:t>Project Title</w:t>
      </w:r>
      <w:r w:rsidRPr="00190A4C">
        <w:rPr>
          <w:rFonts w:ascii="Aptos Narrow" w:eastAsia="HP Simplified Hans Light" w:hAnsi="Aptos Narrow" w:cs="Arial"/>
          <w:sz w:val="27"/>
          <w:szCs w:val="27"/>
        </w:rPr>
        <w:tab/>
      </w:r>
      <w:r w:rsidRPr="00190A4C">
        <w:rPr>
          <w:rFonts w:ascii="Aptos Narrow" w:eastAsia="HP Simplified Hans Light" w:hAnsi="Aptos Narrow" w:cs="Arial"/>
          <w:sz w:val="27"/>
          <w:szCs w:val="27"/>
        </w:rPr>
        <w:tab/>
        <w:t xml:space="preserve">: </w:t>
      </w:r>
      <w:r w:rsidRPr="00190A4C">
        <w:rPr>
          <w:rFonts w:ascii="Aptos Narrow" w:eastAsia="HP Simplified Hans Light" w:hAnsi="Aptos Narrow" w:cs="Arial"/>
          <w:b/>
          <w:sz w:val="27"/>
          <w:szCs w:val="27"/>
        </w:rPr>
        <w:t xml:space="preserve"> </w:t>
      </w:r>
      <w:r w:rsidRPr="00190A4C">
        <w:rPr>
          <w:rFonts w:ascii="Aptos Narrow" w:eastAsia="HP Simplified Hans Light" w:hAnsi="Aptos Narrow" w:cs="Arial"/>
          <w:sz w:val="27"/>
          <w:szCs w:val="27"/>
        </w:rPr>
        <w:t>Work process System</w:t>
      </w:r>
      <w:r w:rsidRPr="00190A4C">
        <w:rPr>
          <w:rFonts w:ascii="Aptos Narrow" w:eastAsia="HP Simplified Hans Light" w:hAnsi="Aptos Narrow" w:cs="Arial"/>
          <w:sz w:val="27"/>
          <w:szCs w:val="27"/>
        </w:rPr>
        <w:tab/>
        <w:t xml:space="preserve">                   </w:t>
      </w:r>
    </w:p>
    <w:p w:rsidR="008C6950" w:rsidRPr="00190A4C" w:rsidP="008C6950" w14:paraId="0777BB4F" w14:textId="77777777">
      <w:pPr>
        <w:pStyle w:val="Textbody"/>
        <w:tabs>
          <w:tab w:val="left" w:pos="720"/>
        </w:tabs>
        <w:jc w:val="both"/>
        <w:rPr>
          <w:rFonts w:ascii="Aptos Narrow" w:eastAsia="HP Simplified Hans Light" w:hAnsi="Aptos Narrow" w:cs="Arial"/>
          <w:sz w:val="27"/>
          <w:szCs w:val="27"/>
        </w:rPr>
      </w:pPr>
      <w:r w:rsidRPr="00190A4C">
        <w:rPr>
          <w:rFonts w:ascii="Aptos Narrow" w:eastAsia="HP Simplified Hans Light" w:hAnsi="Aptos Narrow" w:cs="Arial"/>
          <w:sz w:val="27"/>
          <w:szCs w:val="27"/>
        </w:rPr>
        <w:t>Client</w:t>
      </w:r>
      <w:r w:rsidRPr="00190A4C">
        <w:rPr>
          <w:rFonts w:ascii="Aptos Narrow" w:eastAsia="HP Simplified Hans Light" w:hAnsi="Aptos Narrow" w:cs="Arial"/>
          <w:sz w:val="27"/>
          <w:szCs w:val="27"/>
        </w:rPr>
        <w:tab/>
      </w:r>
      <w:r w:rsidRPr="00190A4C">
        <w:rPr>
          <w:rFonts w:ascii="Aptos Narrow" w:eastAsia="HP Simplified Hans Light" w:hAnsi="Aptos Narrow" w:cs="Arial"/>
          <w:sz w:val="27"/>
          <w:szCs w:val="27"/>
        </w:rPr>
        <w:tab/>
      </w:r>
      <w:r w:rsidRPr="00190A4C">
        <w:rPr>
          <w:rFonts w:ascii="Aptos Narrow" w:eastAsia="HP Simplified Hans Light" w:hAnsi="Aptos Narrow" w:cs="Arial"/>
          <w:sz w:val="27"/>
          <w:szCs w:val="27"/>
        </w:rPr>
        <w:tab/>
        <w:t>:  Chennai Auto Works PVT LTD., Chennai</w:t>
      </w:r>
      <w:r w:rsidRPr="00190A4C">
        <w:rPr>
          <w:rFonts w:ascii="Aptos Narrow" w:eastAsia="HP Simplified Hans Light" w:hAnsi="Aptos Narrow" w:cs="Arial"/>
          <w:b/>
          <w:color w:val="0000FF"/>
          <w:sz w:val="27"/>
          <w:szCs w:val="27"/>
        </w:rPr>
        <w:t xml:space="preserve"> </w:t>
      </w:r>
      <w:r w:rsidRPr="00190A4C">
        <w:rPr>
          <w:rFonts w:ascii="Aptos Narrow" w:eastAsia="HP Simplified Hans Light" w:hAnsi="Aptos Narrow" w:cs="Arial"/>
          <w:sz w:val="27"/>
          <w:szCs w:val="27"/>
        </w:rPr>
        <w:t xml:space="preserve"> </w:t>
      </w:r>
    </w:p>
    <w:p w:rsidR="008C6950" w:rsidRPr="00190A4C" w:rsidP="008C6950" w14:paraId="175980AC" w14:textId="76A5BFC5">
      <w:pPr>
        <w:pStyle w:val="Textbody"/>
        <w:tabs>
          <w:tab w:val="left" w:pos="720"/>
        </w:tabs>
        <w:jc w:val="both"/>
        <w:rPr>
          <w:rFonts w:ascii="Aptos Narrow" w:eastAsia="HP Simplified Hans Light" w:hAnsi="Aptos Narrow" w:cs="Arial"/>
          <w:sz w:val="27"/>
          <w:szCs w:val="27"/>
        </w:rPr>
      </w:pPr>
      <w:r w:rsidRPr="00190A4C">
        <w:rPr>
          <w:rFonts w:ascii="Aptos Narrow" w:eastAsia="HP Simplified Hans Light" w:hAnsi="Aptos Narrow" w:cs="Arial"/>
          <w:sz w:val="27"/>
          <w:szCs w:val="27"/>
        </w:rPr>
        <w:t>Technologies</w:t>
      </w:r>
      <w:r w:rsidRPr="00190A4C">
        <w:rPr>
          <w:rFonts w:ascii="Aptos Narrow" w:eastAsia="HP Simplified Hans Light" w:hAnsi="Aptos Narrow" w:cs="Arial"/>
          <w:sz w:val="27"/>
          <w:szCs w:val="27"/>
        </w:rPr>
        <w:tab/>
      </w:r>
      <w:r w:rsidRPr="00190A4C">
        <w:rPr>
          <w:rFonts w:ascii="Aptos Narrow" w:eastAsia="HP Simplified Hans Light" w:hAnsi="Aptos Narrow" w:cs="Arial"/>
          <w:sz w:val="27"/>
          <w:szCs w:val="27"/>
        </w:rPr>
        <w:tab/>
        <w:t>:  Angular, Struts 2.0,</w:t>
      </w:r>
      <w:r w:rsidRPr="00190A4C" w:rsidR="00613844">
        <w:rPr>
          <w:rFonts w:ascii="Aptos Narrow" w:eastAsia="HP Simplified Hans Light" w:hAnsi="Aptos Narrow" w:cs="Arial"/>
          <w:sz w:val="27"/>
          <w:szCs w:val="27"/>
        </w:rPr>
        <w:t xml:space="preserve">Elastic search, </w:t>
      </w:r>
      <w:r w:rsidRPr="00190A4C">
        <w:rPr>
          <w:rFonts w:ascii="Aptos Narrow" w:eastAsia="HP Simplified Hans Light" w:hAnsi="Aptos Narrow" w:cs="Arial"/>
          <w:sz w:val="27"/>
          <w:szCs w:val="27"/>
        </w:rPr>
        <w:t>Rabbit MQ.</w:t>
      </w:r>
      <w:r w:rsidRPr="00190A4C" w:rsidR="00C27831">
        <w:rPr>
          <w:rFonts w:ascii="Aptos Narrow" w:eastAsia="HP Simplified Hans Light" w:hAnsi="Aptos Narrow" w:cs="Arial"/>
          <w:sz w:val="27"/>
          <w:szCs w:val="27"/>
        </w:rPr>
        <w:t>AWS,</w:t>
      </w:r>
      <w:r w:rsidRPr="00190A4C">
        <w:rPr>
          <w:rFonts w:ascii="Aptos Narrow" w:eastAsia="HP Simplified Hans Light" w:hAnsi="Aptos Narrow" w:cs="Arial"/>
          <w:sz w:val="27"/>
          <w:szCs w:val="27"/>
        </w:rPr>
        <w:t xml:space="preserve">MS- SQL SERVER. </w:t>
      </w:r>
    </w:p>
    <w:p w:rsidR="008C6950" w:rsidRPr="00190A4C" w:rsidP="008C6950" w14:paraId="5FA9F816" w14:textId="5BAA4B25">
      <w:pPr>
        <w:pStyle w:val="Textbody"/>
        <w:tabs>
          <w:tab w:val="left" w:pos="720"/>
        </w:tabs>
        <w:jc w:val="both"/>
        <w:rPr>
          <w:rFonts w:ascii="Aptos Narrow" w:eastAsia="HP Simplified Hans Light" w:hAnsi="Aptos Narrow" w:cs="Arial"/>
          <w:sz w:val="27"/>
          <w:szCs w:val="27"/>
        </w:rPr>
      </w:pPr>
      <w:r w:rsidRPr="00190A4C">
        <w:rPr>
          <w:rFonts w:ascii="Aptos Narrow" w:eastAsia="HP Simplified Hans Light" w:hAnsi="Aptos Narrow" w:cs="Arial"/>
          <w:sz w:val="27"/>
          <w:szCs w:val="27"/>
        </w:rPr>
        <w:t>Application server</w:t>
      </w:r>
      <w:r w:rsidRPr="00190A4C">
        <w:rPr>
          <w:rFonts w:ascii="Aptos Narrow" w:eastAsia="HP Simplified Hans Light" w:hAnsi="Aptos Narrow" w:cs="Arial"/>
          <w:sz w:val="27"/>
          <w:szCs w:val="27"/>
        </w:rPr>
        <w:tab/>
        <w:t xml:space="preserve">: Web logic </w:t>
      </w:r>
    </w:p>
    <w:p w:rsidR="008C6950" w:rsidRPr="00190A4C" w:rsidP="008C6950" w14:paraId="169F4746" w14:textId="5547F3C3">
      <w:pPr>
        <w:pStyle w:val="Textbody"/>
        <w:tabs>
          <w:tab w:val="left" w:pos="720"/>
        </w:tabs>
        <w:jc w:val="both"/>
        <w:rPr>
          <w:rFonts w:ascii="Aptos Narrow" w:eastAsia="HP Simplified Hans Light" w:hAnsi="Aptos Narrow" w:cs="Arial"/>
          <w:sz w:val="27"/>
          <w:szCs w:val="27"/>
        </w:rPr>
      </w:pPr>
      <w:r w:rsidRPr="00190A4C">
        <w:rPr>
          <w:rFonts w:ascii="Aptos Narrow" w:eastAsia="HP Simplified Hans Light" w:hAnsi="Aptos Narrow" w:cs="Arial"/>
          <w:sz w:val="27"/>
          <w:szCs w:val="27"/>
        </w:rPr>
        <w:t xml:space="preserve">Team Size            </w:t>
      </w:r>
      <w:r w:rsidRPr="00190A4C">
        <w:rPr>
          <w:rFonts w:ascii="Aptos Narrow" w:eastAsia="HP Simplified Hans Light" w:hAnsi="Aptos Narrow" w:cs="Arial"/>
          <w:sz w:val="27"/>
          <w:szCs w:val="27"/>
        </w:rPr>
        <w:tab/>
        <w:t>:  7</w:t>
      </w:r>
    </w:p>
    <w:p w:rsidR="008C6950" w:rsidRPr="00190A4C" w:rsidP="008C6950" w14:paraId="777E15C1" w14:textId="66869FD5">
      <w:pPr>
        <w:pStyle w:val="Textbody"/>
        <w:tabs>
          <w:tab w:val="left" w:pos="720"/>
        </w:tabs>
        <w:jc w:val="both"/>
        <w:rPr>
          <w:rFonts w:ascii="Aptos Narrow" w:eastAsia="HP Simplified Hans Light" w:hAnsi="Aptos Narrow" w:cs="Arial"/>
          <w:sz w:val="27"/>
          <w:szCs w:val="27"/>
        </w:rPr>
      </w:pPr>
      <w:r w:rsidRPr="00190A4C">
        <w:rPr>
          <w:rFonts w:ascii="Aptos Narrow" w:eastAsia="HP Simplified Hans Light" w:hAnsi="Aptos Narrow" w:cs="Arial"/>
          <w:sz w:val="27"/>
          <w:szCs w:val="27"/>
        </w:rPr>
        <w:t>Project Role</w:t>
      </w:r>
      <w:r w:rsidRPr="00190A4C">
        <w:rPr>
          <w:rFonts w:ascii="Aptos Narrow" w:eastAsia="HP Simplified Hans Light" w:hAnsi="Aptos Narrow" w:cs="Arial"/>
          <w:sz w:val="27"/>
          <w:szCs w:val="27"/>
        </w:rPr>
        <w:tab/>
        <w:t xml:space="preserve">       </w:t>
      </w:r>
      <w:r w:rsidRPr="00190A4C">
        <w:rPr>
          <w:rFonts w:ascii="Aptos Narrow" w:eastAsia="HP Simplified Hans Light" w:hAnsi="Aptos Narrow" w:cs="Arial"/>
          <w:sz w:val="27"/>
          <w:szCs w:val="27"/>
        </w:rPr>
        <w:tab/>
        <w:t>:  Senior Software Engineer</w:t>
      </w:r>
    </w:p>
    <w:p w:rsidR="008C6950" w:rsidRPr="00190A4C" w:rsidP="008C6950" w14:paraId="3B157856" w14:textId="77777777">
      <w:pPr>
        <w:pStyle w:val="WW-PlainText"/>
        <w:ind w:left="2340" w:hanging="2340"/>
        <w:rPr>
          <w:rFonts w:ascii="Aptos Narrow" w:eastAsia="HP Simplified Hans Light" w:hAnsi="Aptos Narrow" w:cs="Arial"/>
          <w:sz w:val="27"/>
          <w:szCs w:val="27"/>
          <w:u w:val="single"/>
        </w:rPr>
      </w:pPr>
    </w:p>
    <w:p w:rsidR="008C6950" w:rsidRPr="00190A4C" w:rsidP="008C6950" w14:paraId="41B65262" w14:textId="77777777">
      <w:pPr>
        <w:pStyle w:val="WW-PlainText"/>
        <w:ind w:left="2340" w:hanging="2340"/>
        <w:rPr>
          <w:rFonts w:ascii="Aptos Narrow" w:eastAsia="HP Simplified Hans Light" w:hAnsi="Aptos Narrow" w:cs="Arial"/>
          <w:b/>
          <w:sz w:val="27"/>
          <w:szCs w:val="27"/>
        </w:rPr>
      </w:pPr>
      <w:r w:rsidRPr="00190A4C">
        <w:rPr>
          <w:rFonts w:ascii="Aptos Narrow" w:eastAsia="HP Simplified Hans Light" w:hAnsi="Aptos Narrow" w:cs="Arial"/>
          <w:b/>
          <w:sz w:val="27"/>
          <w:szCs w:val="27"/>
          <w:u w:val="single"/>
        </w:rPr>
        <w:t>Project Description:</w:t>
      </w:r>
      <w:r w:rsidRPr="00190A4C">
        <w:rPr>
          <w:rFonts w:ascii="Aptos Narrow" w:eastAsia="HP Simplified Hans Light" w:hAnsi="Aptos Narrow" w:cs="Arial"/>
          <w:b/>
          <w:sz w:val="27"/>
          <w:szCs w:val="27"/>
        </w:rPr>
        <w:t xml:space="preserve"> </w:t>
      </w:r>
    </w:p>
    <w:p w:rsidR="008C6950" w:rsidRPr="00190A4C" w:rsidP="008C6950" w14:paraId="0A835CF6" w14:textId="77777777">
      <w:pPr>
        <w:pStyle w:val="Textbody"/>
        <w:tabs>
          <w:tab w:val="left" w:pos="720"/>
        </w:tabs>
        <w:jc w:val="both"/>
        <w:rPr>
          <w:rFonts w:ascii="Aptos Narrow" w:eastAsia="HP Simplified Hans Light" w:hAnsi="Aptos Narrow" w:cs="Arial"/>
          <w:b/>
          <w:sz w:val="27"/>
          <w:szCs w:val="27"/>
        </w:rPr>
      </w:pPr>
    </w:p>
    <w:p w:rsidR="008C6950" w:rsidRPr="00190A4C" w:rsidP="008C6950" w14:paraId="6C91F74C" w14:textId="77777777">
      <w:pPr>
        <w:pStyle w:val="Textbody"/>
        <w:tabs>
          <w:tab w:val="left" w:pos="720"/>
        </w:tabs>
        <w:jc w:val="both"/>
        <w:rPr>
          <w:rFonts w:ascii="Aptos Narrow" w:eastAsia="HP Simplified Hans Light" w:hAnsi="Aptos Narrow" w:cs="Arial"/>
          <w:b/>
          <w:sz w:val="27"/>
          <w:szCs w:val="27"/>
        </w:rPr>
      </w:pPr>
      <w:r w:rsidRPr="00190A4C">
        <w:rPr>
          <w:rFonts w:ascii="Aptos Narrow" w:eastAsia="HP Simplified Hans Light" w:hAnsi="Aptos Narrow" w:cs="Arial"/>
          <w:b/>
          <w:sz w:val="27"/>
          <w:szCs w:val="27"/>
        </w:rPr>
        <w:t>WorkprocessSystem</w:t>
      </w:r>
      <w:r w:rsidRPr="00190A4C">
        <w:rPr>
          <w:rFonts w:ascii="Aptos Narrow" w:eastAsia="HP Simplified Hans Light" w:hAnsi="Aptos Narrow" w:cs="Arial"/>
          <w:sz w:val="27"/>
          <w:szCs w:val="27"/>
        </w:rPr>
        <w:t xml:space="preserve"> is a Auto Mobile software to manage a Entire work flow of the organization.WorkOrderSystem provides easy – to – use customizable templates and graphical user interface which makes the processing an uncomplicated endeavor.</w:t>
      </w:r>
      <w:r w:rsidRPr="00190A4C">
        <w:rPr>
          <w:rFonts w:ascii="Aptos Narrow" w:eastAsia="HP Simplified Hans Light" w:hAnsi="Aptos Narrow" w:cs="Arial"/>
          <w:b/>
          <w:sz w:val="27"/>
          <w:szCs w:val="27"/>
        </w:rPr>
        <w:t xml:space="preserve"> </w:t>
      </w:r>
    </w:p>
    <w:p w:rsidR="008C6950" w:rsidRPr="00190A4C" w:rsidP="008C6950" w14:paraId="36C905B6" w14:textId="77777777">
      <w:pPr>
        <w:pStyle w:val="Textbody"/>
        <w:tabs>
          <w:tab w:val="left" w:pos="720"/>
        </w:tabs>
        <w:jc w:val="both"/>
        <w:rPr>
          <w:rFonts w:ascii="Aptos Narrow" w:eastAsia="HP Simplified Hans Light" w:hAnsi="Aptos Narrow" w:cs="Arial"/>
          <w:b/>
          <w:sz w:val="27"/>
          <w:szCs w:val="27"/>
        </w:rPr>
      </w:pPr>
    </w:p>
    <w:p w:rsidR="008C6950" w:rsidRPr="00190A4C" w:rsidP="008C6950" w14:paraId="58ECEE8F" w14:textId="77777777">
      <w:pPr>
        <w:pStyle w:val="Textbody"/>
        <w:tabs>
          <w:tab w:val="left" w:pos="720"/>
        </w:tabs>
        <w:jc w:val="both"/>
        <w:rPr>
          <w:rFonts w:ascii="Aptos Narrow" w:eastAsia="HP Simplified Hans Light" w:hAnsi="Aptos Narrow" w:cs="Arial"/>
          <w:b/>
          <w:sz w:val="27"/>
          <w:szCs w:val="27"/>
          <w:u w:val="single"/>
        </w:rPr>
      </w:pPr>
      <w:r w:rsidRPr="00190A4C">
        <w:rPr>
          <w:rFonts w:ascii="Aptos Narrow" w:eastAsia="HP Simplified Hans Light" w:hAnsi="Aptos Narrow" w:cs="Arial"/>
          <w:b/>
          <w:sz w:val="27"/>
          <w:szCs w:val="27"/>
          <w:u w:val="single"/>
        </w:rPr>
        <w:t xml:space="preserve">Responsibilities:  </w:t>
      </w:r>
    </w:p>
    <w:p w:rsidR="008C6950" w:rsidRPr="00190A4C" w:rsidP="008C6950" w14:paraId="1488BCD1" w14:textId="77777777">
      <w:pPr>
        <w:pStyle w:val="WW-PlainText"/>
        <w:numPr>
          <w:ilvl w:val="0"/>
          <w:numId w:val="17"/>
        </w:numPr>
        <w:tabs>
          <w:tab w:val="left" w:pos="3240"/>
        </w:tabs>
        <w:ind w:left="1080" w:firstLine="0"/>
        <w:rPr>
          <w:rFonts w:ascii="Aptos Narrow" w:eastAsia="HP Simplified Hans Light" w:hAnsi="Aptos Narrow" w:cs="Arial"/>
          <w:sz w:val="27"/>
          <w:szCs w:val="27"/>
        </w:rPr>
      </w:pPr>
      <w:r w:rsidRPr="00190A4C">
        <w:rPr>
          <w:rFonts w:ascii="Aptos Narrow" w:eastAsia="HP Simplified Hans Light" w:hAnsi="Aptos Narrow" w:cs="Arial"/>
          <w:sz w:val="27"/>
          <w:szCs w:val="27"/>
        </w:rPr>
        <w:t>Creating the report, based on its Requirements specification.</w:t>
      </w:r>
    </w:p>
    <w:p w:rsidR="008C6950" w:rsidRPr="00190A4C" w:rsidP="008C6950" w14:paraId="5CC061BC" w14:textId="77777777">
      <w:pPr>
        <w:pStyle w:val="WW-PlainText"/>
        <w:numPr>
          <w:ilvl w:val="0"/>
          <w:numId w:val="17"/>
        </w:numPr>
        <w:tabs>
          <w:tab w:val="left" w:pos="3240"/>
        </w:tabs>
        <w:ind w:left="1080" w:firstLine="0"/>
        <w:rPr>
          <w:rFonts w:ascii="Aptos Narrow" w:eastAsia="HP Simplified Hans Light" w:hAnsi="Aptos Narrow" w:cs="Arial"/>
          <w:sz w:val="27"/>
          <w:szCs w:val="27"/>
        </w:rPr>
      </w:pPr>
      <w:r w:rsidRPr="00190A4C">
        <w:rPr>
          <w:rFonts w:ascii="Aptos Narrow" w:eastAsia="HP Simplified Hans Light" w:hAnsi="Aptos Narrow" w:cs="Arial"/>
          <w:sz w:val="27"/>
          <w:szCs w:val="27"/>
        </w:rPr>
        <w:t>Developing the Servlet code and JSP also</w:t>
      </w:r>
    </w:p>
    <w:p w:rsidR="008C6950" w:rsidRPr="00190A4C" w:rsidP="008C6950" w14:paraId="5B7251E5" w14:textId="77777777">
      <w:pPr>
        <w:pStyle w:val="WW-PlainText"/>
        <w:numPr>
          <w:ilvl w:val="0"/>
          <w:numId w:val="17"/>
        </w:numPr>
        <w:tabs>
          <w:tab w:val="left" w:pos="3240"/>
        </w:tabs>
        <w:ind w:left="1080" w:firstLine="0"/>
        <w:rPr>
          <w:rFonts w:ascii="Aptos Narrow" w:eastAsia="HP Simplified Hans Light" w:hAnsi="Aptos Narrow" w:cs="Arial"/>
          <w:sz w:val="27"/>
          <w:szCs w:val="27"/>
        </w:rPr>
      </w:pPr>
      <w:r w:rsidRPr="00190A4C">
        <w:rPr>
          <w:rFonts w:ascii="Aptos Narrow" w:eastAsia="HP Simplified Hans Light" w:hAnsi="Aptos Narrow" w:cs="Arial"/>
          <w:sz w:val="27"/>
          <w:szCs w:val="27"/>
        </w:rPr>
        <w:t>Writing EJB code and involve with deployment application level</w:t>
      </w:r>
    </w:p>
    <w:p w:rsidR="008C6950" w:rsidRPr="00190A4C" w:rsidP="008C6950" w14:paraId="4BBCADE9" w14:textId="77777777">
      <w:pPr>
        <w:pStyle w:val="WW-PlainText"/>
        <w:numPr>
          <w:ilvl w:val="0"/>
          <w:numId w:val="17"/>
        </w:numPr>
        <w:tabs>
          <w:tab w:val="left" w:pos="3240"/>
        </w:tabs>
        <w:ind w:left="1080" w:firstLine="0"/>
        <w:rPr>
          <w:rFonts w:ascii="Aptos Narrow" w:eastAsia="HP Simplified Hans Light" w:hAnsi="Aptos Narrow" w:cs="Arial"/>
          <w:sz w:val="27"/>
          <w:szCs w:val="27"/>
        </w:rPr>
      </w:pPr>
      <w:r w:rsidRPr="00190A4C">
        <w:rPr>
          <w:rFonts w:ascii="Aptos Narrow" w:eastAsia="HP Simplified Hans Light" w:hAnsi="Aptos Narrow" w:cs="Arial"/>
          <w:sz w:val="27"/>
          <w:szCs w:val="27"/>
        </w:rPr>
        <w:t>Involving database concepts</w:t>
      </w:r>
    </w:p>
    <w:p w:rsidR="008C6950" w:rsidRPr="00190A4C" w:rsidP="008C6950" w14:paraId="206896D1" w14:textId="77777777">
      <w:pPr>
        <w:pStyle w:val="WW-PlainText"/>
        <w:numPr>
          <w:ilvl w:val="0"/>
          <w:numId w:val="17"/>
        </w:numPr>
        <w:tabs>
          <w:tab w:val="left" w:pos="3240"/>
        </w:tabs>
        <w:ind w:left="1080" w:firstLine="0"/>
        <w:rPr>
          <w:rFonts w:ascii="Aptos Narrow" w:eastAsia="HP Simplified Hans Light" w:hAnsi="Aptos Narrow" w:cs="Arial"/>
          <w:sz w:val="27"/>
          <w:szCs w:val="27"/>
        </w:rPr>
      </w:pPr>
      <w:r w:rsidRPr="00190A4C">
        <w:rPr>
          <w:rFonts w:ascii="Aptos Narrow" w:eastAsia="HP Simplified Hans Light" w:hAnsi="Aptos Narrow" w:cs="Arial"/>
          <w:sz w:val="27"/>
          <w:szCs w:val="27"/>
        </w:rPr>
        <w:t>Co-ordinate in various Team Activities.</w:t>
      </w:r>
    </w:p>
    <w:p w:rsidR="008C6950" w:rsidRPr="00190A4C" w:rsidP="008C6950" w14:paraId="676E9B3A" w14:textId="77777777">
      <w:pPr>
        <w:pStyle w:val="WW-PlainText"/>
        <w:numPr>
          <w:ilvl w:val="0"/>
          <w:numId w:val="17"/>
        </w:numPr>
        <w:tabs>
          <w:tab w:val="left" w:pos="3240"/>
        </w:tabs>
        <w:ind w:left="1080" w:firstLine="0"/>
        <w:rPr>
          <w:rFonts w:ascii="Aptos Narrow" w:eastAsia="HP Simplified Hans Light" w:hAnsi="Aptos Narrow" w:cs="Arial"/>
          <w:sz w:val="27"/>
          <w:szCs w:val="27"/>
        </w:rPr>
      </w:pPr>
      <w:r w:rsidRPr="00190A4C">
        <w:rPr>
          <w:rFonts w:ascii="Aptos Narrow" w:eastAsia="HP Simplified Hans Light" w:hAnsi="Aptos Narrow" w:cs="Arial"/>
          <w:sz w:val="27"/>
          <w:szCs w:val="27"/>
        </w:rPr>
        <w:t>Client Interaction</w:t>
      </w:r>
    </w:p>
    <w:p w:rsidR="008C6950" w:rsidRPr="00190A4C" w:rsidP="008C6950" w14:paraId="1945EEF8" w14:textId="77777777">
      <w:pPr>
        <w:pStyle w:val="WW-PlainText"/>
        <w:ind w:left="720"/>
        <w:rPr>
          <w:rFonts w:ascii="Aptos Narrow" w:eastAsia="HP Simplified Hans Light" w:hAnsi="Aptos Narrow" w:cs="Arial"/>
          <w:sz w:val="27"/>
          <w:szCs w:val="27"/>
        </w:rPr>
      </w:pPr>
    </w:p>
    <w:p w:rsidR="008C6950" w:rsidRPr="00190A4C" w:rsidP="003E0E84" w14:paraId="694442C3" w14:textId="77777777">
      <w:pPr>
        <w:pStyle w:val="Default"/>
        <w:spacing w:line="259" w:lineRule="auto"/>
        <w:ind w:left="-360" w:firstLine="360"/>
        <w:rPr>
          <w:rFonts w:ascii="Aptos Narrow" w:eastAsia="HP Simplified Hans Light" w:hAnsi="Aptos Narrow" w:cstheme="minorHAnsi"/>
          <w:b/>
          <w:bCs/>
          <w:sz w:val="27"/>
          <w:szCs w:val="27"/>
        </w:rPr>
      </w:pPr>
    </w:p>
    <w:p w:rsidR="00183C8D" w:rsidRPr="00190A4C" w:rsidP="003E0E84" w14:paraId="2B44337B" w14:textId="77777777">
      <w:pPr>
        <w:pStyle w:val="Default"/>
        <w:spacing w:line="259" w:lineRule="auto"/>
        <w:ind w:left="-360" w:firstLine="360"/>
        <w:rPr>
          <w:rFonts w:ascii="Aptos Narrow" w:eastAsia="HP Simplified Hans Light" w:hAnsi="Aptos Narrow" w:cstheme="minorHAnsi"/>
          <w:b/>
          <w:bCs/>
          <w:sz w:val="27"/>
          <w:szCs w:val="27"/>
        </w:rPr>
      </w:pPr>
    </w:p>
    <w:p w:rsidR="00437BC4" w:rsidRPr="00190A4C" w:rsidP="003E0E84" w14:paraId="342E2B02" w14:textId="77777777">
      <w:pPr>
        <w:pStyle w:val="Default"/>
        <w:spacing w:line="259" w:lineRule="auto"/>
        <w:ind w:left="-360" w:firstLine="360"/>
        <w:rPr>
          <w:rFonts w:ascii="Aptos Narrow" w:eastAsia="HP Simplified Hans Light" w:hAnsi="Aptos Narrow" w:cstheme="minorHAnsi"/>
          <w:b/>
          <w:bCs/>
          <w:sz w:val="27"/>
          <w:szCs w:val="27"/>
        </w:rPr>
      </w:pPr>
    </w:p>
    <w:p w:rsidR="00437BC4" w:rsidRPr="00190A4C" w:rsidP="003E0E84" w14:paraId="04D9E55F" w14:textId="2ACBCDE6">
      <w:pPr>
        <w:pStyle w:val="Default"/>
        <w:spacing w:line="259" w:lineRule="auto"/>
        <w:ind w:left="-360" w:firstLine="360"/>
        <w:rPr>
          <w:rFonts w:ascii="Aptos Narrow" w:eastAsia="HP Simplified Hans Light" w:hAnsi="Aptos Narrow" w:cstheme="minorHAnsi"/>
          <w:b/>
          <w:bCs/>
          <w:sz w:val="27"/>
          <w:szCs w:val="27"/>
        </w:rPr>
      </w:pPr>
      <w:r w:rsidRPr="00190A4C">
        <w:rPr>
          <w:rFonts w:ascii="Aptos Narrow" w:eastAsia="HP Simplified Hans Light" w:hAnsi="Aptos Narrow" w:cstheme="minorHAnsi"/>
          <w:sz w:val="27"/>
          <w:szCs w:val="27"/>
        </w:rPr>
        <w:t>Project Name</w:t>
      </w:r>
      <w:r w:rsidRPr="00190A4C">
        <w:rPr>
          <w:rFonts w:ascii="Aptos Narrow" w:eastAsia="HP Simplified Hans Light" w:hAnsi="Aptos Narrow" w:cstheme="minorHAnsi"/>
          <w:b/>
          <w:bCs/>
          <w:sz w:val="27"/>
          <w:szCs w:val="27"/>
        </w:rPr>
        <w:tab/>
        <w:t xml:space="preserve">      :</w:t>
      </w:r>
      <w:r w:rsidRPr="00190A4C" w:rsidR="008F0905">
        <w:rPr>
          <w:rFonts w:ascii="Aptos Narrow" w:eastAsia="HP Simplified Hans Light" w:hAnsi="Aptos Narrow" w:cstheme="minorHAnsi"/>
          <w:b/>
          <w:bCs/>
          <w:sz w:val="27"/>
          <w:szCs w:val="27"/>
        </w:rPr>
        <w:t xml:space="preserve">  Toll Brothers</w:t>
      </w:r>
    </w:p>
    <w:p w:rsidR="008F0905" w:rsidRPr="00190A4C" w:rsidP="008F0905" w14:paraId="2466070A" w14:textId="44BD1F33">
      <w:pPr>
        <w:pStyle w:val="NormalWeb"/>
        <w:spacing w:line="240" w:lineRule="auto"/>
        <w:rPr>
          <w:rFonts w:ascii="Aptos Narrow" w:eastAsia="HP Simplified Hans Light" w:hAnsi="Aptos Narrow" w:cstheme="minorHAnsi"/>
          <w:b/>
          <w:bCs/>
          <w:color w:val="000000" w:themeColor="text1"/>
          <w:sz w:val="27"/>
          <w:szCs w:val="27"/>
        </w:rPr>
      </w:pPr>
      <w:r w:rsidRPr="00190A4C">
        <w:rPr>
          <w:rFonts w:ascii="Aptos Narrow" w:eastAsia="HP Simplified Hans Light" w:hAnsi="Aptos Narrow" w:cs="Arial"/>
          <w:sz w:val="27"/>
          <w:szCs w:val="27"/>
        </w:rPr>
        <w:t>Environment         : Java8, Springboot,Microservices,Kafka,SQL Developer, Hibernate</w:t>
      </w:r>
      <w:r w:rsidRPr="00190A4C">
        <w:rPr>
          <w:rFonts w:ascii="Aptos Narrow" w:eastAsia="HP Simplified Hans Light" w:hAnsi="Aptos Narrow" w:cstheme="minorHAnsi"/>
          <w:b/>
          <w:bCs/>
          <w:color w:val="000000" w:themeColor="text1"/>
          <w:sz w:val="27"/>
          <w:szCs w:val="27"/>
        </w:rPr>
        <w:t xml:space="preserve"> </w:t>
      </w:r>
      <w:r w:rsidRPr="00190A4C" w:rsidR="005E49BB">
        <w:rPr>
          <w:rFonts w:ascii="Aptos Narrow" w:eastAsia="HP Simplified Hans Light" w:hAnsi="Aptos Narrow" w:cstheme="minorHAnsi"/>
          <w:b/>
          <w:bCs/>
          <w:color w:val="000000" w:themeColor="text1"/>
          <w:sz w:val="27"/>
          <w:szCs w:val="27"/>
        </w:rPr>
        <w:t>,</w:t>
      </w:r>
      <w:r w:rsidRPr="00190A4C" w:rsidR="005E49BB">
        <w:rPr>
          <w:rFonts w:ascii="Aptos Narrow" w:eastAsia="HP Simplified Hans Light" w:hAnsi="Aptos Narrow" w:cstheme="minorHAnsi"/>
          <w:color w:val="000000" w:themeColor="text1"/>
          <w:sz w:val="27"/>
          <w:szCs w:val="27"/>
        </w:rPr>
        <w:t xml:space="preserve">Tomcat </w:t>
      </w:r>
    </w:p>
    <w:p w:rsidR="008F0905" w:rsidRPr="00190A4C" w:rsidP="008F0905" w14:paraId="5DA24909" w14:textId="5E1229D7">
      <w:pPr>
        <w:rPr>
          <w:rFonts w:ascii="Aptos Narrow" w:eastAsia="HP Simplified Hans Light" w:hAnsi="Aptos Narrow" w:cstheme="minorHAnsi"/>
          <w:color w:val="000000" w:themeColor="text1"/>
          <w:sz w:val="27"/>
          <w:szCs w:val="27"/>
        </w:rPr>
      </w:pPr>
      <w:r w:rsidRPr="00190A4C">
        <w:rPr>
          <w:rFonts w:ascii="Aptos Narrow" w:eastAsia="HP Simplified Hans Light" w:hAnsi="Aptos Narrow" w:cstheme="minorHAnsi"/>
          <w:color w:val="000000" w:themeColor="text1"/>
          <w:sz w:val="27"/>
          <w:szCs w:val="27"/>
        </w:rPr>
        <w:t>Team Size</w:t>
      </w:r>
      <w:r w:rsidRPr="00190A4C">
        <w:rPr>
          <w:rFonts w:ascii="Aptos Narrow" w:eastAsia="HP Simplified Hans Light" w:hAnsi="Aptos Narrow" w:cstheme="minorHAnsi"/>
          <w:color w:val="000000" w:themeColor="text1"/>
          <w:sz w:val="27"/>
          <w:szCs w:val="27"/>
        </w:rPr>
        <w:tab/>
        <w:t xml:space="preserve">      : 5</w:t>
      </w:r>
    </w:p>
    <w:p w:rsidR="005E49BB" w:rsidRPr="00190A4C" w:rsidP="008F0905" w14:paraId="6C7BA69A" w14:textId="77777777">
      <w:pPr>
        <w:rPr>
          <w:rFonts w:ascii="Aptos Narrow" w:eastAsia="HP Simplified Hans Light" w:hAnsi="Aptos Narrow" w:cstheme="minorHAnsi"/>
          <w:color w:val="000000" w:themeColor="text1"/>
          <w:sz w:val="27"/>
          <w:szCs w:val="27"/>
        </w:rPr>
      </w:pPr>
      <w:r w:rsidRPr="00190A4C">
        <w:rPr>
          <w:rFonts w:ascii="Aptos Narrow" w:eastAsia="HP Simplified Hans Light" w:hAnsi="Aptos Narrow" w:cstheme="minorHAnsi"/>
          <w:color w:val="000000" w:themeColor="text1"/>
          <w:sz w:val="27"/>
          <w:szCs w:val="27"/>
        </w:rPr>
        <w:t>Project Role</w:t>
      </w:r>
      <w:r w:rsidRPr="00190A4C">
        <w:rPr>
          <w:rFonts w:ascii="Aptos Narrow" w:eastAsia="HP Simplified Hans Light" w:hAnsi="Aptos Narrow" w:cstheme="minorHAnsi"/>
          <w:color w:val="000000" w:themeColor="text1"/>
          <w:sz w:val="27"/>
          <w:szCs w:val="27"/>
        </w:rPr>
        <w:tab/>
        <w:t xml:space="preserve">     : Team Lead</w:t>
      </w:r>
    </w:p>
    <w:p w:rsidR="005E49BB" w:rsidRPr="00190A4C" w:rsidP="008F0905" w14:paraId="09945173" w14:textId="57FEFEA3">
      <w:pPr>
        <w:rPr>
          <w:rFonts w:ascii="Aptos Narrow" w:eastAsia="HP Simplified Hans Light" w:hAnsi="Aptos Narrow" w:cstheme="minorHAnsi"/>
          <w:color w:val="000000" w:themeColor="text1"/>
          <w:sz w:val="27"/>
          <w:szCs w:val="27"/>
        </w:rPr>
      </w:pPr>
      <w:r w:rsidRPr="00190A4C">
        <w:rPr>
          <w:rFonts w:ascii="Aptos Narrow" w:eastAsia="HP Simplified Hans Light" w:hAnsi="Aptos Narrow" w:cstheme="minorHAnsi"/>
          <w:color w:val="000000" w:themeColor="text1"/>
          <w:sz w:val="27"/>
          <w:szCs w:val="27"/>
        </w:rPr>
        <w:t xml:space="preserve"> </w:t>
      </w:r>
    </w:p>
    <w:p w:rsidR="008F0905" w:rsidRPr="00190A4C" w:rsidP="008F0905" w14:paraId="22C28A1E" w14:textId="222E19D8">
      <w:pPr>
        <w:rPr>
          <w:rFonts w:ascii="Aptos Narrow" w:eastAsia="HP Simplified Hans Light" w:hAnsi="Aptos Narrow" w:cstheme="minorHAnsi"/>
          <w:b/>
          <w:bCs/>
          <w:color w:val="000000" w:themeColor="text1"/>
          <w:sz w:val="27"/>
          <w:szCs w:val="27"/>
        </w:rPr>
      </w:pPr>
      <w:r w:rsidRPr="00190A4C">
        <w:rPr>
          <w:rFonts w:ascii="Aptos Narrow" w:eastAsia="HP Simplified Hans Light" w:hAnsi="Aptos Narrow" w:cstheme="minorHAnsi"/>
          <w:b/>
          <w:bCs/>
          <w:color w:val="000000" w:themeColor="text1"/>
          <w:sz w:val="27"/>
          <w:szCs w:val="27"/>
        </w:rPr>
        <w:t>Responsibilities:</w:t>
      </w:r>
    </w:p>
    <w:p w:rsidR="008F0905" w:rsidRPr="00190A4C" w:rsidP="008F0905" w14:paraId="1C3958A6" w14:textId="51879E9D">
      <w:pPr>
        <w:pStyle w:val="ListParagraph"/>
        <w:numPr>
          <w:ilvl w:val="0"/>
          <w:numId w:val="8"/>
        </w:numPr>
        <w:spacing w:beforeAutospacing="1" w:after="115" w:line="240" w:lineRule="auto"/>
        <w:contextualSpacing w:val="0"/>
        <w:rPr>
          <w:rFonts w:ascii="Aptos Narrow" w:eastAsia="HP Simplified Hans Light" w:hAnsi="Aptos Narrow" w:cstheme="minorHAnsi"/>
          <w:color w:val="000000" w:themeColor="text1"/>
          <w:sz w:val="27"/>
          <w:szCs w:val="27"/>
        </w:rPr>
      </w:pPr>
      <w:r w:rsidRPr="00190A4C">
        <w:rPr>
          <w:rFonts w:ascii="Aptos Narrow" w:eastAsia="HP Simplified Hans Light" w:hAnsi="Aptos Narrow" w:cstheme="minorHAnsi"/>
          <w:color w:val="000000" w:themeColor="text1"/>
          <w:kern w:val="1"/>
          <w:sz w:val="27"/>
          <w:szCs w:val="27"/>
          <w:lang w:eastAsia="ar-SA"/>
        </w:rPr>
        <w:t xml:space="preserve">Hands on experience developing and </w:t>
      </w:r>
      <w:r w:rsidRPr="00190A4C" w:rsidR="005E49BB">
        <w:rPr>
          <w:rFonts w:ascii="Aptos Narrow" w:eastAsia="HP Simplified Hans Light" w:hAnsi="Aptos Narrow" w:cstheme="minorHAnsi"/>
          <w:color w:val="000000" w:themeColor="text1"/>
          <w:kern w:val="1"/>
          <w:sz w:val="27"/>
          <w:szCs w:val="27"/>
          <w:lang w:eastAsia="ar-SA"/>
        </w:rPr>
        <w:t>Generation</w:t>
      </w:r>
      <w:r w:rsidRPr="00190A4C">
        <w:rPr>
          <w:rFonts w:ascii="Aptos Narrow" w:eastAsia="HP Simplified Hans Light" w:hAnsi="Aptos Narrow" w:cstheme="minorHAnsi"/>
          <w:color w:val="000000" w:themeColor="text1"/>
          <w:kern w:val="1"/>
          <w:sz w:val="27"/>
          <w:szCs w:val="27"/>
          <w:lang w:eastAsia="ar-SA"/>
        </w:rPr>
        <w:t xml:space="preserve"> web application using </w:t>
      </w:r>
      <w:r w:rsidRPr="00190A4C" w:rsidR="005E49BB">
        <w:rPr>
          <w:rFonts w:ascii="Aptos Narrow" w:eastAsia="HP Simplified Hans Light" w:hAnsi="Aptos Narrow" w:cstheme="minorHAnsi"/>
          <w:color w:val="000000" w:themeColor="text1"/>
          <w:kern w:val="1"/>
          <w:sz w:val="27"/>
          <w:szCs w:val="27"/>
          <w:lang w:eastAsia="ar-SA"/>
        </w:rPr>
        <w:t>spring boot</w:t>
      </w:r>
      <w:r w:rsidRPr="00190A4C">
        <w:rPr>
          <w:rFonts w:ascii="Aptos Narrow" w:eastAsia="HP Simplified Hans Light" w:hAnsi="Aptos Narrow" w:cstheme="minorHAnsi"/>
          <w:color w:val="000000" w:themeColor="text1"/>
          <w:kern w:val="1"/>
          <w:sz w:val="27"/>
          <w:szCs w:val="27"/>
          <w:lang w:eastAsia="ar-SA"/>
        </w:rPr>
        <w:t xml:space="preserve"> with microservices architecture</w:t>
      </w:r>
    </w:p>
    <w:p w:rsidR="008F0905" w:rsidRPr="00190A4C" w:rsidP="008F0905" w14:paraId="5F0A912C" w14:textId="51996A87">
      <w:pPr>
        <w:pStyle w:val="ListParagraph"/>
        <w:numPr>
          <w:ilvl w:val="0"/>
          <w:numId w:val="8"/>
        </w:numPr>
        <w:suppressAutoHyphens/>
        <w:spacing w:line="240" w:lineRule="auto"/>
        <w:contextualSpacing w:val="0"/>
        <w:rPr>
          <w:rFonts w:ascii="Aptos Narrow" w:eastAsia="HP Simplified Hans Light" w:hAnsi="Aptos Narrow" w:cstheme="minorHAnsi"/>
          <w:color w:val="000000" w:themeColor="text1"/>
          <w:kern w:val="1"/>
          <w:sz w:val="27"/>
          <w:szCs w:val="27"/>
          <w:lang w:eastAsia="ar-SA"/>
        </w:rPr>
      </w:pPr>
      <w:r w:rsidRPr="00190A4C">
        <w:rPr>
          <w:rFonts w:ascii="Aptos Narrow" w:eastAsia="HP Simplified Hans Light" w:hAnsi="Aptos Narrow" w:cstheme="minorHAnsi"/>
          <w:color w:val="000000" w:themeColor="text1"/>
          <w:kern w:val="1"/>
          <w:sz w:val="27"/>
          <w:szCs w:val="27"/>
          <w:lang w:eastAsia="ar-SA"/>
        </w:rPr>
        <w:t>Experience</w:t>
      </w:r>
      <w:r w:rsidRPr="00190A4C">
        <w:rPr>
          <w:rFonts w:ascii="Aptos Narrow" w:eastAsia="HP Simplified Hans Light" w:hAnsi="Aptos Narrow" w:cstheme="minorHAnsi"/>
          <w:color w:val="000000" w:themeColor="text1"/>
          <w:kern w:val="1"/>
          <w:sz w:val="27"/>
          <w:szCs w:val="27"/>
          <w:lang w:eastAsia="ar-SA"/>
        </w:rPr>
        <w:t xml:space="preserve"> in configuration using microservices management</w:t>
      </w:r>
    </w:p>
    <w:p w:rsidR="008F0905" w:rsidRPr="00190A4C" w:rsidP="008F0905" w14:paraId="33704005" w14:textId="77777777">
      <w:pPr>
        <w:pStyle w:val="ListParagraph"/>
        <w:numPr>
          <w:ilvl w:val="0"/>
          <w:numId w:val="8"/>
        </w:numPr>
        <w:suppressAutoHyphens/>
        <w:spacing w:line="240" w:lineRule="auto"/>
        <w:contextualSpacing w:val="0"/>
        <w:rPr>
          <w:rFonts w:ascii="Aptos Narrow" w:eastAsia="HP Simplified Hans Light" w:hAnsi="Aptos Narrow" w:cstheme="minorHAnsi"/>
          <w:color w:val="000000" w:themeColor="text1"/>
          <w:kern w:val="1"/>
          <w:sz w:val="27"/>
          <w:szCs w:val="27"/>
          <w:lang w:eastAsia="ar-SA"/>
        </w:rPr>
      </w:pPr>
      <w:r w:rsidRPr="00190A4C">
        <w:rPr>
          <w:rFonts w:ascii="Aptos Narrow" w:eastAsia="HP Simplified Hans Light" w:hAnsi="Aptos Narrow" w:cstheme="minorHAnsi"/>
          <w:color w:val="000000" w:themeColor="text1"/>
          <w:kern w:val="1"/>
          <w:sz w:val="27"/>
          <w:szCs w:val="27"/>
          <w:lang w:eastAsia="ar-SA"/>
        </w:rPr>
        <w:t>Done the entire unit testing to deliver bug free software.</w:t>
      </w:r>
    </w:p>
    <w:p w:rsidR="008F0905" w:rsidRPr="00190A4C" w:rsidP="008F0905" w14:paraId="40FB38C4" w14:textId="17622E90">
      <w:pPr>
        <w:pStyle w:val="ListParagraph"/>
        <w:numPr>
          <w:ilvl w:val="0"/>
          <w:numId w:val="8"/>
        </w:numPr>
        <w:suppressAutoHyphens/>
        <w:spacing w:line="240" w:lineRule="auto"/>
        <w:contextualSpacing w:val="0"/>
        <w:rPr>
          <w:rFonts w:ascii="Aptos Narrow" w:eastAsia="HP Simplified Hans Light" w:hAnsi="Aptos Narrow" w:cstheme="minorHAnsi"/>
          <w:color w:val="000000" w:themeColor="text1"/>
          <w:kern w:val="1"/>
          <w:sz w:val="27"/>
          <w:szCs w:val="27"/>
          <w:lang w:eastAsia="ar-SA"/>
        </w:rPr>
      </w:pPr>
      <w:r w:rsidRPr="00190A4C">
        <w:rPr>
          <w:rFonts w:ascii="Aptos Narrow" w:eastAsia="HP Simplified Hans Light" w:hAnsi="Aptos Narrow" w:cstheme="minorHAnsi"/>
          <w:color w:val="000000" w:themeColor="text1"/>
          <w:kern w:val="1"/>
          <w:sz w:val="27"/>
          <w:szCs w:val="27"/>
          <w:lang w:eastAsia="ar-SA"/>
        </w:rPr>
        <w:t xml:space="preserve">Support for existing </w:t>
      </w:r>
      <w:r w:rsidRPr="00190A4C" w:rsidR="005E49BB">
        <w:rPr>
          <w:rFonts w:ascii="Aptos Narrow" w:eastAsia="HP Simplified Hans Light" w:hAnsi="Aptos Narrow" w:cstheme="minorHAnsi"/>
          <w:color w:val="000000" w:themeColor="text1"/>
          <w:kern w:val="1"/>
          <w:sz w:val="27"/>
          <w:szCs w:val="27"/>
          <w:lang w:eastAsia="ar-SA"/>
        </w:rPr>
        <w:t>spring boot</w:t>
      </w:r>
      <w:r w:rsidRPr="00190A4C">
        <w:rPr>
          <w:rFonts w:ascii="Aptos Narrow" w:eastAsia="HP Simplified Hans Light" w:hAnsi="Aptos Narrow" w:cstheme="minorHAnsi"/>
          <w:color w:val="000000" w:themeColor="text1"/>
          <w:kern w:val="1"/>
          <w:sz w:val="27"/>
          <w:szCs w:val="27"/>
          <w:lang w:eastAsia="ar-SA"/>
        </w:rPr>
        <w:t xml:space="preserve"> application</w:t>
      </w:r>
    </w:p>
    <w:p w:rsidR="008F0905" w:rsidRPr="00190A4C" w:rsidP="008F0905" w14:paraId="7454BD08" w14:textId="77777777">
      <w:pPr>
        <w:pStyle w:val="ListParagraph"/>
        <w:numPr>
          <w:ilvl w:val="0"/>
          <w:numId w:val="8"/>
        </w:numPr>
        <w:suppressAutoHyphens/>
        <w:spacing w:line="240" w:lineRule="auto"/>
        <w:contextualSpacing w:val="0"/>
        <w:rPr>
          <w:rFonts w:ascii="Aptos Narrow" w:eastAsia="HP Simplified Hans Light" w:hAnsi="Aptos Narrow" w:cstheme="minorHAnsi"/>
          <w:color w:val="000000" w:themeColor="text1"/>
          <w:kern w:val="1"/>
          <w:sz w:val="27"/>
          <w:szCs w:val="27"/>
          <w:lang w:eastAsia="ar-SA"/>
        </w:rPr>
      </w:pPr>
      <w:r w:rsidRPr="00190A4C">
        <w:rPr>
          <w:rFonts w:ascii="Aptos Narrow" w:eastAsia="HP Simplified Hans Light" w:hAnsi="Aptos Narrow" w:cstheme="minorHAnsi"/>
          <w:color w:val="000000" w:themeColor="text1"/>
          <w:kern w:val="1"/>
          <w:sz w:val="27"/>
          <w:szCs w:val="27"/>
          <w:lang w:eastAsia="ar-SA"/>
        </w:rPr>
        <w:t>Involving CI / CD Pipeline integration to the application</w:t>
      </w:r>
    </w:p>
    <w:p w:rsidR="008F0905" w:rsidRPr="00190A4C" w:rsidP="008F0905" w14:paraId="71E4C51A" w14:textId="77777777">
      <w:pPr>
        <w:pStyle w:val="ListParagraph"/>
        <w:numPr>
          <w:ilvl w:val="0"/>
          <w:numId w:val="8"/>
        </w:numPr>
        <w:suppressAutoHyphens/>
        <w:spacing w:line="240" w:lineRule="auto"/>
        <w:contextualSpacing w:val="0"/>
        <w:rPr>
          <w:rFonts w:ascii="Aptos Narrow" w:eastAsia="HP Simplified Hans Light" w:hAnsi="Aptos Narrow" w:cstheme="minorHAnsi"/>
          <w:color w:val="000000" w:themeColor="text1"/>
          <w:kern w:val="1"/>
          <w:sz w:val="27"/>
          <w:szCs w:val="27"/>
          <w:lang w:eastAsia="ar-SA"/>
        </w:rPr>
      </w:pPr>
      <w:r w:rsidRPr="00190A4C">
        <w:rPr>
          <w:rFonts w:ascii="Aptos Narrow" w:eastAsia="HP Simplified Hans Light" w:hAnsi="Aptos Narrow" w:cstheme="minorHAnsi"/>
          <w:color w:val="000000" w:themeColor="text1"/>
          <w:kern w:val="1"/>
          <w:sz w:val="27"/>
          <w:szCs w:val="27"/>
          <w:lang w:eastAsia="ar-SA"/>
        </w:rPr>
        <w:t>Configuring API Gateway principles</w:t>
      </w:r>
    </w:p>
    <w:p w:rsidR="008F0905" w:rsidRPr="00190A4C" w:rsidP="008F0905" w14:paraId="706A778B" w14:textId="77777777">
      <w:pPr>
        <w:pStyle w:val="ListParagraph"/>
        <w:numPr>
          <w:ilvl w:val="0"/>
          <w:numId w:val="8"/>
        </w:numPr>
        <w:suppressAutoHyphens/>
        <w:spacing w:line="240" w:lineRule="auto"/>
        <w:contextualSpacing w:val="0"/>
        <w:rPr>
          <w:rFonts w:ascii="Aptos Narrow" w:eastAsia="HP Simplified Hans Light" w:hAnsi="Aptos Narrow" w:cstheme="minorHAnsi"/>
          <w:color w:val="000000" w:themeColor="text1"/>
          <w:kern w:val="1"/>
          <w:sz w:val="27"/>
          <w:szCs w:val="27"/>
          <w:lang w:eastAsia="ar-SA"/>
        </w:rPr>
      </w:pPr>
      <w:r w:rsidRPr="00190A4C">
        <w:rPr>
          <w:rFonts w:ascii="Aptos Narrow" w:eastAsia="HP Simplified Hans Light" w:hAnsi="Aptos Narrow" w:cstheme="minorHAnsi"/>
          <w:color w:val="000000" w:themeColor="text1"/>
          <w:kern w:val="1"/>
          <w:sz w:val="27"/>
          <w:szCs w:val="27"/>
          <w:lang w:eastAsia="ar-SA"/>
        </w:rPr>
        <w:t>Configuring S3  instance in AWS and Lambda Services</w:t>
      </w:r>
    </w:p>
    <w:p w:rsidR="008F0905" w:rsidRPr="00190A4C" w:rsidP="008F0905" w14:paraId="3F790E80" w14:textId="77777777">
      <w:pPr>
        <w:pStyle w:val="ListParagraph"/>
        <w:numPr>
          <w:ilvl w:val="0"/>
          <w:numId w:val="8"/>
        </w:numPr>
        <w:suppressAutoHyphens/>
        <w:spacing w:line="240" w:lineRule="auto"/>
        <w:contextualSpacing w:val="0"/>
        <w:rPr>
          <w:rFonts w:ascii="Aptos Narrow" w:eastAsia="HP Simplified Hans Light" w:hAnsi="Aptos Narrow" w:cstheme="minorHAnsi"/>
          <w:color w:val="000000" w:themeColor="text1"/>
          <w:kern w:val="1"/>
          <w:sz w:val="27"/>
          <w:szCs w:val="27"/>
          <w:lang w:eastAsia="ar-SA"/>
        </w:rPr>
      </w:pPr>
      <w:r w:rsidRPr="00190A4C">
        <w:rPr>
          <w:rFonts w:ascii="Aptos Narrow" w:eastAsia="HP Simplified Hans Light" w:hAnsi="Aptos Narrow" w:cstheme="minorHAnsi"/>
          <w:color w:val="000000" w:themeColor="text1"/>
          <w:kern w:val="1"/>
          <w:sz w:val="27"/>
          <w:szCs w:val="27"/>
          <w:lang w:eastAsia="ar-SA"/>
        </w:rPr>
        <w:t>Configuring Kubernetes through Jenkins</w:t>
      </w:r>
    </w:p>
    <w:p w:rsidR="00234AB1" w:rsidRPr="00190A4C" w:rsidP="008F0905" w14:paraId="4A387B37" w14:textId="77777777">
      <w:pPr>
        <w:pStyle w:val="NormalWeb"/>
        <w:spacing w:line="240" w:lineRule="auto"/>
        <w:rPr>
          <w:rFonts w:ascii="Aptos Narrow" w:eastAsia="HP Simplified Hans Light" w:hAnsi="Aptos Narrow" w:cstheme="minorHAnsi"/>
          <w:color w:val="000000" w:themeColor="text1"/>
          <w:sz w:val="27"/>
          <w:szCs w:val="27"/>
        </w:rPr>
      </w:pPr>
    </w:p>
    <w:p w:rsidR="0068275D" w:rsidRPr="00190A4C" w:rsidP="008F0905" w14:paraId="6967AAC3" w14:textId="74144F70">
      <w:pPr>
        <w:pStyle w:val="NormalWeb"/>
        <w:spacing w:line="240" w:lineRule="auto"/>
        <w:rPr>
          <w:rFonts w:ascii="Aptos Narrow" w:eastAsia="HP Simplified Hans Light" w:hAnsi="Aptos Narrow" w:cstheme="minorHAnsi"/>
          <w:b/>
          <w:bCs/>
          <w:color w:val="000000" w:themeColor="text1"/>
          <w:sz w:val="27"/>
          <w:szCs w:val="27"/>
        </w:rPr>
      </w:pPr>
      <w:r w:rsidRPr="00190A4C">
        <w:rPr>
          <w:rFonts w:ascii="Aptos Narrow" w:eastAsia="HP Simplified Hans Light" w:hAnsi="Aptos Narrow" w:cstheme="minorHAnsi"/>
          <w:color w:val="000000" w:themeColor="text1"/>
          <w:sz w:val="27"/>
          <w:szCs w:val="27"/>
        </w:rPr>
        <w:t>Project name</w:t>
      </w:r>
      <w:r w:rsidRPr="00190A4C">
        <w:rPr>
          <w:rFonts w:ascii="Aptos Narrow" w:eastAsia="HP Simplified Hans Light" w:hAnsi="Aptos Narrow" w:cstheme="minorHAnsi"/>
          <w:b/>
          <w:bCs/>
          <w:color w:val="000000" w:themeColor="text1"/>
          <w:sz w:val="27"/>
          <w:szCs w:val="27"/>
        </w:rPr>
        <w:tab/>
        <w:t xml:space="preserve">       :</w:t>
      </w:r>
      <w:r w:rsidRPr="00190A4C">
        <w:rPr>
          <w:rFonts w:ascii="Aptos Narrow" w:eastAsia="HP Simplified Hans Light" w:hAnsi="Aptos Narrow" w:cstheme="minorHAnsi"/>
          <w:b/>
          <w:bCs/>
          <w:color w:val="000000" w:themeColor="text1"/>
          <w:sz w:val="27"/>
          <w:szCs w:val="27"/>
        </w:rPr>
        <w:t>Application Tracking System and Appraisal management (ATS &amp; AMS)</w:t>
      </w:r>
      <w:r w:rsidRPr="00190A4C">
        <w:rPr>
          <w:rFonts w:ascii="Aptos Narrow" w:eastAsia="HP Simplified Hans Light" w:hAnsi="Aptos Narrow" w:cstheme="minorHAnsi"/>
          <w:b/>
          <w:bCs/>
          <w:color w:val="000000" w:themeColor="text1"/>
          <w:sz w:val="27"/>
          <w:szCs w:val="27"/>
        </w:rPr>
        <w:tab/>
      </w:r>
    </w:p>
    <w:p w:rsidR="005E49BB" w:rsidRPr="00190A4C" w:rsidP="008F0905" w14:paraId="6233B7A4" w14:textId="4C937B5A">
      <w:pPr>
        <w:pStyle w:val="NormalWeb"/>
        <w:spacing w:line="240" w:lineRule="auto"/>
        <w:rPr>
          <w:rFonts w:ascii="Aptos Narrow" w:eastAsia="HP Simplified Hans Light" w:hAnsi="Aptos Narrow" w:cstheme="minorHAnsi"/>
          <w:b/>
          <w:bCs/>
          <w:color w:val="000000" w:themeColor="text1"/>
          <w:sz w:val="27"/>
          <w:szCs w:val="27"/>
        </w:rPr>
      </w:pPr>
      <w:r w:rsidRPr="00190A4C">
        <w:rPr>
          <w:rFonts w:ascii="Aptos Narrow" w:eastAsia="HP Simplified Hans Light" w:hAnsi="Aptos Narrow" w:cstheme="minorHAnsi"/>
          <w:color w:val="000000" w:themeColor="text1"/>
          <w:sz w:val="27"/>
          <w:szCs w:val="27"/>
        </w:rPr>
        <w:t>Environment</w:t>
      </w:r>
      <w:r w:rsidRPr="00190A4C">
        <w:rPr>
          <w:rFonts w:ascii="Aptos Narrow" w:eastAsia="HP Simplified Hans Light" w:hAnsi="Aptos Narrow" w:cstheme="minorHAnsi"/>
          <w:b/>
          <w:bCs/>
          <w:color w:val="000000" w:themeColor="text1"/>
          <w:sz w:val="27"/>
          <w:szCs w:val="27"/>
        </w:rPr>
        <w:tab/>
      </w:r>
      <w:r w:rsidRPr="00190A4C">
        <w:rPr>
          <w:rFonts w:ascii="Aptos Narrow" w:eastAsia="HP Simplified Hans Light" w:hAnsi="Aptos Narrow" w:cstheme="minorHAnsi"/>
          <w:b/>
          <w:bCs/>
          <w:color w:val="000000" w:themeColor="text1"/>
          <w:sz w:val="27"/>
          <w:szCs w:val="27"/>
        </w:rPr>
        <w:t xml:space="preserve">      :Websphere Application Server,Springboot,Restful Services,WinScp,microservices,Junit,AWS</w:t>
      </w:r>
    </w:p>
    <w:p w:rsidR="0068275D" w:rsidRPr="00190A4C" w:rsidP="008F0905" w14:paraId="20D8040D" w14:textId="0CB06E18">
      <w:pPr>
        <w:pStyle w:val="NormalWeb"/>
        <w:spacing w:line="240" w:lineRule="auto"/>
        <w:rPr>
          <w:rFonts w:ascii="Aptos Narrow" w:eastAsia="HP Simplified Hans Light" w:hAnsi="Aptos Narrow" w:cstheme="minorHAnsi"/>
          <w:color w:val="000000" w:themeColor="text1"/>
          <w:sz w:val="27"/>
          <w:szCs w:val="27"/>
        </w:rPr>
      </w:pPr>
      <w:r w:rsidRPr="00190A4C">
        <w:rPr>
          <w:rFonts w:ascii="Aptos Narrow" w:eastAsia="HP Simplified Hans Light" w:hAnsi="Aptos Narrow" w:cstheme="minorHAnsi"/>
          <w:color w:val="000000" w:themeColor="text1"/>
          <w:sz w:val="27"/>
          <w:szCs w:val="27"/>
        </w:rPr>
        <w:t>Teamn Size</w:t>
      </w:r>
      <w:r w:rsidRPr="00190A4C">
        <w:rPr>
          <w:rFonts w:ascii="Aptos Narrow" w:eastAsia="HP Simplified Hans Light" w:hAnsi="Aptos Narrow" w:cstheme="minorHAnsi"/>
          <w:color w:val="000000" w:themeColor="text1"/>
          <w:sz w:val="27"/>
          <w:szCs w:val="27"/>
        </w:rPr>
        <w:tab/>
        <w:t xml:space="preserve">      : 6</w:t>
      </w:r>
    </w:p>
    <w:p w:rsidR="0068275D" w:rsidRPr="00190A4C" w:rsidP="008F0905" w14:paraId="5526FBB5" w14:textId="77777777">
      <w:pPr>
        <w:pStyle w:val="NormalWeb"/>
        <w:spacing w:line="240" w:lineRule="auto"/>
        <w:rPr>
          <w:rFonts w:ascii="Aptos Narrow" w:eastAsia="HP Simplified Hans Light" w:hAnsi="Aptos Narrow" w:cstheme="minorHAnsi"/>
          <w:color w:val="000000" w:themeColor="text1"/>
          <w:sz w:val="27"/>
          <w:szCs w:val="27"/>
        </w:rPr>
      </w:pPr>
      <w:r w:rsidRPr="00190A4C">
        <w:rPr>
          <w:rFonts w:ascii="Aptos Narrow" w:eastAsia="HP Simplified Hans Light" w:hAnsi="Aptos Narrow" w:cstheme="minorHAnsi"/>
          <w:color w:val="000000" w:themeColor="text1"/>
          <w:sz w:val="27"/>
          <w:szCs w:val="27"/>
        </w:rPr>
        <w:t>Role</w:t>
      </w:r>
      <w:r w:rsidRPr="00190A4C">
        <w:rPr>
          <w:rFonts w:ascii="Aptos Narrow" w:eastAsia="HP Simplified Hans Light" w:hAnsi="Aptos Narrow" w:cstheme="minorHAnsi"/>
          <w:color w:val="000000" w:themeColor="text1"/>
          <w:sz w:val="27"/>
          <w:szCs w:val="27"/>
        </w:rPr>
        <w:tab/>
      </w:r>
      <w:r w:rsidRPr="00190A4C">
        <w:rPr>
          <w:rFonts w:ascii="Aptos Narrow" w:eastAsia="HP Simplified Hans Light" w:hAnsi="Aptos Narrow" w:cstheme="minorHAnsi"/>
          <w:color w:val="000000" w:themeColor="text1"/>
          <w:sz w:val="27"/>
          <w:szCs w:val="27"/>
        </w:rPr>
        <w:tab/>
        <w:t xml:space="preserve">      :Java Lead</w:t>
      </w:r>
    </w:p>
    <w:p w:rsidR="0068275D" w:rsidRPr="00190A4C" w:rsidP="008F0905" w14:paraId="52496134" w14:textId="77777777">
      <w:pPr>
        <w:pStyle w:val="NormalWeb"/>
        <w:spacing w:line="240" w:lineRule="auto"/>
        <w:rPr>
          <w:rFonts w:ascii="Aptos Narrow" w:eastAsia="HP Simplified Hans Light" w:hAnsi="Aptos Narrow" w:cstheme="minorHAnsi"/>
          <w:color w:val="000000" w:themeColor="text1"/>
          <w:sz w:val="27"/>
          <w:szCs w:val="27"/>
        </w:rPr>
      </w:pPr>
    </w:p>
    <w:p w:rsidR="0068275D" w:rsidRPr="00190A4C" w:rsidP="008F0905" w14:paraId="24B3CD76" w14:textId="25D9B807">
      <w:pPr>
        <w:pStyle w:val="NormalWeb"/>
        <w:spacing w:line="240" w:lineRule="auto"/>
        <w:rPr>
          <w:rFonts w:ascii="Aptos Narrow" w:eastAsia="HP Simplified Hans Light" w:hAnsi="Aptos Narrow" w:cstheme="minorHAnsi"/>
          <w:b/>
          <w:bCs/>
          <w:color w:val="000000" w:themeColor="text1"/>
          <w:sz w:val="27"/>
          <w:szCs w:val="27"/>
        </w:rPr>
      </w:pPr>
      <w:r w:rsidRPr="00190A4C">
        <w:rPr>
          <w:rFonts w:ascii="Aptos Narrow" w:eastAsia="HP Simplified Hans Light" w:hAnsi="Aptos Narrow" w:cstheme="minorHAnsi"/>
          <w:b/>
          <w:bCs/>
          <w:color w:val="000000" w:themeColor="text1"/>
          <w:sz w:val="27"/>
          <w:szCs w:val="27"/>
        </w:rPr>
        <w:t xml:space="preserve">Responsibilities : </w:t>
      </w:r>
      <w:r w:rsidRPr="00190A4C">
        <w:rPr>
          <w:rFonts w:ascii="Aptos Narrow" w:eastAsia="HP Simplified Hans Light" w:hAnsi="Aptos Narrow" w:cstheme="minorHAnsi"/>
          <w:b/>
          <w:bCs/>
          <w:color w:val="000000" w:themeColor="text1"/>
          <w:sz w:val="27"/>
          <w:szCs w:val="27"/>
        </w:rPr>
        <w:tab/>
      </w:r>
    </w:p>
    <w:p w:rsidR="0068275D" w:rsidRPr="00190A4C" w:rsidP="0068275D" w14:paraId="64BD48E7" w14:textId="77777777">
      <w:pPr>
        <w:widowControl/>
        <w:numPr>
          <w:ilvl w:val="0"/>
          <w:numId w:val="8"/>
        </w:numPr>
        <w:autoSpaceDE/>
        <w:autoSpaceDN/>
        <w:adjustRightInd/>
        <w:spacing w:before="100" w:beforeAutospacing="1" w:after="100" w:afterAutospacing="1"/>
        <w:rPr>
          <w:rFonts w:ascii="Aptos Narrow" w:eastAsia="HP Simplified Hans Light" w:hAnsi="Aptos Narrow" w:cstheme="minorHAnsi"/>
          <w:color w:val="000000"/>
          <w:sz w:val="27"/>
          <w:szCs w:val="27"/>
          <w:lang w:val="en-IN" w:eastAsia="en-IN"/>
        </w:rPr>
      </w:pPr>
      <w:r w:rsidRPr="00190A4C">
        <w:rPr>
          <w:rFonts w:ascii="Aptos Narrow" w:eastAsia="HP Simplified Hans Light" w:hAnsi="Aptos Narrow" w:cstheme="minorHAnsi"/>
          <w:color w:val="000000"/>
          <w:sz w:val="27"/>
          <w:szCs w:val="27"/>
          <w:lang w:val="en-IN" w:eastAsia="en-IN"/>
        </w:rPr>
        <w:t>Developed the business layer logic and implemented EJBs Session beans.</w:t>
      </w:r>
    </w:p>
    <w:p w:rsidR="0068275D" w:rsidRPr="00190A4C" w:rsidP="0068275D" w14:paraId="644D3D8C" w14:textId="77777777">
      <w:pPr>
        <w:pStyle w:val="ListParagraph"/>
        <w:numPr>
          <w:ilvl w:val="0"/>
          <w:numId w:val="8"/>
        </w:numPr>
        <w:suppressAutoHyphens/>
        <w:spacing w:line="240" w:lineRule="auto"/>
        <w:contextualSpacing w:val="0"/>
        <w:rPr>
          <w:rFonts w:ascii="Aptos Narrow" w:eastAsia="HP Simplified Hans Light" w:hAnsi="Aptos Narrow" w:cstheme="minorHAnsi"/>
          <w:color w:val="000000" w:themeColor="text1"/>
          <w:kern w:val="1"/>
          <w:sz w:val="27"/>
          <w:szCs w:val="27"/>
          <w:lang w:eastAsia="ar-SA"/>
        </w:rPr>
      </w:pPr>
      <w:r w:rsidRPr="00190A4C">
        <w:rPr>
          <w:rFonts w:ascii="Aptos Narrow" w:eastAsia="HP Simplified Hans Light" w:hAnsi="Aptos Narrow" w:cstheme="minorHAnsi"/>
          <w:color w:val="000000" w:themeColor="text1"/>
          <w:kern w:val="1"/>
          <w:sz w:val="27"/>
          <w:szCs w:val="27"/>
          <w:lang w:eastAsia="ar-SA"/>
        </w:rPr>
        <w:t>Experience in configuration using microservices management</w:t>
      </w:r>
    </w:p>
    <w:p w:rsidR="0068275D" w:rsidRPr="00190A4C" w:rsidP="0068275D" w14:paraId="08C6F2C2" w14:textId="44545AE2">
      <w:pPr>
        <w:widowControl/>
        <w:numPr>
          <w:ilvl w:val="0"/>
          <w:numId w:val="20"/>
        </w:numPr>
        <w:autoSpaceDE/>
        <w:autoSpaceDN/>
        <w:adjustRightInd/>
        <w:spacing w:before="100" w:beforeAutospacing="1" w:after="100" w:afterAutospacing="1"/>
        <w:rPr>
          <w:rFonts w:ascii="Aptos Narrow" w:eastAsia="HP Simplified Hans Light" w:hAnsi="Aptos Narrow" w:cstheme="minorHAnsi"/>
          <w:color w:val="000000"/>
          <w:sz w:val="27"/>
          <w:szCs w:val="27"/>
          <w:lang w:val="en-IN" w:eastAsia="en-IN"/>
        </w:rPr>
      </w:pPr>
      <w:r w:rsidRPr="00190A4C">
        <w:rPr>
          <w:rFonts w:ascii="Aptos Narrow" w:eastAsia="HP Simplified Hans Light" w:hAnsi="Aptos Narrow" w:cstheme="minorHAnsi"/>
          <w:color w:val="000000"/>
          <w:sz w:val="27"/>
          <w:szCs w:val="27"/>
          <w:lang w:val="en-IN" w:eastAsia="en-IN"/>
        </w:rPr>
        <w:t>Involved in documentation, review, analysis and fixed post production issues.</w:t>
      </w:r>
    </w:p>
    <w:p w:rsidR="001A0ED5" w:rsidRPr="00190A4C" w:rsidP="001A0ED5" w14:paraId="2EDC3778" w14:textId="77777777">
      <w:pPr>
        <w:widowControl/>
        <w:numPr>
          <w:ilvl w:val="0"/>
          <w:numId w:val="20"/>
        </w:numPr>
        <w:autoSpaceDE/>
        <w:autoSpaceDN/>
        <w:adjustRightInd/>
        <w:spacing w:before="100" w:beforeAutospacing="1" w:after="100" w:afterAutospacing="1"/>
        <w:rPr>
          <w:rFonts w:ascii="Aptos Narrow" w:eastAsia="HP Simplified Hans Light" w:hAnsi="Aptos Narrow" w:cstheme="minorHAnsi"/>
          <w:color w:val="000000"/>
          <w:sz w:val="27"/>
          <w:szCs w:val="27"/>
          <w:lang w:val="en-IN" w:eastAsia="en-IN"/>
        </w:rPr>
      </w:pPr>
      <w:r w:rsidRPr="00190A4C">
        <w:rPr>
          <w:rFonts w:ascii="Aptos Narrow" w:eastAsia="HP Simplified Hans Light" w:hAnsi="Aptos Narrow" w:cstheme="minorHAnsi"/>
          <w:color w:val="000000"/>
          <w:sz w:val="27"/>
          <w:szCs w:val="27"/>
          <w:lang w:val="en-IN" w:eastAsia="en-IN"/>
        </w:rPr>
        <w:t>Maintained the Production and the Test systems.</w:t>
      </w:r>
    </w:p>
    <w:p w:rsidR="001A0ED5" w:rsidRPr="00190A4C" w:rsidP="001A0ED5" w14:paraId="140110F7" w14:textId="77777777">
      <w:pPr>
        <w:widowControl/>
        <w:numPr>
          <w:ilvl w:val="0"/>
          <w:numId w:val="20"/>
        </w:numPr>
        <w:autoSpaceDE/>
        <w:autoSpaceDN/>
        <w:adjustRightInd/>
        <w:spacing w:before="100" w:beforeAutospacing="1" w:after="100" w:afterAutospacing="1"/>
        <w:rPr>
          <w:rFonts w:ascii="Aptos Narrow" w:eastAsia="HP Simplified Hans Light" w:hAnsi="Aptos Narrow" w:cstheme="minorHAnsi"/>
          <w:color w:val="000000"/>
          <w:sz w:val="27"/>
          <w:szCs w:val="27"/>
          <w:lang w:val="en-IN" w:eastAsia="en-IN"/>
        </w:rPr>
      </w:pPr>
      <w:r w:rsidRPr="00190A4C">
        <w:rPr>
          <w:rFonts w:ascii="Aptos Narrow" w:eastAsia="HP Simplified Hans Light" w:hAnsi="Aptos Narrow" w:cstheme="minorHAnsi"/>
          <w:color w:val="000000"/>
          <w:sz w:val="27"/>
          <w:szCs w:val="27"/>
          <w:lang w:val="en-IN" w:eastAsia="en-IN"/>
        </w:rPr>
        <w:t>Worked with QA team for testing and resolve defects.</w:t>
      </w:r>
    </w:p>
    <w:p w:rsidR="001A0ED5" w:rsidRPr="00190A4C" w:rsidP="001A0ED5" w14:paraId="11E1C06E" w14:textId="77777777">
      <w:pPr>
        <w:widowControl/>
        <w:numPr>
          <w:ilvl w:val="0"/>
          <w:numId w:val="20"/>
        </w:numPr>
        <w:autoSpaceDE/>
        <w:autoSpaceDN/>
        <w:adjustRightInd/>
        <w:spacing w:before="100" w:beforeAutospacing="1" w:after="100" w:afterAutospacing="1"/>
        <w:rPr>
          <w:rFonts w:ascii="Aptos Narrow" w:eastAsia="HP Simplified Hans Light" w:hAnsi="Aptos Narrow" w:cstheme="minorHAnsi"/>
          <w:color w:val="000000"/>
          <w:sz w:val="27"/>
          <w:szCs w:val="27"/>
          <w:lang w:val="en-IN" w:eastAsia="en-IN"/>
        </w:rPr>
      </w:pPr>
      <w:r w:rsidRPr="00190A4C">
        <w:rPr>
          <w:rFonts w:ascii="Aptos Narrow" w:eastAsia="HP Simplified Hans Light" w:hAnsi="Aptos Narrow" w:cstheme="minorHAnsi"/>
          <w:color w:val="000000"/>
          <w:sz w:val="27"/>
          <w:szCs w:val="27"/>
          <w:lang w:val="en-IN" w:eastAsia="en-IN"/>
        </w:rPr>
        <w:t>Installation, </w:t>
      </w:r>
      <w:r w:rsidRPr="00190A4C">
        <w:rPr>
          <w:rFonts w:ascii="Aptos Narrow" w:eastAsia="HP Simplified Hans Light" w:hAnsi="Aptos Narrow" w:cstheme="minorHAnsi"/>
          <w:b/>
          <w:bCs/>
          <w:color w:val="000000"/>
          <w:sz w:val="27"/>
          <w:szCs w:val="27"/>
          <w:lang w:val="en-IN" w:eastAsia="en-IN"/>
        </w:rPr>
        <w:t>Configuration &amp; administration</w:t>
      </w:r>
      <w:r w:rsidRPr="00190A4C">
        <w:rPr>
          <w:rFonts w:ascii="Aptos Narrow" w:eastAsia="HP Simplified Hans Light" w:hAnsi="Aptos Narrow" w:cstheme="minorHAnsi"/>
          <w:color w:val="000000"/>
          <w:sz w:val="27"/>
          <w:szCs w:val="27"/>
          <w:lang w:val="en-IN" w:eastAsia="en-IN"/>
        </w:rPr>
        <w:t> of </w:t>
      </w:r>
      <w:r w:rsidRPr="00190A4C">
        <w:rPr>
          <w:rFonts w:ascii="Aptos Narrow" w:eastAsia="HP Simplified Hans Light" w:hAnsi="Aptos Narrow" w:cstheme="minorHAnsi"/>
          <w:b/>
          <w:bCs/>
          <w:color w:val="000000"/>
          <w:sz w:val="27"/>
          <w:szCs w:val="27"/>
          <w:lang w:val="en-IN" w:eastAsia="en-IN"/>
        </w:rPr>
        <w:t>Weblogic environment</w:t>
      </w:r>
      <w:r w:rsidRPr="00190A4C">
        <w:rPr>
          <w:rFonts w:ascii="Aptos Narrow" w:eastAsia="HP Simplified Hans Light" w:hAnsi="Aptos Narrow" w:cstheme="minorHAnsi"/>
          <w:color w:val="000000"/>
          <w:sz w:val="27"/>
          <w:szCs w:val="27"/>
          <w:lang w:val="en-IN" w:eastAsia="en-IN"/>
        </w:rPr>
        <w:t>, including deployment of Servlets.</w:t>
      </w:r>
    </w:p>
    <w:p w:rsidR="0068275D" w:rsidRPr="00190A4C" w:rsidP="008F0905" w14:paraId="4C249EFB" w14:textId="535BB57F">
      <w:pPr>
        <w:pStyle w:val="NormalWeb"/>
        <w:spacing w:line="240" w:lineRule="auto"/>
        <w:rPr>
          <w:rFonts w:ascii="Aptos Narrow" w:eastAsia="HP Simplified Hans Light" w:hAnsi="Aptos Narrow" w:cstheme="minorHAnsi"/>
          <w:b/>
          <w:bCs/>
          <w:color w:val="000000" w:themeColor="text1"/>
          <w:sz w:val="27"/>
          <w:szCs w:val="27"/>
        </w:rPr>
      </w:pPr>
    </w:p>
    <w:p w:rsidR="00437BC4" w:rsidRPr="00190A4C" w:rsidP="003E0E84" w14:paraId="7995F2DC" w14:textId="77777777">
      <w:pPr>
        <w:pStyle w:val="Default"/>
        <w:spacing w:line="259" w:lineRule="auto"/>
        <w:ind w:left="-360" w:firstLine="360"/>
        <w:rPr>
          <w:rFonts w:ascii="Aptos Narrow" w:eastAsia="HP Simplified Hans Light" w:hAnsi="Aptos Narrow" w:cstheme="minorHAnsi"/>
          <w:b/>
          <w:bCs/>
          <w:sz w:val="27"/>
          <w:szCs w:val="27"/>
        </w:rPr>
      </w:pPr>
    </w:p>
    <w:p w:rsidR="003E0E84" w:rsidRPr="00190A4C" w:rsidP="003E0E84" w14:paraId="501FFAD6" w14:textId="6DEB24C4">
      <w:pPr>
        <w:pStyle w:val="Default"/>
        <w:spacing w:line="259" w:lineRule="auto"/>
        <w:ind w:left="-360" w:firstLine="360"/>
        <w:rPr>
          <w:rFonts w:ascii="Aptos Narrow" w:eastAsia="HP Simplified Hans Light" w:hAnsi="Aptos Narrow" w:cstheme="minorHAnsi"/>
          <w:sz w:val="27"/>
          <w:szCs w:val="27"/>
        </w:rPr>
      </w:pPr>
      <w:r w:rsidRPr="00190A4C">
        <w:rPr>
          <w:rFonts w:ascii="Aptos Narrow" w:eastAsia="HP Simplified Hans Light" w:hAnsi="Aptos Narrow" w:cstheme="minorHAnsi"/>
          <w:b/>
          <w:bCs/>
          <w:sz w:val="27"/>
          <w:szCs w:val="27"/>
        </w:rPr>
        <w:t>Project</w:t>
      </w:r>
      <w:r w:rsidRPr="00190A4C" w:rsidR="00F57899">
        <w:rPr>
          <w:rFonts w:ascii="Aptos Narrow" w:eastAsia="HP Simplified Hans Light" w:hAnsi="Aptos Narrow" w:cstheme="minorHAnsi"/>
          <w:b/>
          <w:bCs/>
          <w:sz w:val="27"/>
          <w:szCs w:val="27"/>
        </w:rPr>
        <w:t xml:space="preserve"> Name</w:t>
      </w:r>
      <w:r w:rsidRPr="00190A4C">
        <w:rPr>
          <w:rFonts w:ascii="Aptos Narrow" w:eastAsia="HP Simplified Hans Light" w:hAnsi="Aptos Narrow" w:cstheme="minorHAnsi"/>
          <w:b/>
          <w:bCs/>
          <w:sz w:val="27"/>
          <w:szCs w:val="27"/>
        </w:rPr>
        <w:t xml:space="preserve">           :   </w:t>
      </w:r>
      <w:r w:rsidRPr="00190A4C">
        <w:rPr>
          <w:rFonts w:ascii="Aptos Narrow" w:eastAsia="HP Simplified Hans Light" w:hAnsi="Aptos Narrow" w:cstheme="minorHAnsi"/>
          <w:bCs/>
          <w:sz w:val="27"/>
          <w:szCs w:val="27"/>
        </w:rPr>
        <w:t xml:space="preserve"> </w:t>
      </w:r>
      <w:r w:rsidRPr="00190A4C" w:rsidR="00183C8D">
        <w:rPr>
          <w:rFonts w:ascii="Aptos Narrow" w:eastAsia="HP Simplified Hans Light" w:hAnsi="Aptos Narrow" w:cs="Verdana"/>
          <w:b/>
          <w:bCs/>
          <w:sz w:val="27"/>
          <w:szCs w:val="27"/>
        </w:rPr>
        <w:t>Vee centralized Portal</w:t>
      </w:r>
    </w:p>
    <w:p w:rsidR="00054353" w:rsidRPr="00190A4C" w:rsidP="00054353" w14:paraId="0C158B83" w14:textId="45BEF35B">
      <w:pPr>
        <w:pStyle w:val="Default"/>
        <w:spacing w:line="259" w:lineRule="auto"/>
        <w:ind w:left="-360"/>
        <w:rPr>
          <w:rFonts w:ascii="Aptos Narrow" w:eastAsia="HP Simplified Hans Light" w:hAnsi="Aptos Narrow" w:cstheme="minorBidi"/>
          <w:color w:val="000000" w:themeColor="text1"/>
          <w:sz w:val="27"/>
          <w:szCs w:val="27"/>
          <w:lang w:eastAsia="de-CH"/>
        </w:rPr>
      </w:pPr>
      <w:r w:rsidRPr="00190A4C">
        <w:rPr>
          <w:rFonts w:ascii="Aptos Narrow" w:eastAsia="HP Simplified Hans Light" w:hAnsi="Aptos Narrow" w:cstheme="minorBidi"/>
          <w:b/>
          <w:bCs/>
          <w:sz w:val="27"/>
          <w:szCs w:val="27"/>
        </w:rPr>
        <w:t xml:space="preserve">      Technologies  </w:t>
      </w:r>
      <w:r w:rsidRPr="00190A4C" w:rsidR="00380EF6">
        <w:rPr>
          <w:rFonts w:ascii="Aptos Narrow" w:eastAsia="HP Simplified Hans Light" w:hAnsi="Aptos Narrow" w:cstheme="minorBidi"/>
          <w:b/>
          <w:bCs/>
          <w:sz w:val="27"/>
          <w:szCs w:val="27"/>
        </w:rPr>
        <w:t xml:space="preserve">        </w:t>
      </w:r>
      <w:r w:rsidRPr="00190A4C">
        <w:rPr>
          <w:rFonts w:ascii="Aptos Narrow" w:eastAsia="HP Simplified Hans Light" w:hAnsi="Aptos Narrow" w:cstheme="minorBidi"/>
          <w:b/>
          <w:bCs/>
          <w:sz w:val="27"/>
          <w:szCs w:val="27"/>
        </w:rPr>
        <w:t xml:space="preserve">  </w:t>
      </w:r>
      <w:r w:rsidRPr="00190A4C">
        <w:rPr>
          <w:rFonts w:ascii="Aptos Narrow" w:eastAsia="HP Simplified Hans Light" w:hAnsi="Aptos Narrow" w:cstheme="minorBidi"/>
          <w:b/>
          <w:sz w:val="27"/>
          <w:szCs w:val="27"/>
        </w:rPr>
        <w:t>:</w:t>
      </w:r>
      <w:r w:rsidRPr="00190A4C">
        <w:rPr>
          <w:rFonts w:ascii="Aptos Narrow" w:eastAsia="HP Simplified Hans Light" w:hAnsi="Aptos Narrow" w:cstheme="minorBidi"/>
          <w:sz w:val="27"/>
          <w:szCs w:val="27"/>
        </w:rPr>
        <w:t xml:space="preserve">  </w:t>
      </w:r>
      <w:r w:rsidRPr="00190A4C">
        <w:rPr>
          <w:rFonts w:ascii="Aptos Narrow" w:eastAsia="HP Simplified Hans Light" w:hAnsi="Aptos Narrow" w:cs="Arial"/>
          <w:sz w:val="27"/>
          <w:szCs w:val="27"/>
        </w:rPr>
        <w:t>Java,</w:t>
      </w:r>
      <w:r w:rsidRPr="00190A4C" w:rsidR="007201C9">
        <w:rPr>
          <w:rFonts w:ascii="Aptos Narrow" w:eastAsia="HP Simplified Hans Light" w:hAnsi="Aptos Narrow" w:cs="Arial"/>
          <w:sz w:val="27"/>
          <w:szCs w:val="27"/>
        </w:rPr>
        <w:t>Angular</w:t>
      </w:r>
      <w:r w:rsidRPr="00190A4C">
        <w:rPr>
          <w:rFonts w:ascii="Aptos Narrow" w:eastAsia="HP Simplified Hans Light" w:hAnsi="Aptos Narrow" w:cs="Arial"/>
          <w:sz w:val="27"/>
          <w:szCs w:val="27"/>
        </w:rPr>
        <w:t xml:space="preserve"> ,Springboot,</w:t>
      </w:r>
      <w:r w:rsidRPr="00190A4C" w:rsidR="00AD5190">
        <w:rPr>
          <w:rFonts w:ascii="Aptos Narrow" w:eastAsia="HP Simplified Hans Light" w:hAnsi="Aptos Narrow" w:cs="Arial"/>
          <w:sz w:val="27"/>
          <w:szCs w:val="27"/>
        </w:rPr>
        <w:t>Micro services,</w:t>
      </w:r>
      <w:r w:rsidRPr="00190A4C" w:rsidR="00A7262B">
        <w:rPr>
          <w:rFonts w:ascii="Aptos Narrow" w:eastAsia="HP Simplified Hans Light" w:hAnsi="Aptos Narrow" w:cs="Arial"/>
          <w:sz w:val="27"/>
          <w:szCs w:val="27"/>
        </w:rPr>
        <w:t>Kafka,</w:t>
      </w:r>
      <w:r w:rsidRPr="00190A4C" w:rsidR="00613844">
        <w:rPr>
          <w:rFonts w:ascii="Aptos Narrow" w:eastAsia="HP Simplified Hans Light" w:hAnsi="Aptos Narrow" w:cs="Arial"/>
          <w:sz w:val="27"/>
          <w:szCs w:val="27"/>
        </w:rPr>
        <w:t>Elastic search,</w:t>
      </w:r>
      <w:r w:rsidRPr="00190A4C" w:rsidR="00A978A5">
        <w:rPr>
          <w:rFonts w:ascii="Aptos Narrow" w:eastAsia="HP Simplified Hans Light" w:hAnsi="Aptos Narrow" w:cs="Arial"/>
          <w:sz w:val="27"/>
          <w:szCs w:val="27"/>
        </w:rPr>
        <w:t>AWS,</w:t>
      </w:r>
      <w:r w:rsidRPr="00190A4C" w:rsidR="00183C8D">
        <w:rPr>
          <w:rFonts w:ascii="Aptos Narrow" w:eastAsia="HP Simplified Hans Light" w:hAnsi="Aptos Narrow" w:cs="Arial"/>
          <w:sz w:val="27"/>
          <w:szCs w:val="27"/>
        </w:rPr>
        <w:t>MS-SQL</w:t>
      </w:r>
    </w:p>
    <w:p w:rsidR="003E0E84" w:rsidRPr="00190A4C" w:rsidP="00054353" w14:paraId="3073E9C2" w14:textId="498AB18A">
      <w:pPr>
        <w:pStyle w:val="Default"/>
        <w:spacing w:line="259" w:lineRule="auto"/>
        <w:ind w:left="-360"/>
        <w:rPr>
          <w:rFonts w:ascii="Aptos Narrow" w:eastAsia="HP Simplified Hans Light" w:hAnsi="Aptos Narrow" w:cstheme="minorBidi"/>
          <w:sz w:val="27"/>
          <w:szCs w:val="27"/>
        </w:rPr>
      </w:pPr>
      <w:r w:rsidRPr="00190A4C">
        <w:rPr>
          <w:rFonts w:ascii="Aptos Narrow" w:eastAsia="HP Simplified Hans Light" w:hAnsi="Aptos Narrow" w:cstheme="minorBidi"/>
          <w:b/>
          <w:bCs/>
          <w:sz w:val="27"/>
          <w:szCs w:val="27"/>
        </w:rPr>
        <w:t xml:space="preserve">  </w:t>
      </w:r>
      <w:r w:rsidRPr="00190A4C">
        <w:rPr>
          <w:rFonts w:ascii="Aptos Narrow" w:eastAsia="HP Simplified Hans Light" w:hAnsi="Aptos Narrow" w:cstheme="minorBidi"/>
          <w:b/>
          <w:bCs/>
          <w:sz w:val="27"/>
          <w:szCs w:val="27"/>
        </w:rPr>
        <w:t xml:space="preserve">    Assigned Role</w:t>
      </w:r>
      <w:r w:rsidRPr="00190A4C" w:rsidR="00380EF6">
        <w:rPr>
          <w:rFonts w:ascii="Aptos Narrow" w:eastAsia="HP Simplified Hans Light" w:hAnsi="Aptos Narrow" w:cstheme="minorBidi"/>
          <w:b/>
          <w:bCs/>
          <w:sz w:val="27"/>
          <w:szCs w:val="27"/>
        </w:rPr>
        <w:t xml:space="preserve">         </w:t>
      </w:r>
      <w:r w:rsidRPr="00190A4C">
        <w:rPr>
          <w:rFonts w:ascii="Aptos Narrow" w:eastAsia="HP Simplified Hans Light" w:hAnsi="Aptos Narrow" w:cstheme="minorBidi"/>
          <w:b/>
          <w:bCs/>
          <w:sz w:val="27"/>
          <w:szCs w:val="27"/>
        </w:rPr>
        <w:t xml:space="preserve">  :   </w:t>
      </w:r>
      <w:r w:rsidRPr="00190A4C">
        <w:rPr>
          <w:rFonts w:ascii="Aptos Narrow" w:eastAsia="HP Simplified Hans Light" w:hAnsi="Aptos Narrow" w:cstheme="minorBidi"/>
          <w:sz w:val="27"/>
          <w:szCs w:val="27"/>
        </w:rPr>
        <w:t>Team lead</w:t>
      </w:r>
    </w:p>
    <w:p w:rsidR="00B8387B" w:rsidRPr="00190A4C" w:rsidP="00054353" w14:paraId="1376BC6D" w14:textId="77777777">
      <w:pPr>
        <w:pStyle w:val="Default"/>
        <w:spacing w:line="259" w:lineRule="auto"/>
        <w:rPr>
          <w:rFonts w:ascii="Aptos Narrow" w:eastAsia="HP Simplified Hans Light" w:hAnsi="Aptos Narrow" w:cstheme="minorBidi"/>
          <w:sz w:val="27"/>
          <w:szCs w:val="27"/>
        </w:rPr>
      </w:pPr>
    </w:p>
    <w:p w:rsidR="003E0E84" w:rsidRPr="00190A4C" w:rsidP="003E0E84" w14:paraId="1DE341A0" w14:textId="77777777">
      <w:pPr>
        <w:pStyle w:val="Default"/>
        <w:ind w:left="3054"/>
        <w:rPr>
          <w:rFonts w:ascii="Aptos Narrow" w:eastAsia="HP Simplified Hans Light" w:hAnsi="Aptos Narrow" w:cstheme="minorHAnsi"/>
          <w:bCs/>
          <w:sz w:val="27"/>
          <w:szCs w:val="27"/>
        </w:rPr>
      </w:pPr>
    </w:p>
    <w:p w:rsidR="003E0E84" w:rsidRPr="00190A4C" w:rsidP="003E0E84" w14:paraId="32596580" w14:textId="77777777">
      <w:pPr>
        <w:rPr>
          <w:rFonts w:ascii="Aptos Narrow" w:eastAsia="HP Simplified Hans Light" w:hAnsi="Aptos Narrow" w:cstheme="minorHAnsi"/>
          <w:b/>
          <w:bCs/>
          <w:color w:val="000000" w:themeColor="text1"/>
          <w:sz w:val="27"/>
          <w:szCs w:val="27"/>
        </w:rPr>
      </w:pPr>
      <w:r w:rsidRPr="00190A4C">
        <w:rPr>
          <w:rFonts w:ascii="Aptos Narrow" w:eastAsia="HP Simplified Hans Light" w:hAnsi="Aptos Narrow" w:cstheme="minorHAnsi"/>
          <w:b/>
          <w:bCs/>
          <w:color w:val="000000" w:themeColor="text1"/>
          <w:sz w:val="27"/>
          <w:szCs w:val="27"/>
        </w:rPr>
        <w:t>Responsibilities:</w:t>
      </w:r>
    </w:p>
    <w:p w:rsidR="003E0E84" w:rsidRPr="00190A4C" w:rsidP="005B6797" w14:paraId="4893787A" w14:textId="77777777">
      <w:pPr>
        <w:pStyle w:val="ListParagraph"/>
        <w:numPr>
          <w:ilvl w:val="0"/>
          <w:numId w:val="8"/>
        </w:numPr>
        <w:spacing w:beforeAutospacing="1" w:after="115" w:line="240" w:lineRule="auto"/>
        <w:contextualSpacing w:val="0"/>
        <w:rPr>
          <w:rFonts w:ascii="Aptos Narrow" w:eastAsia="HP Simplified Hans Light" w:hAnsi="Aptos Narrow" w:cstheme="minorHAnsi"/>
          <w:color w:val="000000" w:themeColor="text1"/>
          <w:sz w:val="27"/>
          <w:szCs w:val="27"/>
        </w:rPr>
      </w:pPr>
      <w:r w:rsidRPr="00190A4C">
        <w:rPr>
          <w:rFonts w:ascii="Aptos Narrow" w:eastAsia="HP Simplified Hans Light" w:hAnsi="Aptos Narrow" w:cstheme="minorHAnsi"/>
          <w:color w:val="000000" w:themeColor="text1"/>
          <w:kern w:val="1"/>
          <w:sz w:val="27"/>
          <w:szCs w:val="27"/>
          <w:lang w:eastAsia="ar-SA"/>
        </w:rPr>
        <w:t>Participate in all the life cycle of the product and hands on experience on all the modules</w:t>
      </w:r>
    </w:p>
    <w:p w:rsidR="003E0E84" w:rsidRPr="00190A4C" w:rsidP="005B6797" w14:paraId="5C81C40C" w14:textId="07311FBD">
      <w:pPr>
        <w:pStyle w:val="ListParagraph"/>
        <w:numPr>
          <w:ilvl w:val="0"/>
          <w:numId w:val="8"/>
        </w:numPr>
        <w:suppressAutoHyphens/>
        <w:spacing w:line="240" w:lineRule="auto"/>
        <w:contextualSpacing w:val="0"/>
        <w:rPr>
          <w:rFonts w:ascii="Aptos Narrow" w:eastAsia="HP Simplified Hans Light" w:hAnsi="Aptos Narrow" w:cstheme="minorHAnsi"/>
          <w:color w:val="000000" w:themeColor="text1"/>
          <w:kern w:val="1"/>
          <w:sz w:val="27"/>
          <w:szCs w:val="27"/>
          <w:lang w:eastAsia="ar-SA"/>
        </w:rPr>
      </w:pPr>
      <w:r w:rsidRPr="00190A4C">
        <w:rPr>
          <w:rFonts w:ascii="Aptos Narrow" w:eastAsia="HP Simplified Hans Light" w:hAnsi="Aptos Narrow" w:cstheme="minorHAnsi"/>
          <w:color w:val="000000" w:themeColor="text1"/>
          <w:kern w:val="1"/>
          <w:sz w:val="27"/>
          <w:szCs w:val="27"/>
          <w:lang w:eastAsia="ar-SA"/>
        </w:rPr>
        <w:t xml:space="preserve">Based on the document, go through Core </w:t>
      </w:r>
      <w:r w:rsidRPr="00190A4C" w:rsidR="00CD2F77">
        <w:rPr>
          <w:rFonts w:ascii="Aptos Narrow" w:eastAsia="HP Simplified Hans Light" w:hAnsi="Aptos Narrow" w:cstheme="minorHAnsi"/>
          <w:color w:val="000000" w:themeColor="text1"/>
          <w:kern w:val="1"/>
          <w:sz w:val="27"/>
          <w:szCs w:val="27"/>
          <w:lang w:eastAsia="ar-SA"/>
        </w:rPr>
        <w:t>Development,</w:t>
      </w:r>
      <w:r w:rsidRPr="00190A4C">
        <w:rPr>
          <w:rFonts w:ascii="Aptos Narrow" w:eastAsia="HP Simplified Hans Light" w:hAnsi="Aptos Narrow" w:cstheme="minorHAnsi"/>
          <w:color w:val="000000" w:themeColor="text1"/>
          <w:kern w:val="1"/>
          <w:sz w:val="27"/>
          <w:szCs w:val="27"/>
          <w:lang w:eastAsia="ar-SA"/>
        </w:rPr>
        <w:t xml:space="preserve"> and deliver within the timeline.</w:t>
      </w:r>
    </w:p>
    <w:p w:rsidR="003E0E84" w:rsidRPr="00190A4C" w:rsidP="005B6797" w14:paraId="794AF77E" w14:textId="36443F9F">
      <w:pPr>
        <w:pStyle w:val="ListParagraph"/>
        <w:numPr>
          <w:ilvl w:val="0"/>
          <w:numId w:val="8"/>
        </w:numPr>
        <w:suppressAutoHyphens/>
        <w:spacing w:line="240" w:lineRule="auto"/>
        <w:contextualSpacing w:val="0"/>
        <w:rPr>
          <w:rFonts w:ascii="Aptos Narrow" w:eastAsia="HP Simplified Hans Light" w:hAnsi="Aptos Narrow" w:cstheme="minorHAnsi"/>
          <w:color w:val="000000" w:themeColor="text1"/>
          <w:kern w:val="1"/>
          <w:sz w:val="27"/>
          <w:szCs w:val="27"/>
          <w:lang w:eastAsia="ar-SA"/>
        </w:rPr>
      </w:pPr>
      <w:r w:rsidRPr="00190A4C">
        <w:rPr>
          <w:rFonts w:ascii="Aptos Narrow" w:eastAsia="HP Simplified Hans Light" w:hAnsi="Aptos Narrow" w:cstheme="minorHAnsi"/>
          <w:color w:val="000000" w:themeColor="text1"/>
          <w:kern w:val="1"/>
          <w:sz w:val="27"/>
          <w:szCs w:val="27"/>
          <w:lang w:eastAsia="ar-SA"/>
        </w:rPr>
        <w:t>Done the entire unit testing to deliver bug free software.</w:t>
      </w:r>
    </w:p>
    <w:p w:rsidR="00B43BEC" w:rsidRPr="00190A4C" w:rsidP="005B6797" w14:paraId="74A435FA" w14:textId="13CF220A">
      <w:pPr>
        <w:pStyle w:val="ListParagraph"/>
        <w:numPr>
          <w:ilvl w:val="0"/>
          <w:numId w:val="8"/>
        </w:numPr>
        <w:suppressAutoHyphens/>
        <w:spacing w:line="240" w:lineRule="auto"/>
        <w:contextualSpacing w:val="0"/>
        <w:rPr>
          <w:rFonts w:ascii="Aptos Narrow" w:eastAsia="HP Simplified Hans Light" w:hAnsi="Aptos Narrow" w:cstheme="minorHAnsi"/>
          <w:color w:val="000000" w:themeColor="text1"/>
          <w:kern w:val="1"/>
          <w:sz w:val="27"/>
          <w:szCs w:val="27"/>
          <w:lang w:eastAsia="ar-SA"/>
        </w:rPr>
      </w:pPr>
      <w:r w:rsidRPr="00190A4C">
        <w:rPr>
          <w:rFonts w:ascii="Aptos Narrow" w:eastAsia="HP Simplified Hans Light" w:hAnsi="Aptos Narrow" w:cstheme="minorHAnsi"/>
          <w:color w:val="000000" w:themeColor="text1"/>
          <w:kern w:val="1"/>
          <w:sz w:val="27"/>
          <w:szCs w:val="27"/>
          <w:lang w:eastAsia="ar-SA"/>
        </w:rPr>
        <w:t>Involving CI / CD Pipeline integration to the application</w:t>
      </w:r>
    </w:p>
    <w:p w:rsidR="00B43BEC" w:rsidRPr="00190A4C" w:rsidP="005B6797" w14:paraId="6205E2A9" w14:textId="0C080A3E">
      <w:pPr>
        <w:pStyle w:val="ListParagraph"/>
        <w:numPr>
          <w:ilvl w:val="0"/>
          <w:numId w:val="8"/>
        </w:numPr>
        <w:suppressAutoHyphens/>
        <w:spacing w:line="240" w:lineRule="auto"/>
        <w:contextualSpacing w:val="0"/>
        <w:rPr>
          <w:rFonts w:ascii="Aptos Narrow" w:eastAsia="HP Simplified Hans Light" w:hAnsi="Aptos Narrow" w:cstheme="minorHAnsi"/>
          <w:color w:val="000000" w:themeColor="text1"/>
          <w:kern w:val="1"/>
          <w:sz w:val="27"/>
          <w:szCs w:val="27"/>
          <w:lang w:eastAsia="ar-SA"/>
        </w:rPr>
      </w:pPr>
      <w:r w:rsidRPr="00190A4C">
        <w:rPr>
          <w:rFonts w:ascii="Aptos Narrow" w:eastAsia="HP Simplified Hans Light" w:hAnsi="Aptos Narrow" w:cstheme="minorHAnsi"/>
          <w:color w:val="000000" w:themeColor="text1"/>
          <w:kern w:val="1"/>
          <w:sz w:val="27"/>
          <w:szCs w:val="27"/>
          <w:lang w:eastAsia="ar-SA"/>
        </w:rPr>
        <w:t>Configuring API Gateway principles</w:t>
      </w:r>
    </w:p>
    <w:p w:rsidR="00AC792E" w:rsidRPr="00190A4C" w:rsidP="005B6797" w14:paraId="0F5BB790" w14:textId="6FF49ECE">
      <w:pPr>
        <w:pStyle w:val="ListParagraph"/>
        <w:numPr>
          <w:ilvl w:val="0"/>
          <w:numId w:val="8"/>
        </w:numPr>
        <w:suppressAutoHyphens/>
        <w:spacing w:line="240" w:lineRule="auto"/>
        <w:contextualSpacing w:val="0"/>
        <w:rPr>
          <w:rFonts w:ascii="Aptos Narrow" w:eastAsia="HP Simplified Hans Light" w:hAnsi="Aptos Narrow" w:cstheme="minorHAnsi"/>
          <w:color w:val="000000" w:themeColor="text1"/>
          <w:kern w:val="1"/>
          <w:sz w:val="27"/>
          <w:szCs w:val="27"/>
          <w:lang w:eastAsia="ar-SA"/>
        </w:rPr>
      </w:pPr>
      <w:r w:rsidRPr="00190A4C">
        <w:rPr>
          <w:rFonts w:ascii="Aptos Narrow" w:eastAsia="HP Simplified Hans Light" w:hAnsi="Aptos Narrow" w:cstheme="minorHAnsi"/>
          <w:color w:val="000000" w:themeColor="text1"/>
          <w:kern w:val="1"/>
          <w:sz w:val="27"/>
          <w:szCs w:val="27"/>
          <w:lang w:eastAsia="ar-SA"/>
        </w:rPr>
        <w:t>Configuring S3  instance in AWS and Lambda Services</w:t>
      </w:r>
    </w:p>
    <w:p w:rsidR="00B43BEC" w:rsidRPr="00190A4C" w:rsidP="005B6797" w14:paraId="1038D19A" w14:textId="237D5CA2">
      <w:pPr>
        <w:pStyle w:val="ListParagraph"/>
        <w:numPr>
          <w:ilvl w:val="0"/>
          <w:numId w:val="8"/>
        </w:numPr>
        <w:suppressAutoHyphens/>
        <w:spacing w:line="240" w:lineRule="auto"/>
        <w:contextualSpacing w:val="0"/>
        <w:rPr>
          <w:rFonts w:ascii="Aptos Narrow" w:eastAsia="HP Simplified Hans Light" w:hAnsi="Aptos Narrow" w:cstheme="minorHAnsi"/>
          <w:color w:val="000000" w:themeColor="text1"/>
          <w:kern w:val="1"/>
          <w:sz w:val="27"/>
          <w:szCs w:val="27"/>
          <w:lang w:eastAsia="ar-SA"/>
        </w:rPr>
      </w:pPr>
      <w:r w:rsidRPr="00190A4C">
        <w:rPr>
          <w:rFonts w:ascii="Aptos Narrow" w:eastAsia="HP Simplified Hans Light" w:hAnsi="Aptos Narrow" w:cstheme="minorHAnsi"/>
          <w:color w:val="000000" w:themeColor="text1"/>
          <w:kern w:val="1"/>
          <w:sz w:val="27"/>
          <w:szCs w:val="27"/>
          <w:lang w:eastAsia="ar-SA"/>
        </w:rPr>
        <w:t>Configuring Kubernetes through Jenkins</w:t>
      </w:r>
    </w:p>
    <w:p w:rsidR="003E0E84" w:rsidRPr="00190A4C" w:rsidP="005B6797" w14:paraId="17391A4A" w14:textId="77777777">
      <w:pPr>
        <w:pStyle w:val="NormalWeb"/>
        <w:numPr>
          <w:ilvl w:val="0"/>
          <w:numId w:val="8"/>
        </w:numPr>
        <w:rPr>
          <w:rFonts w:ascii="Aptos Narrow" w:eastAsia="HP Simplified Hans Light" w:hAnsi="Aptos Narrow" w:cstheme="minorHAnsi"/>
          <w:b/>
          <w:bCs/>
          <w:color w:val="000000" w:themeColor="text1"/>
          <w:sz w:val="27"/>
          <w:szCs w:val="27"/>
        </w:rPr>
      </w:pPr>
      <w:r w:rsidRPr="00190A4C">
        <w:rPr>
          <w:rFonts w:ascii="Aptos Narrow" w:eastAsia="HP Simplified Hans Light" w:hAnsi="Aptos Narrow" w:cstheme="minorHAnsi"/>
          <w:color w:val="000000" w:themeColor="text1"/>
          <w:sz w:val="27"/>
          <w:szCs w:val="27"/>
        </w:rPr>
        <w:t>Analyzing the feedback points and modifies the designs if required</w:t>
      </w:r>
    </w:p>
    <w:p w:rsidR="003E0E84" w:rsidRPr="00190A4C" w:rsidP="003E0E84" w14:paraId="73498DAD" w14:textId="77777777">
      <w:pPr>
        <w:pStyle w:val="ListParagraph"/>
        <w:suppressAutoHyphens/>
        <w:spacing w:line="240" w:lineRule="auto"/>
        <w:contextualSpacing w:val="0"/>
        <w:rPr>
          <w:rFonts w:ascii="Aptos Narrow" w:eastAsia="HP Simplified Hans Light" w:hAnsi="Aptos Narrow" w:cstheme="minorHAnsi"/>
          <w:color w:val="000000" w:themeColor="text1"/>
          <w:kern w:val="1"/>
          <w:sz w:val="27"/>
          <w:szCs w:val="27"/>
          <w:lang w:eastAsia="ar-SA"/>
        </w:rPr>
      </w:pPr>
    </w:p>
    <w:p w:rsidR="001334FE" w:rsidRPr="00190A4C" w:rsidP="003E0E84" w14:paraId="74CF285C" w14:textId="77777777">
      <w:pPr>
        <w:pStyle w:val="ListParagraph"/>
        <w:suppressAutoHyphens/>
        <w:spacing w:line="240" w:lineRule="auto"/>
        <w:contextualSpacing w:val="0"/>
        <w:rPr>
          <w:rFonts w:ascii="Aptos Narrow" w:eastAsia="HP Simplified Hans Light" w:hAnsi="Aptos Narrow" w:cstheme="minorHAnsi"/>
          <w:color w:val="000000" w:themeColor="text1"/>
          <w:kern w:val="1"/>
          <w:sz w:val="27"/>
          <w:szCs w:val="27"/>
          <w:lang w:eastAsia="ar-S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0733E4">
      <w:headerReference w:type="default" r:id="rId6"/>
      <w:footerReference w:type="default" r:id="rId7"/>
      <w:pgSz w:w="12096" w:h="16272" w:code="9"/>
      <w:pgMar w:top="1296" w:right="1483"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font289">
    <w:altName w:val="Times New Roman"/>
    <w:charset w:val="00"/>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 w:name="HP Simplified Hans Light">
    <w:panose1 w:val="020B0300000000000000"/>
    <w:charset w:val="86"/>
    <w:family w:val="swiss"/>
    <w:pitch w:val="variable"/>
    <w:sig w:usb0="A00002BF" w:usb1="38CF7CFA" w:usb2="00000016" w:usb3="00000000" w:csb0="0004011D"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ayout w:type="fixed"/>
      <w:tblLook w:val="06A0"/>
    </w:tblPr>
    <w:tblGrid>
      <w:gridCol w:w="2935"/>
      <w:gridCol w:w="2935"/>
      <w:gridCol w:w="2935"/>
    </w:tblGrid>
    <w:tr w14:paraId="057D8006" w14:textId="77777777" w:rsidTr="2EC7843D">
      <w:tblPrEx>
        <w:tblW w:w="0" w:type="auto"/>
        <w:tblLayout w:type="fixed"/>
        <w:tblLook w:val="06A0"/>
      </w:tblPrEx>
      <w:tc>
        <w:tcPr>
          <w:tcW w:w="2935" w:type="dxa"/>
        </w:tcPr>
        <w:p w:rsidR="2EC7843D" w:rsidP="2EC7843D" w14:paraId="3B7C56B6" w14:textId="77777777">
          <w:pPr>
            <w:pStyle w:val="Header"/>
            <w:ind w:left="-115"/>
          </w:pPr>
        </w:p>
      </w:tc>
      <w:tc>
        <w:tcPr>
          <w:tcW w:w="2935" w:type="dxa"/>
        </w:tcPr>
        <w:p w:rsidR="2EC7843D" w:rsidP="2EC7843D" w14:paraId="2C1762E7" w14:textId="77777777">
          <w:pPr>
            <w:pStyle w:val="Header"/>
            <w:jc w:val="center"/>
          </w:pPr>
        </w:p>
      </w:tc>
      <w:tc>
        <w:tcPr>
          <w:tcW w:w="2935" w:type="dxa"/>
        </w:tcPr>
        <w:p w:rsidR="2EC7843D" w:rsidP="2EC7843D" w14:paraId="183A0925" w14:textId="77777777">
          <w:pPr>
            <w:pStyle w:val="Header"/>
            <w:ind w:right="-115"/>
            <w:jc w:val="right"/>
          </w:pPr>
        </w:p>
      </w:tc>
    </w:tr>
  </w:tbl>
  <w:p w:rsidR="2EC7843D" w:rsidP="2EC7843D" w14:paraId="3AA526C5"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E6503" w:rsidRPr="00183C8D" w:rsidP="002A6E81" w14:paraId="18091861" w14:textId="075901E5">
    <w:pPr>
      <w:pStyle w:val="Header"/>
      <w:rPr>
        <w:b/>
        <w:bCs/>
        <w:noProof/>
        <w:lang w:eastAsia="en-IN"/>
      </w:rPr>
    </w:pPr>
    <w:r>
      <w:rPr>
        <w:b/>
        <w:bCs/>
        <w:noProof/>
        <w:lang w:eastAsia="en-IN"/>
      </w:rPr>
      <w:t>Amarnath V</w:t>
    </w:r>
    <w:r w:rsidR="00183C8D">
      <w:rPr>
        <w:b/>
        <w:bCs/>
        <w:noProof/>
        <w:lang w:eastAsia="en-IN"/>
      </w:rPr>
      <w:t>iswanathan</w:t>
    </w:r>
    <w:r w:rsidR="00183C8D">
      <w:rPr>
        <w:b/>
        <w:bCs/>
        <w:noProof/>
        <w:lang w:eastAsia="en-IN"/>
      </w:rPr>
      <w:tab/>
    </w:r>
    <w:r w:rsidR="009A2DFD">
      <w:rPr>
        <w:b/>
        <w:bCs/>
        <w:noProof/>
        <w:lang w:eastAsia="en-IN"/>
      </w:rPr>
      <w:t xml:space="preserve">                      </w:t>
    </w:r>
    <w:r w:rsidR="00183C8D">
      <w:rPr>
        <w:b/>
        <w:bCs/>
        <w:noProof/>
        <w:lang w:eastAsia="en-IN"/>
      </w:rPr>
      <w:t>amarnathviswanathan</w:t>
    </w:r>
    <w:r w:rsidR="009A2DFD">
      <w:rPr>
        <w:b/>
        <w:bCs/>
        <w:noProof/>
        <w:lang w:eastAsia="en-IN"/>
      </w:rPr>
      <w:t>8</w:t>
    </w:r>
    <w:r w:rsidR="00183C8D">
      <w:rPr>
        <w:b/>
        <w:bCs/>
        <w:noProof/>
        <w:lang w:eastAsia="en-IN"/>
      </w:rPr>
      <w:t>1</w:t>
    </w:r>
    <w:r w:rsidR="009A2DFD">
      <w:rPr>
        <w:b/>
        <w:bCs/>
        <w:noProof/>
        <w:lang w:eastAsia="en-IN"/>
      </w:rPr>
      <w:t>@outlook</w:t>
    </w:r>
    <w:r w:rsidR="00183C8D">
      <w:rPr>
        <w:b/>
        <w:bCs/>
        <w:noProof/>
        <w:lang w:eastAsia="en-IN"/>
      </w:rPr>
      <w:t>.com</w:t>
    </w:r>
  </w:p>
  <w:p w:rsidR="002A6E81" w:rsidRPr="008D0267" w:rsidP="00D67179" w14:paraId="7250D51E" w14:textId="14078526">
    <w:pPr>
      <w:pStyle w:val="Header"/>
      <w:tabs>
        <w:tab w:val="left" w:pos="7940"/>
        <w:tab w:val="clear" w:pos="9360"/>
      </w:tabs>
      <w:rPr>
        <w:rFonts w:eastAsia="Arial"/>
        <w:b/>
        <w:sz w:val="22"/>
      </w:rPr>
    </w:pPr>
    <w:r>
      <w:rPr>
        <w:rFonts w:eastAsia="Arial"/>
        <w:b/>
        <w:sz w:val="22"/>
      </w:rPr>
      <w:tab/>
    </w:r>
    <w:r w:rsidR="00183C8D">
      <w:rPr>
        <w:rFonts w:eastAsia="Arial"/>
        <w:b/>
        <w:sz w:val="22"/>
      </w:rPr>
      <w:t xml:space="preserve">                                             </w:t>
    </w:r>
    <w:r w:rsidR="00945D06">
      <w:rPr>
        <w:rFonts w:eastAsia="Arial"/>
        <w:b/>
        <w:sz w:val="22"/>
      </w:rPr>
      <w:t>84380 72377</w:t>
    </w:r>
    <w:r w:rsidR="00D67179">
      <w:rPr>
        <w:rFonts w:eastAsia="Arial"/>
        <w:b/>
        <w:sz w:val="22"/>
      </w:rPr>
      <w:tab/>
    </w:r>
  </w:p>
  <w:p w:rsidR="00A002FB" w14:paraId="220CCD39" w14:textId="77777777">
    <w:pPr>
      <w:pStyle w:val="Heade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-85725</wp:posOffset>
              </wp:positionH>
              <wp:positionV relativeFrom="paragraph">
                <wp:posOffset>36829</wp:posOffset>
              </wp:positionV>
              <wp:extent cx="5915025" cy="0"/>
              <wp:effectExtent l="0" t="0" r="9525" b="19050"/>
              <wp:wrapNone/>
              <wp:docPr id="1" name="AutoShape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915025" cy="0"/>
                      </a:xfrm>
                      <a:prstGeom prst="straightConnector1">
                        <a:avLst/>
                      </a:prstGeom>
                      <a:noFill/>
                      <a:ln w="12700">
                        <a:solidFill>
                          <a:srgbClr val="F79646"/>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2049" type="#_x0000_t32" style="width:465.75pt;height:0;margin-top:2.9pt;margin-left:-6.75pt;mso-height-percent:0;mso-height-relative:page;mso-width-percent:0;mso-width-relative:page;mso-wrap-distance-bottom:0pt;mso-wrap-distance-left:9pt;mso-wrap-distance-right:9pt;mso-wrap-distance-top:0pt;mso-wrap-style:square;position:absolute;visibility:visible;z-index:251659264" strokecolor="#f79646"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8"/>
    <w:multiLevelType w:val="singleLevel"/>
    <w:tmpl w:val="00000008"/>
    <w:name w:val="WW8Num9"/>
    <w:lvl w:ilvl="0">
      <w:start w:val="1"/>
      <w:numFmt w:val="bullet"/>
      <w:lvlText w:val=""/>
      <w:lvlJc w:val="left"/>
      <w:pPr>
        <w:tabs>
          <w:tab w:val="num" w:pos="360"/>
        </w:tabs>
        <w:ind w:left="360" w:hanging="360"/>
      </w:pPr>
      <w:rPr>
        <w:rFonts w:ascii="Wingdings" w:hAnsi="Wingdings" w:hint="default"/>
      </w:rPr>
    </w:lvl>
  </w:abstractNum>
  <w:abstractNum w:abstractNumId="1">
    <w:nsid w:val="0000000B"/>
    <w:multiLevelType w:val="multilevel"/>
    <w:tmpl w:val="0000000B"/>
    <w:name w:val="RTF_Num 3"/>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2">
    <w:nsid w:val="0000000C"/>
    <w:multiLevelType w:val="multilevel"/>
    <w:tmpl w:val="0000000C"/>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3">
    <w:nsid w:val="01A00067"/>
    <w:multiLevelType w:val="hybridMultilevel"/>
    <w:tmpl w:val="3DE83D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F526525"/>
    <w:multiLevelType w:val="multilevel"/>
    <w:tmpl w:val="160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A755E1"/>
    <w:multiLevelType w:val="hybridMultilevel"/>
    <w:tmpl w:val="B9FA1A76"/>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6">
    <w:nsid w:val="255D2861"/>
    <w:multiLevelType w:val="hybridMultilevel"/>
    <w:tmpl w:val="79E4C6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5D5121B"/>
    <w:multiLevelType w:val="hybridMultilevel"/>
    <w:tmpl w:val="A858D8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FF03C21"/>
    <w:multiLevelType w:val="hybridMultilevel"/>
    <w:tmpl w:val="00000000"/>
    <w:lvl w:ilvl="0">
      <w:start w:val="1"/>
      <w:numFmt w:val="bullet"/>
      <w:pStyle w:val="Achievement"/>
      <w:lvlText w:val="●"/>
      <w:lvlJc w:val="left"/>
      <w:pPr>
        <w:ind w:left="900" w:hanging="360"/>
      </w:pPr>
      <w:rPr>
        <w:rFonts w:ascii="Noto Sans Symbols" w:eastAsia="Noto Sans Symbols" w:hAnsi="Noto Sans Symbols" w:cs="Noto Sans Symbols"/>
        <w:sz w:val="22"/>
        <w:szCs w:val="22"/>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nsid w:val="35245EAE"/>
    <w:multiLevelType w:val="hybridMultilevel"/>
    <w:tmpl w:val="179E4E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6603ABC"/>
    <w:multiLevelType w:val="hybridMultilevel"/>
    <w:tmpl w:val="DB2CA24C"/>
    <w:lvl w:ilvl="0">
      <w:start w:val="1"/>
      <w:numFmt w:val="bullet"/>
      <w:lvlText w:val=""/>
      <w:lvlJc w:val="left"/>
      <w:pPr>
        <w:tabs>
          <w:tab w:val="num" w:pos="720"/>
        </w:tabs>
        <w:ind w:left="720" w:hanging="360"/>
      </w:pPr>
      <w:rPr>
        <w:rFonts w:ascii="Wingdings 2" w:hAnsi="Wingdings 2" w:hint="default"/>
      </w:rPr>
    </w:lvl>
    <w:lvl w:ilvl="1" w:tentative="1">
      <w:start w:val="1"/>
      <w:numFmt w:val="bullet"/>
      <w:lvlText w:val=""/>
      <w:lvlJc w:val="left"/>
      <w:pPr>
        <w:tabs>
          <w:tab w:val="num" w:pos="1440"/>
        </w:tabs>
        <w:ind w:left="1440" w:hanging="360"/>
      </w:pPr>
      <w:rPr>
        <w:rFonts w:ascii="Wingdings 2" w:hAnsi="Wingdings 2" w:hint="default"/>
      </w:rPr>
    </w:lvl>
    <w:lvl w:ilvl="2">
      <w:start w:val="1355"/>
      <w:numFmt w:val="bullet"/>
      <w:lvlText w:val=""/>
      <w:lvlJc w:val="left"/>
      <w:pPr>
        <w:tabs>
          <w:tab w:val="num" w:pos="2160"/>
        </w:tabs>
        <w:ind w:left="2160" w:hanging="360"/>
      </w:pPr>
      <w:rPr>
        <w:rFonts w:ascii="Wingdings 2" w:hAnsi="Wingdings 2" w:hint="default"/>
      </w:rPr>
    </w:lvl>
    <w:lvl w:ilvl="3" w:tentative="1">
      <w:start w:val="1"/>
      <w:numFmt w:val="bullet"/>
      <w:lvlText w:val=""/>
      <w:lvlJc w:val="left"/>
      <w:pPr>
        <w:tabs>
          <w:tab w:val="num" w:pos="2880"/>
        </w:tabs>
        <w:ind w:left="2880" w:hanging="360"/>
      </w:pPr>
      <w:rPr>
        <w:rFonts w:ascii="Wingdings 2" w:hAnsi="Wingdings 2" w:hint="default"/>
      </w:rPr>
    </w:lvl>
    <w:lvl w:ilvl="4" w:tentative="1">
      <w:start w:val="1"/>
      <w:numFmt w:val="bullet"/>
      <w:lvlText w:val=""/>
      <w:lvlJc w:val="left"/>
      <w:pPr>
        <w:tabs>
          <w:tab w:val="num" w:pos="3600"/>
        </w:tabs>
        <w:ind w:left="3600" w:hanging="360"/>
      </w:pPr>
      <w:rPr>
        <w:rFonts w:ascii="Wingdings 2" w:hAnsi="Wingdings 2" w:hint="default"/>
      </w:rPr>
    </w:lvl>
    <w:lvl w:ilvl="5" w:tentative="1">
      <w:start w:val="1"/>
      <w:numFmt w:val="bullet"/>
      <w:lvlText w:val=""/>
      <w:lvlJc w:val="left"/>
      <w:pPr>
        <w:tabs>
          <w:tab w:val="num" w:pos="4320"/>
        </w:tabs>
        <w:ind w:left="4320" w:hanging="360"/>
      </w:pPr>
      <w:rPr>
        <w:rFonts w:ascii="Wingdings 2" w:hAnsi="Wingdings 2" w:hint="default"/>
      </w:rPr>
    </w:lvl>
    <w:lvl w:ilvl="6" w:tentative="1">
      <w:start w:val="1"/>
      <w:numFmt w:val="bullet"/>
      <w:lvlText w:val=""/>
      <w:lvlJc w:val="left"/>
      <w:pPr>
        <w:tabs>
          <w:tab w:val="num" w:pos="5040"/>
        </w:tabs>
        <w:ind w:left="5040" w:hanging="360"/>
      </w:pPr>
      <w:rPr>
        <w:rFonts w:ascii="Wingdings 2" w:hAnsi="Wingdings 2" w:hint="default"/>
      </w:rPr>
    </w:lvl>
    <w:lvl w:ilvl="7" w:tentative="1">
      <w:start w:val="1"/>
      <w:numFmt w:val="bullet"/>
      <w:lvlText w:val=""/>
      <w:lvlJc w:val="left"/>
      <w:pPr>
        <w:tabs>
          <w:tab w:val="num" w:pos="5760"/>
        </w:tabs>
        <w:ind w:left="5760" w:hanging="360"/>
      </w:pPr>
      <w:rPr>
        <w:rFonts w:ascii="Wingdings 2" w:hAnsi="Wingdings 2" w:hint="default"/>
      </w:rPr>
    </w:lvl>
    <w:lvl w:ilvl="8" w:tentative="1">
      <w:start w:val="1"/>
      <w:numFmt w:val="bullet"/>
      <w:lvlText w:val=""/>
      <w:lvlJc w:val="left"/>
      <w:pPr>
        <w:tabs>
          <w:tab w:val="num" w:pos="6480"/>
        </w:tabs>
        <w:ind w:left="6480" w:hanging="360"/>
      </w:pPr>
      <w:rPr>
        <w:rFonts w:ascii="Wingdings 2" w:hAnsi="Wingdings 2" w:hint="default"/>
      </w:rPr>
    </w:lvl>
  </w:abstractNum>
  <w:abstractNum w:abstractNumId="11">
    <w:nsid w:val="39954595"/>
    <w:multiLevelType w:val="hybridMultilevel"/>
    <w:tmpl w:val="68F030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A923A6E"/>
    <w:multiLevelType w:val="hybridMultilevel"/>
    <w:tmpl w:val="87A652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2B3C86A"/>
    <w:multiLevelType w:val="hybridMultilevel"/>
    <w:tmpl w:val="00000000"/>
    <w:lvl w:ilvl="0">
      <w:start w:val="1"/>
      <w:numFmt w:val="bullet"/>
      <w:pStyle w:val="ListBullet"/>
      <w:lvlText w:val="●"/>
      <w:lvlJc w:val="left"/>
      <w:pPr>
        <w:ind w:left="900" w:hanging="360"/>
      </w:pPr>
      <w:rPr>
        <w:rFonts w:ascii="Noto Sans Symbols" w:eastAsia="Noto Sans Symbols" w:hAnsi="Noto Sans Symbols" w:cs="Noto Sans Symbols"/>
        <w:sz w:val="22"/>
        <w:szCs w:val="22"/>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nsid w:val="481D5324"/>
    <w:multiLevelType w:val="multilevel"/>
    <w:tmpl w:val="A090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4B4336"/>
    <w:multiLevelType w:val="hybridMultilevel"/>
    <w:tmpl w:val="3C6A3F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E2C1849"/>
    <w:multiLevelType w:val="multilevel"/>
    <w:tmpl w:val="A286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2C6E81"/>
    <w:multiLevelType w:val="multilevel"/>
    <w:tmpl w:val="2048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EB63FA"/>
    <w:multiLevelType w:val="hybridMultilevel"/>
    <w:tmpl w:val="4DF4F18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9">
    <w:nsid w:val="6712CECA"/>
    <w:multiLevelType w:val="hybridMultilevel"/>
    <w:tmpl w:val="00000000"/>
    <w:lvl w:ilvl="0">
      <w:start w:val="1"/>
      <w:numFmt w:val="bullet"/>
      <w:pStyle w:val="NormalVerdana"/>
      <w:lvlText w:val="●"/>
      <w:lvlJc w:val="left"/>
      <w:pPr>
        <w:ind w:left="900" w:hanging="360"/>
      </w:pPr>
      <w:rPr>
        <w:rFonts w:ascii="Noto Sans Symbols" w:eastAsia="Noto Sans Symbols" w:hAnsi="Noto Sans Symbols" w:cs="Noto Sans Symbols"/>
        <w:sz w:val="22"/>
        <w:szCs w:val="22"/>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0">
    <w:nsid w:val="6FA25BC2"/>
    <w:multiLevelType w:val="multilevel"/>
    <w:tmpl w:val="BF2E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C0C756"/>
    <w:multiLevelType w:val="hybridMultilevel"/>
    <w:tmpl w:val="00000000"/>
    <w:lvl w:ilvl="0">
      <w:start w:val="1"/>
      <w:numFmt w:val="bullet"/>
      <w:pStyle w:val="NormalBullet"/>
      <w:lvlText w:val="●"/>
      <w:lvlJc w:val="left"/>
      <w:pPr>
        <w:ind w:left="900" w:hanging="360"/>
      </w:pPr>
      <w:rPr>
        <w:rFonts w:ascii="Noto Sans Symbols" w:eastAsia="Noto Sans Symbols" w:hAnsi="Noto Sans Symbols" w:cs="Noto Sans Symbols"/>
        <w:sz w:val="22"/>
        <w:szCs w:val="22"/>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2">
    <w:nsid w:val="7C6D3E8A"/>
    <w:multiLevelType w:val="hybridMultilevel"/>
    <w:tmpl w:val="DB0A8A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8"/>
  </w:num>
  <w:num w:numId="4">
    <w:abstractNumId w:val="19"/>
  </w:num>
  <w:num w:numId="5">
    <w:abstractNumId w:val="6"/>
  </w:num>
  <w:num w:numId="6">
    <w:abstractNumId w:val="11"/>
  </w:num>
  <w:num w:numId="7">
    <w:abstractNumId w:val="9"/>
  </w:num>
  <w:num w:numId="8">
    <w:abstractNumId w:val="22"/>
  </w:num>
  <w:num w:numId="9">
    <w:abstractNumId w:val="18"/>
  </w:num>
  <w:num w:numId="10">
    <w:abstractNumId w:val="12"/>
  </w:num>
  <w:num w:numId="11">
    <w:abstractNumId w:val="1"/>
  </w:num>
  <w:num w:numId="12">
    <w:abstractNumId w:val="2"/>
  </w:num>
  <w:num w:numId="13">
    <w:abstractNumId w:val="3"/>
  </w:num>
  <w:num w:numId="14">
    <w:abstractNumId w:val="10"/>
  </w:num>
  <w:num w:numId="15">
    <w:abstractNumId w:val="5"/>
  </w:num>
  <w:num w:numId="16">
    <w:abstractNumId w:val="15"/>
  </w:num>
  <w:num w:numId="17">
    <w:abstractNumId w:val="0"/>
  </w:num>
  <w:num w:numId="18">
    <w:abstractNumId w:val="7"/>
  </w:num>
  <w:num w:numId="19">
    <w:abstractNumId w:val="16"/>
  </w:num>
  <w:num w:numId="20">
    <w:abstractNumId w:val="14"/>
  </w:num>
  <w:num w:numId="21">
    <w:abstractNumId w:val="4"/>
  </w:num>
  <w:num w:numId="22">
    <w:abstractNumId w:val="17"/>
  </w:num>
  <w:num w:numId="23">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EmbedSmartTag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88"/>
    <w:rsid w:val="00000F46"/>
    <w:rsid w:val="00004D4A"/>
    <w:rsid w:val="00005B37"/>
    <w:rsid w:val="0001229C"/>
    <w:rsid w:val="00012C59"/>
    <w:rsid w:val="0001643E"/>
    <w:rsid w:val="00020C4A"/>
    <w:rsid w:val="00020D87"/>
    <w:rsid w:val="0002487D"/>
    <w:rsid w:val="00025FC1"/>
    <w:rsid w:val="00026252"/>
    <w:rsid w:val="00032BA0"/>
    <w:rsid w:val="00040A73"/>
    <w:rsid w:val="000420E5"/>
    <w:rsid w:val="00043B81"/>
    <w:rsid w:val="00047BD0"/>
    <w:rsid w:val="00050686"/>
    <w:rsid w:val="00054353"/>
    <w:rsid w:val="00063640"/>
    <w:rsid w:val="0006500C"/>
    <w:rsid w:val="00066977"/>
    <w:rsid w:val="000733E4"/>
    <w:rsid w:val="000757C5"/>
    <w:rsid w:val="00077631"/>
    <w:rsid w:val="0007768C"/>
    <w:rsid w:val="000836B5"/>
    <w:rsid w:val="00087C22"/>
    <w:rsid w:val="000918A7"/>
    <w:rsid w:val="00091EDE"/>
    <w:rsid w:val="000935E4"/>
    <w:rsid w:val="0009386D"/>
    <w:rsid w:val="00094C13"/>
    <w:rsid w:val="00096664"/>
    <w:rsid w:val="000A058D"/>
    <w:rsid w:val="000A3EF8"/>
    <w:rsid w:val="000A716D"/>
    <w:rsid w:val="000B1A58"/>
    <w:rsid w:val="000B50EC"/>
    <w:rsid w:val="000B5A9F"/>
    <w:rsid w:val="000B5D61"/>
    <w:rsid w:val="000C096F"/>
    <w:rsid w:val="000C3866"/>
    <w:rsid w:val="000C48F4"/>
    <w:rsid w:val="000C4A94"/>
    <w:rsid w:val="000C6374"/>
    <w:rsid w:val="000C74A6"/>
    <w:rsid w:val="000D0D8D"/>
    <w:rsid w:val="000D47F0"/>
    <w:rsid w:val="000E00F4"/>
    <w:rsid w:val="000E0190"/>
    <w:rsid w:val="000E2FC0"/>
    <w:rsid w:val="000E31C0"/>
    <w:rsid w:val="000E4558"/>
    <w:rsid w:val="000E4677"/>
    <w:rsid w:val="000E4853"/>
    <w:rsid w:val="000E4C09"/>
    <w:rsid w:val="000F0845"/>
    <w:rsid w:val="000F30EC"/>
    <w:rsid w:val="000F354F"/>
    <w:rsid w:val="000F3D04"/>
    <w:rsid w:val="000F3DA2"/>
    <w:rsid w:val="000F4653"/>
    <w:rsid w:val="00100C93"/>
    <w:rsid w:val="00110FAD"/>
    <w:rsid w:val="00112A46"/>
    <w:rsid w:val="00113FA7"/>
    <w:rsid w:val="0011684C"/>
    <w:rsid w:val="00125167"/>
    <w:rsid w:val="001262FD"/>
    <w:rsid w:val="00127E35"/>
    <w:rsid w:val="001334FE"/>
    <w:rsid w:val="00133F35"/>
    <w:rsid w:val="00135339"/>
    <w:rsid w:val="00135BF2"/>
    <w:rsid w:val="00137527"/>
    <w:rsid w:val="001416D4"/>
    <w:rsid w:val="0014201A"/>
    <w:rsid w:val="00147BC9"/>
    <w:rsid w:val="00152FB2"/>
    <w:rsid w:val="00164D45"/>
    <w:rsid w:val="00171E30"/>
    <w:rsid w:val="00174CB6"/>
    <w:rsid w:val="00174F71"/>
    <w:rsid w:val="0017618F"/>
    <w:rsid w:val="0017673A"/>
    <w:rsid w:val="00182E69"/>
    <w:rsid w:val="001838D7"/>
    <w:rsid w:val="00183A01"/>
    <w:rsid w:val="00183C8D"/>
    <w:rsid w:val="00190A4C"/>
    <w:rsid w:val="00190C89"/>
    <w:rsid w:val="00192369"/>
    <w:rsid w:val="001A0ED5"/>
    <w:rsid w:val="001A1D78"/>
    <w:rsid w:val="001A49A6"/>
    <w:rsid w:val="001A6750"/>
    <w:rsid w:val="001A73D6"/>
    <w:rsid w:val="001A7C7B"/>
    <w:rsid w:val="001B030F"/>
    <w:rsid w:val="001B1320"/>
    <w:rsid w:val="001B1651"/>
    <w:rsid w:val="001B2849"/>
    <w:rsid w:val="001B66B1"/>
    <w:rsid w:val="001B6796"/>
    <w:rsid w:val="001C19D1"/>
    <w:rsid w:val="001C29E5"/>
    <w:rsid w:val="001C4D46"/>
    <w:rsid w:val="001D1A2A"/>
    <w:rsid w:val="001D2B5A"/>
    <w:rsid w:val="001D3791"/>
    <w:rsid w:val="001D4F57"/>
    <w:rsid w:val="001D5A99"/>
    <w:rsid w:val="001E12D9"/>
    <w:rsid w:val="001E5811"/>
    <w:rsid w:val="001E5898"/>
    <w:rsid w:val="001F0CCA"/>
    <w:rsid w:val="001F26BC"/>
    <w:rsid w:val="001F3F9D"/>
    <w:rsid w:val="001F43DC"/>
    <w:rsid w:val="001F779A"/>
    <w:rsid w:val="00200BF5"/>
    <w:rsid w:val="00203A3F"/>
    <w:rsid w:val="002064F5"/>
    <w:rsid w:val="002074DE"/>
    <w:rsid w:val="00210930"/>
    <w:rsid w:val="00211191"/>
    <w:rsid w:val="00211502"/>
    <w:rsid w:val="0021205A"/>
    <w:rsid w:val="002128E1"/>
    <w:rsid w:val="00212D23"/>
    <w:rsid w:val="00213558"/>
    <w:rsid w:val="002168D9"/>
    <w:rsid w:val="00216AE6"/>
    <w:rsid w:val="00220BDB"/>
    <w:rsid w:val="00220DF8"/>
    <w:rsid w:val="0022112D"/>
    <w:rsid w:val="002250CD"/>
    <w:rsid w:val="002261DF"/>
    <w:rsid w:val="002262D9"/>
    <w:rsid w:val="0022758A"/>
    <w:rsid w:val="00232C8A"/>
    <w:rsid w:val="0023374F"/>
    <w:rsid w:val="00234AB1"/>
    <w:rsid w:val="00236922"/>
    <w:rsid w:val="0024501F"/>
    <w:rsid w:val="0024516B"/>
    <w:rsid w:val="00247EB7"/>
    <w:rsid w:val="00250B22"/>
    <w:rsid w:val="00253488"/>
    <w:rsid w:val="002534A6"/>
    <w:rsid w:val="00266E08"/>
    <w:rsid w:val="002715A0"/>
    <w:rsid w:val="0027265F"/>
    <w:rsid w:val="00273A83"/>
    <w:rsid w:val="002742E0"/>
    <w:rsid w:val="002748E1"/>
    <w:rsid w:val="00277E9D"/>
    <w:rsid w:val="00294D87"/>
    <w:rsid w:val="00294F60"/>
    <w:rsid w:val="002A61F4"/>
    <w:rsid w:val="002A6E81"/>
    <w:rsid w:val="002A71E2"/>
    <w:rsid w:val="002B03FC"/>
    <w:rsid w:val="002B30CD"/>
    <w:rsid w:val="002B51B2"/>
    <w:rsid w:val="002B525D"/>
    <w:rsid w:val="002B5916"/>
    <w:rsid w:val="002B74C0"/>
    <w:rsid w:val="002C0ABF"/>
    <w:rsid w:val="002C13F1"/>
    <w:rsid w:val="002C309E"/>
    <w:rsid w:val="002C3D95"/>
    <w:rsid w:val="002C44B0"/>
    <w:rsid w:val="002C4A54"/>
    <w:rsid w:val="002C4E41"/>
    <w:rsid w:val="002C55CD"/>
    <w:rsid w:val="002C756E"/>
    <w:rsid w:val="002D26B2"/>
    <w:rsid w:val="002D3DDA"/>
    <w:rsid w:val="002D42D9"/>
    <w:rsid w:val="002E0EC2"/>
    <w:rsid w:val="002E245B"/>
    <w:rsid w:val="002E2FB4"/>
    <w:rsid w:val="002E77CD"/>
    <w:rsid w:val="002F3CD4"/>
    <w:rsid w:val="002F5BB2"/>
    <w:rsid w:val="002F6B57"/>
    <w:rsid w:val="002F779A"/>
    <w:rsid w:val="003018CA"/>
    <w:rsid w:val="00303704"/>
    <w:rsid w:val="00303CDD"/>
    <w:rsid w:val="00314037"/>
    <w:rsid w:val="00317252"/>
    <w:rsid w:val="00320FC2"/>
    <w:rsid w:val="003230EE"/>
    <w:rsid w:val="0032362B"/>
    <w:rsid w:val="00325578"/>
    <w:rsid w:val="0033125C"/>
    <w:rsid w:val="00331E7B"/>
    <w:rsid w:val="00332ED3"/>
    <w:rsid w:val="00335019"/>
    <w:rsid w:val="003356E5"/>
    <w:rsid w:val="00336ADF"/>
    <w:rsid w:val="00336DA7"/>
    <w:rsid w:val="00342817"/>
    <w:rsid w:val="00342A24"/>
    <w:rsid w:val="00343A53"/>
    <w:rsid w:val="00352F37"/>
    <w:rsid w:val="00353A95"/>
    <w:rsid w:val="00356292"/>
    <w:rsid w:val="00360176"/>
    <w:rsid w:val="003623F5"/>
    <w:rsid w:val="0036277A"/>
    <w:rsid w:val="00363C85"/>
    <w:rsid w:val="003659FB"/>
    <w:rsid w:val="00370821"/>
    <w:rsid w:val="00376F81"/>
    <w:rsid w:val="00377E8A"/>
    <w:rsid w:val="003807F9"/>
    <w:rsid w:val="00380D11"/>
    <w:rsid w:val="00380D2E"/>
    <w:rsid w:val="00380EA5"/>
    <w:rsid w:val="00380EF6"/>
    <w:rsid w:val="00382782"/>
    <w:rsid w:val="00383223"/>
    <w:rsid w:val="003861D8"/>
    <w:rsid w:val="00386BBF"/>
    <w:rsid w:val="00390D8C"/>
    <w:rsid w:val="00391BD9"/>
    <w:rsid w:val="00392C1E"/>
    <w:rsid w:val="00392E15"/>
    <w:rsid w:val="0039708D"/>
    <w:rsid w:val="00397DA5"/>
    <w:rsid w:val="003A0A30"/>
    <w:rsid w:val="003A4037"/>
    <w:rsid w:val="003A4165"/>
    <w:rsid w:val="003A6FAD"/>
    <w:rsid w:val="003B14B3"/>
    <w:rsid w:val="003B2670"/>
    <w:rsid w:val="003C11AE"/>
    <w:rsid w:val="003C2F88"/>
    <w:rsid w:val="003C3DB9"/>
    <w:rsid w:val="003C523A"/>
    <w:rsid w:val="003C5E2C"/>
    <w:rsid w:val="003D230E"/>
    <w:rsid w:val="003D2A62"/>
    <w:rsid w:val="003D40B9"/>
    <w:rsid w:val="003D4EBC"/>
    <w:rsid w:val="003E0B81"/>
    <w:rsid w:val="003E0E84"/>
    <w:rsid w:val="003E3BAF"/>
    <w:rsid w:val="003E72EE"/>
    <w:rsid w:val="003F00AA"/>
    <w:rsid w:val="003F2162"/>
    <w:rsid w:val="003F2482"/>
    <w:rsid w:val="003F2745"/>
    <w:rsid w:val="003F3E6D"/>
    <w:rsid w:val="003F4A82"/>
    <w:rsid w:val="003F65E8"/>
    <w:rsid w:val="003F6625"/>
    <w:rsid w:val="003F6E44"/>
    <w:rsid w:val="003F7B72"/>
    <w:rsid w:val="004018CE"/>
    <w:rsid w:val="0040620B"/>
    <w:rsid w:val="00410925"/>
    <w:rsid w:val="00411551"/>
    <w:rsid w:val="00411CC8"/>
    <w:rsid w:val="00411CD7"/>
    <w:rsid w:val="0042207A"/>
    <w:rsid w:val="00422D4F"/>
    <w:rsid w:val="00423714"/>
    <w:rsid w:val="00423B2A"/>
    <w:rsid w:val="004247DA"/>
    <w:rsid w:val="004259EA"/>
    <w:rsid w:val="00431317"/>
    <w:rsid w:val="00436C80"/>
    <w:rsid w:val="00437BC4"/>
    <w:rsid w:val="00440E88"/>
    <w:rsid w:val="004422F6"/>
    <w:rsid w:val="004423C2"/>
    <w:rsid w:val="00442B64"/>
    <w:rsid w:val="00445108"/>
    <w:rsid w:val="004468C1"/>
    <w:rsid w:val="004507A7"/>
    <w:rsid w:val="004507E5"/>
    <w:rsid w:val="00451C7C"/>
    <w:rsid w:val="00451F43"/>
    <w:rsid w:val="004533F6"/>
    <w:rsid w:val="00453F67"/>
    <w:rsid w:val="0046178B"/>
    <w:rsid w:val="00467CE0"/>
    <w:rsid w:val="00474287"/>
    <w:rsid w:val="0048372B"/>
    <w:rsid w:val="00483CA6"/>
    <w:rsid w:val="00483FAC"/>
    <w:rsid w:val="0048721E"/>
    <w:rsid w:val="004900BB"/>
    <w:rsid w:val="00490141"/>
    <w:rsid w:val="004909A2"/>
    <w:rsid w:val="00493F28"/>
    <w:rsid w:val="00496F8C"/>
    <w:rsid w:val="004A181D"/>
    <w:rsid w:val="004A2C06"/>
    <w:rsid w:val="004A3B56"/>
    <w:rsid w:val="004B1A6D"/>
    <w:rsid w:val="004B4776"/>
    <w:rsid w:val="004C5182"/>
    <w:rsid w:val="004C55EA"/>
    <w:rsid w:val="004C5BEE"/>
    <w:rsid w:val="004C5E19"/>
    <w:rsid w:val="004D03F0"/>
    <w:rsid w:val="004D125E"/>
    <w:rsid w:val="004D14C3"/>
    <w:rsid w:val="004E06F0"/>
    <w:rsid w:val="004E2B99"/>
    <w:rsid w:val="004E41E2"/>
    <w:rsid w:val="004E4443"/>
    <w:rsid w:val="004E586B"/>
    <w:rsid w:val="004E6743"/>
    <w:rsid w:val="004F384F"/>
    <w:rsid w:val="004F3AF7"/>
    <w:rsid w:val="004F6EB8"/>
    <w:rsid w:val="004F74A1"/>
    <w:rsid w:val="005025A6"/>
    <w:rsid w:val="005039B6"/>
    <w:rsid w:val="005049D7"/>
    <w:rsid w:val="00507072"/>
    <w:rsid w:val="00510B0B"/>
    <w:rsid w:val="00510F9A"/>
    <w:rsid w:val="00515B66"/>
    <w:rsid w:val="00517AAA"/>
    <w:rsid w:val="005208B4"/>
    <w:rsid w:val="00525E3A"/>
    <w:rsid w:val="00526652"/>
    <w:rsid w:val="005268A8"/>
    <w:rsid w:val="0053258C"/>
    <w:rsid w:val="00533152"/>
    <w:rsid w:val="0053334E"/>
    <w:rsid w:val="00534155"/>
    <w:rsid w:val="00536DF4"/>
    <w:rsid w:val="005417AB"/>
    <w:rsid w:val="00542C18"/>
    <w:rsid w:val="00543409"/>
    <w:rsid w:val="005438ED"/>
    <w:rsid w:val="005445CF"/>
    <w:rsid w:val="005451A5"/>
    <w:rsid w:val="00546E6A"/>
    <w:rsid w:val="00547734"/>
    <w:rsid w:val="00552A4E"/>
    <w:rsid w:val="0055478E"/>
    <w:rsid w:val="00554DB6"/>
    <w:rsid w:val="00555BE2"/>
    <w:rsid w:val="00555F5F"/>
    <w:rsid w:val="0055676D"/>
    <w:rsid w:val="005601EB"/>
    <w:rsid w:val="005612E2"/>
    <w:rsid w:val="005615EC"/>
    <w:rsid w:val="00562413"/>
    <w:rsid w:val="00564214"/>
    <w:rsid w:val="005652D2"/>
    <w:rsid w:val="005655D1"/>
    <w:rsid w:val="0056735C"/>
    <w:rsid w:val="00571451"/>
    <w:rsid w:val="005753BD"/>
    <w:rsid w:val="005759E4"/>
    <w:rsid w:val="00576AB0"/>
    <w:rsid w:val="00580AF8"/>
    <w:rsid w:val="00583592"/>
    <w:rsid w:val="00585D0B"/>
    <w:rsid w:val="0059259A"/>
    <w:rsid w:val="0059479C"/>
    <w:rsid w:val="005A725B"/>
    <w:rsid w:val="005B0833"/>
    <w:rsid w:val="005B1282"/>
    <w:rsid w:val="005B2B0E"/>
    <w:rsid w:val="005B3682"/>
    <w:rsid w:val="005B37C0"/>
    <w:rsid w:val="005B4EBA"/>
    <w:rsid w:val="005B5721"/>
    <w:rsid w:val="005B5F20"/>
    <w:rsid w:val="005B6797"/>
    <w:rsid w:val="005B7613"/>
    <w:rsid w:val="005C57E6"/>
    <w:rsid w:val="005C5BD7"/>
    <w:rsid w:val="005D24E8"/>
    <w:rsid w:val="005D2C29"/>
    <w:rsid w:val="005D5352"/>
    <w:rsid w:val="005D771F"/>
    <w:rsid w:val="005E21A4"/>
    <w:rsid w:val="005E3319"/>
    <w:rsid w:val="005E49BB"/>
    <w:rsid w:val="005F235E"/>
    <w:rsid w:val="005F486E"/>
    <w:rsid w:val="005F49B0"/>
    <w:rsid w:val="005F4D07"/>
    <w:rsid w:val="00601F76"/>
    <w:rsid w:val="006036C9"/>
    <w:rsid w:val="0060439C"/>
    <w:rsid w:val="006050F3"/>
    <w:rsid w:val="006056B8"/>
    <w:rsid w:val="00610F40"/>
    <w:rsid w:val="00611C17"/>
    <w:rsid w:val="006134B6"/>
    <w:rsid w:val="00613844"/>
    <w:rsid w:val="006148FD"/>
    <w:rsid w:val="00620373"/>
    <w:rsid w:val="00620862"/>
    <w:rsid w:val="00622229"/>
    <w:rsid w:val="00623207"/>
    <w:rsid w:val="00626E9E"/>
    <w:rsid w:val="00630153"/>
    <w:rsid w:val="006345F4"/>
    <w:rsid w:val="00644AA7"/>
    <w:rsid w:val="00645588"/>
    <w:rsid w:val="006508D0"/>
    <w:rsid w:val="00651A9A"/>
    <w:rsid w:val="00651E1E"/>
    <w:rsid w:val="00656EA8"/>
    <w:rsid w:val="00661185"/>
    <w:rsid w:val="00661CA9"/>
    <w:rsid w:val="006637AF"/>
    <w:rsid w:val="00664834"/>
    <w:rsid w:val="0066547C"/>
    <w:rsid w:val="00670023"/>
    <w:rsid w:val="0067287F"/>
    <w:rsid w:val="00677CA0"/>
    <w:rsid w:val="0068275D"/>
    <w:rsid w:val="006833A2"/>
    <w:rsid w:val="0068664C"/>
    <w:rsid w:val="00691033"/>
    <w:rsid w:val="00695A75"/>
    <w:rsid w:val="00697A96"/>
    <w:rsid w:val="006A00A0"/>
    <w:rsid w:val="006A11FC"/>
    <w:rsid w:val="006A4252"/>
    <w:rsid w:val="006A56D2"/>
    <w:rsid w:val="006A7DF4"/>
    <w:rsid w:val="006B14BF"/>
    <w:rsid w:val="006B1828"/>
    <w:rsid w:val="006B348F"/>
    <w:rsid w:val="006B55D6"/>
    <w:rsid w:val="006B5BFB"/>
    <w:rsid w:val="006B5ECE"/>
    <w:rsid w:val="006B5F2B"/>
    <w:rsid w:val="006C1FEF"/>
    <w:rsid w:val="006C2EE3"/>
    <w:rsid w:val="006C4B21"/>
    <w:rsid w:val="006C6B30"/>
    <w:rsid w:val="006D753A"/>
    <w:rsid w:val="006D78E8"/>
    <w:rsid w:val="006E2153"/>
    <w:rsid w:val="006E3354"/>
    <w:rsid w:val="006E3B9C"/>
    <w:rsid w:val="006E5DAA"/>
    <w:rsid w:val="006E612D"/>
    <w:rsid w:val="006F3163"/>
    <w:rsid w:val="006F456D"/>
    <w:rsid w:val="006F534B"/>
    <w:rsid w:val="007026AE"/>
    <w:rsid w:val="0071097F"/>
    <w:rsid w:val="00710D8D"/>
    <w:rsid w:val="00713A71"/>
    <w:rsid w:val="007201C9"/>
    <w:rsid w:val="0072161F"/>
    <w:rsid w:val="0072681D"/>
    <w:rsid w:val="00727F85"/>
    <w:rsid w:val="007309FA"/>
    <w:rsid w:val="00733103"/>
    <w:rsid w:val="00734303"/>
    <w:rsid w:val="0073511E"/>
    <w:rsid w:val="00736E16"/>
    <w:rsid w:val="00737045"/>
    <w:rsid w:val="00737807"/>
    <w:rsid w:val="00742634"/>
    <w:rsid w:val="00746E69"/>
    <w:rsid w:val="00751D7B"/>
    <w:rsid w:val="007536FA"/>
    <w:rsid w:val="007550AE"/>
    <w:rsid w:val="00756C96"/>
    <w:rsid w:val="00762D44"/>
    <w:rsid w:val="00763B76"/>
    <w:rsid w:val="007671F8"/>
    <w:rsid w:val="007702C9"/>
    <w:rsid w:val="00770BBA"/>
    <w:rsid w:val="0077244E"/>
    <w:rsid w:val="00774820"/>
    <w:rsid w:val="00780AE4"/>
    <w:rsid w:val="00786310"/>
    <w:rsid w:val="00790712"/>
    <w:rsid w:val="00791629"/>
    <w:rsid w:val="00792941"/>
    <w:rsid w:val="00792BF3"/>
    <w:rsid w:val="00795EC3"/>
    <w:rsid w:val="007A0777"/>
    <w:rsid w:val="007A63FB"/>
    <w:rsid w:val="007A7EE4"/>
    <w:rsid w:val="007B490C"/>
    <w:rsid w:val="007B6793"/>
    <w:rsid w:val="007B714B"/>
    <w:rsid w:val="007C164A"/>
    <w:rsid w:val="007C1A2F"/>
    <w:rsid w:val="007C5765"/>
    <w:rsid w:val="007C59E0"/>
    <w:rsid w:val="007D2F03"/>
    <w:rsid w:val="007E1598"/>
    <w:rsid w:val="007F4BED"/>
    <w:rsid w:val="007F6424"/>
    <w:rsid w:val="007F6431"/>
    <w:rsid w:val="007F669D"/>
    <w:rsid w:val="007F687C"/>
    <w:rsid w:val="00803C3D"/>
    <w:rsid w:val="00804084"/>
    <w:rsid w:val="00810966"/>
    <w:rsid w:val="008124B3"/>
    <w:rsid w:val="0081273E"/>
    <w:rsid w:val="00813017"/>
    <w:rsid w:val="008135E8"/>
    <w:rsid w:val="00815BF3"/>
    <w:rsid w:val="00817C80"/>
    <w:rsid w:val="00821C67"/>
    <w:rsid w:val="00825F42"/>
    <w:rsid w:val="00831383"/>
    <w:rsid w:val="00835391"/>
    <w:rsid w:val="00837F93"/>
    <w:rsid w:val="00841304"/>
    <w:rsid w:val="008414D4"/>
    <w:rsid w:val="0085077B"/>
    <w:rsid w:val="00853F9D"/>
    <w:rsid w:val="0085485F"/>
    <w:rsid w:val="00855158"/>
    <w:rsid w:val="0085620C"/>
    <w:rsid w:val="00856636"/>
    <w:rsid w:val="008622A9"/>
    <w:rsid w:val="008632D3"/>
    <w:rsid w:val="008633DD"/>
    <w:rsid w:val="00870E75"/>
    <w:rsid w:val="00876BBA"/>
    <w:rsid w:val="0087723D"/>
    <w:rsid w:val="008776CD"/>
    <w:rsid w:val="00886C51"/>
    <w:rsid w:val="00891435"/>
    <w:rsid w:val="00893094"/>
    <w:rsid w:val="00896BF6"/>
    <w:rsid w:val="008A11E5"/>
    <w:rsid w:val="008A150B"/>
    <w:rsid w:val="008A1C12"/>
    <w:rsid w:val="008A1CB7"/>
    <w:rsid w:val="008A34E7"/>
    <w:rsid w:val="008A419B"/>
    <w:rsid w:val="008A746D"/>
    <w:rsid w:val="008B056E"/>
    <w:rsid w:val="008B42BD"/>
    <w:rsid w:val="008B4AEA"/>
    <w:rsid w:val="008C051A"/>
    <w:rsid w:val="008C1E52"/>
    <w:rsid w:val="008C23AD"/>
    <w:rsid w:val="008C4C86"/>
    <w:rsid w:val="008C6950"/>
    <w:rsid w:val="008D0267"/>
    <w:rsid w:val="008D2118"/>
    <w:rsid w:val="008D231F"/>
    <w:rsid w:val="008D395F"/>
    <w:rsid w:val="008D76B8"/>
    <w:rsid w:val="008D7FD5"/>
    <w:rsid w:val="008E1261"/>
    <w:rsid w:val="008E4606"/>
    <w:rsid w:val="008E5FE9"/>
    <w:rsid w:val="008F0905"/>
    <w:rsid w:val="008F4CAA"/>
    <w:rsid w:val="008F6612"/>
    <w:rsid w:val="00900D50"/>
    <w:rsid w:val="00901548"/>
    <w:rsid w:val="00902808"/>
    <w:rsid w:val="0090282B"/>
    <w:rsid w:val="00904213"/>
    <w:rsid w:val="00904791"/>
    <w:rsid w:val="009051B9"/>
    <w:rsid w:val="009071F7"/>
    <w:rsid w:val="00911A2D"/>
    <w:rsid w:val="00911C1D"/>
    <w:rsid w:val="0091333A"/>
    <w:rsid w:val="0091507C"/>
    <w:rsid w:val="00915785"/>
    <w:rsid w:val="0091798B"/>
    <w:rsid w:val="0092031C"/>
    <w:rsid w:val="009222D2"/>
    <w:rsid w:val="0092634F"/>
    <w:rsid w:val="00926C32"/>
    <w:rsid w:val="009337D9"/>
    <w:rsid w:val="00934E0F"/>
    <w:rsid w:val="00935221"/>
    <w:rsid w:val="00935AF3"/>
    <w:rsid w:val="00935D12"/>
    <w:rsid w:val="00945C30"/>
    <w:rsid w:val="00945D06"/>
    <w:rsid w:val="00947C6F"/>
    <w:rsid w:val="009517AB"/>
    <w:rsid w:val="0095244B"/>
    <w:rsid w:val="00953137"/>
    <w:rsid w:val="00954217"/>
    <w:rsid w:val="00960A84"/>
    <w:rsid w:val="00960BC8"/>
    <w:rsid w:val="00962BE6"/>
    <w:rsid w:val="009634CE"/>
    <w:rsid w:val="009641D0"/>
    <w:rsid w:val="00964315"/>
    <w:rsid w:val="00964F3D"/>
    <w:rsid w:val="0096508C"/>
    <w:rsid w:val="00965167"/>
    <w:rsid w:val="00966366"/>
    <w:rsid w:val="00966B8A"/>
    <w:rsid w:val="00976203"/>
    <w:rsid w:val="00976FDC"/>
    <w:rsid w:val="009772DB"/>
    <w:rsid w:val="00977852"/>
    <w:rsid w:val="00982799"/>
    <w:rsid w:val="00983D0B"/>
    <w:rsid w:val="00986409"/>
    <w:rsid w:val="00990809"/>
    <w:rsid w:val="009917E7"/>
    <w:rsid w:val="00991804"/>
    <w:rsid w:val="00993099"/>
    <w:rsid w:val="00993559"/>
    <w:rsid w:val="00993601"/>
    <w:rsid w:val="009A0091"/>
    <w:rsid w:val="009A07A8"/>
    <w:rsid w:val="009A2DFD"/>
    <w:rsid w:val="009B0479"/>
    <w:rsid w:val="009B29D7"/>
    <w:rsid w:val="009B5EDF"/>
    <w:rsid w:val="009C4140"/>
    <w:rsid w:val="009C550E"/>
    <w:rsid w:val="009C696D"/>
    <w:rsid w:val="009D0977"/>
    <w:rsid w:val="009D17E0"/>
    <w:rsid w:val="009D64D6"/>
    <w:rsid w:val="009E1C6E"/>
    <w:rsid w:val="009E4451"/>
    <w:rsid w:val="009E6342"/>
    <w:rsid w:val="009F329A"/>
    <w:rsid w:val="00A002FB"/>
    <w:rsid w:val="00A05B4E"/>
    <w:rsid w:val="00A178C8"/>
    <w:rsid w:val="00A201DF"/>
    <w:rsid w:val="00A2132A"/>
    <w:rsid w:val="00A243D0"/>
    <w:rsid w:val="00A2598F"/>
    <w:rsid w:val="00A32545"/>
    <w:rsid w:val="00A34110"/>
    <w:rsid w:val="00A35872"/>
    <w:rsid w:val="00A36F18"/>
    <w:rsid w:val="00A4167B"/>
    <w:rsid w:val="00A4330A"/>
    <w:rsid w:val="00A4371C"/>
    <w:rsid w:val="00A45FE4"/>
    <w:rsid w:val="00A46D13"/>
    <w:rsid w:val="00A503E2"/>
    <w:rsid w:val="00A52D09"/>
    <w:rsid w:val="00A53BEE"/>
    <w:rsid w:val="00A54AB2"/>
    <w:rsid w:val="00A60DD7"/>
    <w:rsid w:val="00A64FAB"/>
    <w:rsid w:val="00A6651E"/>
    <w:rsid w:val="00A7262B"/>
    <w:rsid w:val="00A73C5D"/>
    <w:rsid w:val="00A751F1"/>
    <w:rsid w:val="00A80B79"/>
    <w:rsid w:val="00A813CB"/>
    <w:rsid w:val="00A838CA"/>
    <w:rsid w:val="00A83989"/>
    <w:rsid w:val="00A83CF9"/>
    <w:rsid w:val="00A8588D"/>
    <w:rsid w:val="00A86B87"/>
    <w:rsid w:val="00A873AA"/>
    <w:rsid w:val="00A879E2"/>
    <w:rsid w:val="00A87BEC"/>
    <w:rsid w:val="00A93187"/>
    <w:rsid w:val="00A9555B"/>
    <w:rsid w:val="00A978A5"/>
    <w:rsid w:val="00AA26B7"/>
    <w:rsid w:val="00AA577E"/>
    <w:rsid w:val="00AB06D8"/>
    <w:rsid w:val="00AB1938"/>
    <w:rsid w:val="00AB21A2"/>
    <w:rsid w:val="00AB3C47"/>
    <w:rsid w:val="00AB6D04"/>
    <w:rsid w:val="00AB75CE"/>
    <w:rsid w:val="00AC02C6"/>
    <w:rsid w:val="00AC0838"/>
    <w:rsid w:val="00AC0857"/>
    <w:rsid w:val="00AC0DE4"/>
    <w:rsid w:val="00AC0F27"/>
    <w:rsid w:val="00AC1D88"/>
    <w:rsid w:val="00AC1FC0"/>
    <w:rsid w:val="00AC67CD"/>
    <w:rsid w:val="00AC792E"/>
    <w:rsid w:val="00AC7AD8"/>
    <w:rsid w:val="00AD0CF3"/>
    <w:rsid w:val="00AD2ADB"/>
    <w:rsid w:val="00AD2DE9"/>
    <w:rsid w:val="00AD3F83"/>
    <w:rsid w:val="00AD4631"/>
    <w:rsid w:val="00AD5190"/>
    <w:rsid w:val="00AD5646"/>
    <w:rsid w:val="00AE295C"/>
    <w:rsid w:val="00AE4EE1"/>
    <w:rsid w:val="00AF2986"/>
    <w:rsid w:val="00AF3B9A"/>
    <w:rsid w:val="00AF3E1E"/>
    <w:rsid w:val="00AF52CC"/>
    <w:rsid w:val="00AF6B29"/>
    <w:rsid w:val="00B02C10"/>
    <w:rsid w:val="00B03973"/>
    <w:rsid w:val="00B040D5"/>
    <w:rsid w:val="00B06CCD"/>
    <w:rsid w:val="00B07FCF"/>
    <w:rsid w:val="00B11832"/>
    <w:rsid w:val="00B1210B"/>
    <w:rsid w:val="00B16B35"/>
    <w:rsid w:val="00B179D4"/>
    <w:rsid w:val="00B17A5A"/>
    <w:rsid w:val="00B17AEE"/>
    <w:rsid w:val="00B23362"/>
    <w:rsid w:val="00B23729"/>
    <w:rsid w:val="00B2533A"/>
    <w:rsid w:val="00B32076"/>
    <w:rsid w:val="00B36F6F"/>
    <w:rsid w:val="00B436B3"/>
    <w:rsid w:val="00B439F1"/>
    <w:rsid w:val="00B43BEC"/>
    <w:rsid w:val="00B50264"/>
    <w:rsid w:val="00B50F6B"/>
    <w:rsid w:val="00B51C56"/>
    <w:rsid w:val="00B5323A"/>
    <w:rsid w:val="00B5389A"/>
    <w:rsid w:val="00B53B8D"/>
    <w:rsid w:val="00B56EE6"/>
    <w:rsid w:val="00B5799A"/>
    <w:rsid w:val="00B66CCD"/>
    <w:rsid w:val="00B7026C"/>
    <w:rsid w:val="00B70F06"/>
    <w:rsid w:val="00B70F7E"/>
    <w:rsid w:val="00B73BD5"/>
    <w:rsid w:val="00B749C2"/>
    <w:rsid w:val="00B7517F"/>
    <w:rsid w:val="00B7687C"/>
    <w:rsid w:val="00B82818"/>
    <w:rsid w:val="00B8387B"/>
    <w:rsid w:val="00B85F89"/>
    <w:rsid w:val="00B8782D"/>
    <w:rsid w:val="00B90E5D"/>
    <w:rsid w:val="00B971EB"/>
    <w:rsid w:val="00BA1442"/>
    <w:rsid w:val="00BA40BE"/>
    <w:rsid w:val="00BA419D"/>
    <w:rsid w:val="00BB083F"/>
    <w:rsid w:val="00BB1BEA"/>
    <w:rsid w:val="00BB6CE6"/>
    <w:rsid w:val="00BB7513"/>
    <w:rsid w:val="00BB76D4"/>
    <w:rsid w:val="00BB78F3"/>
    <w:rsid w:val="00BC0ECF"/>
    <w:rsid w:val="00BC1C44"/>
    <w:rsid w:val="00BC2421"/>
    <w:rsid w:val="00BC2CE4"/>
    <w:rsid w:val="00BC3C08"/>
    <w:rsid w:val="00BC633C"/>
    <w:rsid w:val="00BD249D"/>
    <w:rsid w:val="00BD384C"/>
    <w:rsid w:val="00BD43FF"/>
    <w:rsid w:val="00BD7107"/>
    <w:rsid w:val="00BD7DE5"/>
    <w:rsid w:val="00BE15D5"/>
    <w:rsid w:val="00BE4C26"/>
    <w:rsid w:val="00BE5344"/>
    <w:rsid w:val="00BE58F9"/>
    <w:rsid w:val="00BE5CEC"/>
    <w:rsid w:val="00BE7711"/>
    <w:rsid w:val="00BF05C3"/>
    <w:rsid w:val="00BF410C"/>
    <w:rsid w:val="00BF4F3B"/>
    <w:rsid w:val="00BF5EE4"/>
    <w:rsid w:val="00C011D8"/>
    <w:rsid w:val="00C0473B"/>
    <w:rsid w:val="00C0697C"/>
    <w:rsid w:val="00C124AE"/>
    <w:rsid w:val="00C12E7E"/>
    <w:rsid w:val="00C227DB"/>
    <w:rsid w:val="00C2306D"/>
    <w:rsid w:val="00C26DD9"/>
    <w:rsid w:val="00C27831"/>
    <w:rsid w:val="00C318D2"/>
    <w:rsid w:val="00C3212F"/>
    <w:rsid w:val="00C34BD9"/>
    <w:rsid w:val="00C35AF7"/>
    <w:rsid w:val="00C36343"/>
    <w:rsid w:val="00C42E25"/>
    <w:rsid w:val="00C42FE3"/>
    <w:rsid w:val="00C438AE"/>
    <w:rsid w:val="00C440FD"/>
    <w:rsid w:val="00C46F13"/>
    <w:rsid w:val="00C47486"/>
    <w:rsid w:val="00C504A4"/>
    <w:rsid w:val="00C54175"/>
    <w:rsid w:val="00C5730F"/>
    <w:rsid w:val="00C60A9E"/>
    <w:rsid w:val="00C62858"/>
    <w:rsid w:val="00C64937"/>
    <w:rsid w:val="00C65F5E"/>
    <w:rsid w:val="00C667D2"/>
    <w:rsid w:val="00C720F7"/>
    <w:rsid w:val="00C73EF4"/>
    <w:rsid w:val="00C74775"/>
    <w:rsid w:val="00C759A1"/>
    <w:rsid w:val="00C75F50"/>
    <w:rsid w:val="00C761E6"/>
    <w:rsid w:val="00C76412"/>
    <w:rsid w:val="00C83444"/>
    <w:rsid w:val="00C84BFA"/>
    <w:rsid w:val="00C8516F"/>
    <w:rsid w:val="00C8552A"/>
    <w:rsid w:val="00C912D1"/>
    <w:rsid w:val="00C91988"/>
    <w:rsid w:val="00CA0CE2"/>
    <w:rsid w:val="00CA26C8"/>
    <w:rsid w:val="00CA5B2B"/>
    <w:rsid w:val="00CB0B05"/>
    <w:rsid w:val="00CB16A6"/>
    <w:rsid w:val="00CB1B47"/>
    <w:rsid w:val="00CB4118"/>
    <w:rsid w:val="00CB5E63"/>
    <w:rsid w:val="00CB686B"/>
    <w:rsid w:val="00CB7BA9"/>
    <w:rsid w:val="00CC06F6"/>
    <w:rsid w:val="00CC097C"/>
    <w:rsid w:val="00CC12BB"/>
    <w:rsid w:val="00CC170E"/>
    <w:rsid w:val="00CC5755"/>
    <w:rsid w:val="00CC7D40"/>
    <w:rsid w:val="00CD1ABA"/>
    <w:rsid w:val="00CD2291"/>
    <w:rsid w:val="00CD2C4B"/>
    <w:rsid w:val="00CD2F77"/>
    <w:rsid w:val="00CD3853"/>
    <w:rsid w:val="00CD4768"/>
    <w:rsid w:val="00CD6749"/>
    <w:rsid w:val="00CE1084"/>
    <w:rsid w:val="00CE4165"/>
    <w:rsid w:val="00CE581E"/>
    <w:rsid w:val="00CF2367"/>
    <w:rsid w:val="00CF34C5"/>
    <w:rsid w:val="00CF4CD8"/>
    <w:rsid w:val="00CF63C3"/>
    <w:rsid w:val="00CF6B7D"/>
    <w:rsid w:val="00D009B3"/>
    <w:rsid w:val="00D024E7"/>
    <w:rsid w:val="00D02DBB"/>
    <w:rsid w:val="00D04956"/>
    <w:rsid w:val="00D0570D"/>
    <w:rsid w:val="00D06AD0"/>
    <w:rsid w:val="00D10CA4"/>
    <w:rsid w:val="00D14FB2"/>
    <w:rsid w:val="00D15920"/>
    <w:rsid w:val="00D17E04"/>
    <w:rsid w:val="00D2450F"/>
    <w:rsid w:val="00D24FD9"/>
    <w:rsid w:val="00D26798"/>
    <w:rsid w:val="00D3121D"/>
    <w:rsid w:val="00D31B07"/>
    <w:rsid w:val="00D34FE8"/>
    <w:rsid w:val="00D43C5A"/>
    <w:rsid w:val="00D44821"/>
    <w:rsid w:val="00D458EF"/>
    <w:rsid w:val="00D523A3"/>
    <w:rsid w:val="00D547D8"/>
    <w:rsid w:val="00D6011B"/>
    <w:rsid w:val="00D6081F"/>
    <w:rsid w:val="00D63086"/>
    <w:rsid w:val="00D63AF2"/>
    <w:rsid w:val="00D6682F"/>
    <w:rsid w:val="00D67179"/>
    <w:rsid w:val="00D732AE"/>
    <w:rsid w:val="00D746F0"/>
    <w:rsid w:val="00D750CB"/>
    <w:rsid w:val="00D760D5"/>
    <w:rsid w:val="00D807E1"/>
    <w:rsid w:val="00D814EA"/>
    <w:rsid w:val="00D82B02"/>
    <w:rsid w:val="00D8382C"/>
    <w:rsid w:val="00D91C68"/>
    <w:rsid w:val="00D94393"/>
    <w:rsid w:val="00D95C12"/>
    <w:rsid w:val="00D97D10"/>
    <w:rsid w:val="00DA0585"/>
    <w:rsid w:val="00DA0897"/>
    <w:rsid w:val="00DA5DCC"/>
    <w:rsid w:val="00DA7E94"/>
    <w:rsid w:val="00DB462F"/>
    <w:rsid w:val="00DB507D"/>
    <w:rsid w:val="00DB6507"/>
    <w:rsid w:val="00DB73C3"/>
    <w:rsid w:val="00DC5A08"/>
    <w:rsid w:val="00DD14B7"/>
    <w:rsid w:val="00DD1F3A"/>
    <w:rsid w:val="00DD4031"/>
    <w:rsid w:val="00DD534B"/>
    <w:rsid w:val="00DD72CD"/>
    <w:rsid w:val="00DE2374"/>
    <w:rsid w:val="00DE6632"/>
    <w:rsid w:val="00DE680B"/>
    <w:rsid w:val="00DE6940"/>
    <w:rsid w:val="00DF29C5"/>
    <w:rsid w:val="00E004B4"/>
    <w:rsid w:val="00E074A2"/>
    <w:rsid w:val="00E1224C"/>
    <w:rsid w:val="00E12538"/>
    <w:rsid w:val="00E127FD"/>
    <w:rsid w:val="00E13788"/>
    <w:rsid w:val="00E145CF"/>
    <w:rsid w:val="00E14D25"/>
    <w:rsid w:val="00E16149"/>
    <w:rsid w:val="00E22200"/>
    <w:rsid w:val="00E22C40"/>
    <w:rsid w:val="00E243CE"/>
    <w:rsid w:val="00E2454D"/>
    <w:rsid w:val="00E25B0F"/>
    <w:rsid w:val="00E317C1"/>
    <w:rsid w:val="00E31EDC"/>
    <w:rsid w:val="00E3221D"/>
    <w:rsid w:val="00E349A7"/>
    <w:rsid w:val="00E36295"/>
    <w:rsid w:val="00E41284"/>
    <w:rsid w:val="00E4238D"/>
    <w:rsid w:val="00E42FF9"/>
    <w:rsid w:val="00E43314"/>
    <w:rsid w:val="00E44551"/>
    <w:rsid w:val="00E467E0"/>
    <w:rsid w:val="00E47A0B"/>
    <w:rsid w:val="00E5114E"/>
    <w:rsid w:val="00E51557"/>
    <w:rsid w:val="00E54748"/>
    <w:rsid w:val="00E5545D"/>
    <w:rsid w:val="00E604FE"/>
    <w:rsid w:val="00E611CF"/>
    <w:rsid w:val="00E62F82"/>
    <w:rsid w:val="00E66BA7"/>
    <w:rsid w:val="00E70B50"/>
    <w:rsid w:val="00E7165F"/>
    <w:rsid w:val="00E732D8"/>
    <w:rsid w:val="00E767BD"/>
    <w:rsid w:val="00E76BF8"/>
    <w:rsid w:val="00E771ED"/>
    <w:rsid w:val="00E77D09"/>
    <w:rsid w:val="00E807C0"/>
    <w:rsid w:val="00E84003"/>
    <w:rsid w:val="00E84EE9"/>
    <w:rsid w:val="00E85BEA"/>
    <w:rsid w:val="00E86121"/>
    <w:rsid w:val="00E918F9"/>
    <w:rsid w:val="00E93455"/>
    <w:rsid w:val="00E9422D"/>
    <w:rsid w:val="00E94F7F"/>
    <w:rsid w:val="00EA0DF0"/>
    <w:rsid w:val="00EA117F"/>
    <w:rsid w:val="00EA208F"/>
    <w:rsid w:val="00EA5DC9"/>
    <w:rsid w:val="00EA6D08"/>
    <w:rsid w:val="00EA755B"/>
    <w:rsid w:val="00EA76AD"/>
    <w:rsid w:val="00EB0499"/>
    <w:rsid w:val="00EB0A82"/>
    <w:rsid w:val="00EB27CA"/>
    <w:rsid w:val="00EC0866"/>
    <w:rsid w:val="00EC3462"/>
    <w:rsid w:val="00EC59E5"/>
    <w:rsid w:val="00ED0C8C"/>
    <w:rsid w:val="00ED2228"/>
    <w:rsid w:val="00ED3144"/>
    <w:rsid w:val="00ED52BC"/>
    <w:rsid w:val="00EE2BDF"/>
    <w:rsid w:val="00EE38CA"/>
    <w:rsid w:val="00EE6503"/>
    <w:rsid w:val="00EE65EC"/>
    <w:rsid w:val="00EE6DE4"/>
    <w:rsid w:val="00F05716"/>
    <w:rsid w:val="00F06FB4"/>
    <w:rsid w:val="00F12E61"/>
    <w:rsid w:val="00F154EC"/>
    <w:rsid w:val="00F1656C"/>
    <w:rsid w:val="00F17CD1"/>
    <w:rsid w:val="00F21C04"/>
    <w:rsid w:val="00F251E7"/>
    <w:rsid w:val="00F26C32"/>
    <w:rsid w:val="00F271E8"/>
    <w:rsid w:val="00F3062D"/>
    <w:rsid w:val="00F32E45"/>
    <w:rsid w:val="00F336A4"/>
    <w:rsid w:val="00F37976"/>
    <w:rsid w:val="00F44C61"/>
    <w:rsid w:val="00F473A1"/>
    <w:rsid w:val="00F51DEF"/>
    <w:rsid w:val="00F54FFE"/>
    <w:rsid w:val="00F57899"/>
    <w:rsid w:val="00F60240"/>
    <w:rsid w:val="00F6257F"/>
    <w:rsid w:val="00F643B0"/>
    <w:rsid w:val="00F64954"/>
    <w:rsid w:val="00F707A1"/>
    <w:rsid w:val="00F71575"/>
    <w:rsid w:val="00F71BE8"/>
    <w:rsid w:val="00F76203"/>
    <w:rsid w:val="00F820E8"/>
    <w:rsid w:val="00F8247E"/>
    <w:rsid w:val="00F82843"/>
    <w:rsid w:val="00F845AB"/>
    <w:rsid w:val="00F860AF"/>
    <w:rsid w:val="00F8726D"/>
    <w:rsid w:val="00F9321A"/>
    <w:rsid w:val="00F9367C"/>
    <w:rsid w:val="00F9427B"/>
    <w:rsid w:val="00FA5322"/>
    <w:rsid w:val="00FA5F36"/>
    <w:rsid w:val="00FA7BF1"/>
    <w:rsid w:val="00FB1932"/>
    <w:rsid w:val="00FB1BA8"/>
    <w:rsid w:val="00FB2C08"/>
    <w:rsid w:val="00FB314C"/>
    <w:rsid w:val="00FC5F2A"/>
    <w:rsid w:val="00FC6F22"/>
    <w:rsid w:val="00FC7F31"/>
    <w:rsid w:val="00FD0517"/>
    <w:rsid w:val="00FD24D9"/>
    <w:rsid w:val="00FD27B1"/>
    <w:rsid w:val="00FD5F41"/>
    <w:rsid w:val="00FE024B"/>
    <w:rsid w:val="00FE0E6D"/>
    <w:rsid w:val="00FE12D2"/>
    <w:rsid w:val="00FE1321"/>
    <w:rsid w:val="00FE18FC"/>
    <w:rsid w:val="00FE2211"/>
    <w:rsid w:val="00FE4BF6"/>
    <w:rsid w:val="00FE561E"/>
    <w:rsid w:val="00FE5B21"/>
    <w:rsid w:val="00FE74D0"/>
    <w:rsid w:val="00FE788C"/>
    <w:rsid w:val="00FF0F46"/>
    <w:rsid w:val="00FF75F8"/>
    <w:rsid w:val="01AC93B8"/>
    <w:rsid w:val="04BAB217"/>
    <w:rsid w:val="07C6338C"/>
    <w:rsid w:val="09781B76"/>
    <w:rsid w:val="0E9D9D97"/>
    <w:rsid w:val="1089B423"/>
    <w:rsid w:val="11BAF40C"/>
    <w:rsid w:val="17E678D6"/>
    <w:rsid w:val="181E244E"/>
    <w:rsid w:val="18EEFB21"/>
    <w:rsid w:val="1B115E83"/>
    <w:rsid w:val="1C4FBECC"/>
    <w:rsid w:val="1DEB8F2D"/>
    <w:rsid w:val="22AE4EC2"/>
    <w:rsid w:val="24991ADD"/>
    <w:rsid w:val="256EA45D"/>
    <w:rsid w:val="2AF08CE1"/>
    <w:rsid w:val="2C686ABC"/>
    <w:rsid w:val="2E84BC66"/>
    <w:rsid w:val="2EBBC909"/>
    <w:rsid w:val="2EC7843D"/>
    <w:rsid w:val="308315FC"/>
    <w:rsid w:val="309B74D1"/>
    <w:rsid w:val="353EF0DD"/>
    <w:rsid w:val="35836746"/>
    <w:rsid w:val="367A3A9C"/>
    <w:rsid w:val="39B82D8A"/>
    <w:rsid w:val="3FE11F76"/>
    <w:rsid w:val="42720ECB"/>
    <w:rsid w:val="4AF56E63"/>
    <w:rsid w:val="4B27EAD2"/>
    <w:rsid w:val="50EEE407"/>
    <w:rsid w:val="511A5586"/>
    <w:rsid w:val="514ECC7F"/>
    <w:rsid w:val="54B6D3AB"/>
    <w:rsid w:val="5B47C661"/>
    <w:rsid w:val="62B31AC9"/>
    <w:rsid w:val="6847BC2C"/>
    <w:rsid w:val="68B5F134"/>
    <w:rsid w:val="6B6A0CC1"/>
    <w:rsid w:val="6C141368"/>
    <w:rsid w:val="6E4DEAA5"/>
    <w:rsid w:val="6E976047"/>
    <w:rsid w:val="73908714"/>
    <w:rsid w:val="75387F8E"/>
    <w:rsid w:val="75CDF01F"/>
    <w:rsid w:val="79538678"/>
    <w:rsid w:val="79A5BB04"/>
    <w:rsid w:val="7AE1ECC6"/>
    <w:rsid w:val="7E512908"/>
  </w:rsids>
  <w:docVars>
    <w:docVar w:name="__Grammarly_42___1" w:val="H4sIAAAAAAAEAKtWcslP9kxRslIyNDYyNTEyMbI0M7AwNjE1MrBU0lEKTi0uzszPAykwqQUAUyVQoywAAAA="/>
    <w:docVar w:name="__Grammarly_42____i" w:val="H4sIAAAAAAAEAKtWckksSQxILCpxzi/NK1GyMqwFAAEhoTITAAAA"/>
  </w:docVar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doNotEmbedSmartTags/>
  <w15:docId w15:val="{57201C87-B6B8-4867-AACA-01A039CF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EB7"/>
    <w:pPr>
      <w:widowControl w:val="0"/>
      <w:autoSpaceDE w:val="0"/>
      <w:autoSpaceDN w:val="0"/>
      <w:adjustRightInd w:val="0"/>
    </w:pPr>
    <w:rPr>
      <w:rFonts w:ascii="Arial" w:hAnsi="Arial" w:cs="Arial"/>
      <w:sz w:val="24"/>
      <w:szCs w:val="24"/>
      <w:lang w:val="en-US" w:eastAsia="en-US"/>
    </w:rPr>
  </w:style>
  <w:style w:type="paragraph" w:styleId="Heading1">
    <w:name w:val="heading 1"/>
    <w:basedOn w:val="Normal"/>
    <w:next w:val="Normal"/>
    <w:qFormat/>
    <w:rsid w:val="00247EB7"/>
    <w:pPr>
      <w:outlineLvl w:val="0"/>
    </w:pPr>
  </w:style>
  <w:style w:type="paragraph" w:styleId="Heading2">
    <w:name w:val="heading 2"/>
    <w:basedOn w:val="Normal"/>
    <w:next w:val="Normal"/>
    <w:qFormat/>
    <w:rsid w:val="00247EB7"/>
    <w:pPr>
      <w:outlineLvl w:val="1"/>
    </w:pPr>
  </w:style>
  <w:style w:type="paragraph" w:styleId="Heading3">
    <w:name w:val="heading 3"/>
    <w:basedOn w:val="Normal"/>
    <w:next w:val="Normal"/>
    <w:qFormat/>
    <w:rsid w:val="00247EB7"/>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0E5D"/>
    <w:rPr>
      <w:color w:val="0000FF"/>
      <w:u w:val="single"/>
    </w:rPr>
  </w:style>
  <w:style w:type="paragraph" w:styleId="Header">
    <w:name w:val="header"/>
    <w:basedOn w:val="Normal"/>
    <w:link w:val="HeaderChar"/>
    <w:uiPriority w:val="99"/>
    <w:unhideWhenUsed/>
    <w:rsid w:val="00493F28"/>
    <w:pPr>
      <w:tabs>
        <w:tab w:val="center" w:pos="4680"/>
        <w:tab w:val="right" w:pos="9360"/>
      </w:tabs>
    </w:pPr>
  </w:style>
  <w:style w:type="character" w:customStyle="1" w:styleId="HeaderChar">
    <w:name w:val="Header Char"/>
    <w:link w:val="Header"/>
    <w:uiPriority w:val="99"/>
    <w:rsid w:val="00493F28"/>
    <w:rPr>
      <w:rFonts w:ascii="Arial" w:hAnsi="Arial" w:cs="Arial"/>
      <w:sz w:val="24"/>
      <w:szCs w:val="24"/>
    </w:rPr>
  </w:style>
  <w:style w:type="paragraph" w:styleId="Footer">
    <w:name w:val="footer"/>
    <w:basedOn w:val="Normal"/>
    <w:link w:val="FooterChar"/>
    <w:uiPriority w:val="99"/>
    <w:unhideWhenUsed/>
    <w:rsid w:val="00493F28"/>
    <w:pPr>
      <w:tabs>
        <w:tab w:val="center" w:pos="4680"/>
        <w:tab w:val="right" w:pos="9360"/>
      </w:tabs>
    </w:pPr>
  </w:style>
  <w:style w:type="character" w:customStyle="1" w:styleId="FooterChar">
    <w:name w:val="Footer Char"/>
    <w:link w:val="Footer"/>
    <w:uiPriority w:val="99"/>
    <w:rsid w:val="00493F28"/>
    <w:rPr>
      <w:rFonts w:ascii="Arial" w:hAnsi="Arial" w:cs="Arial"/>
      <w:sz w:val="24"/>
      <w:szCs w:val="24"/>
    </w:rPr>
  </w:style>
  <w:style w:type="paragraph" w:styleId="ListParagraph">
    <w:name w:val="List Paragraph"/>
    <w:basedOn w:val="Normal"/>
    <w:uiPriority w:val="1"/>
    <w:qFormat/>
    <w:rsid w:val="0055478E"/>
    <w:pPr>
      <w:widowControl/>
      <w:autoSpaceDE/>
      <w:autoSpaceDN/>
      <w:adjustRightInd/>
      <w:spacing w:after="200" w:line="276" w:lineRule="auto"/>
      <w:ind w:left="720"/>
      <w:contextualSpacing/>
    </w:pPr>
    <w:rPr>
      <w:rFonts w:ascii="Calibri" w:eastAsia="Calibri" w:hAnsi="Calibri" w:cs="Times New Roman"/>
      <w:sz w:val="22"/>
      <w:szCs w:val="22"/>
    </w:rPr>
  </w:style>
  <w:style w:type="paragraph" w:styleId="ListBullet">
    <w:name w:val="List Bullet"/>
    <w:basedOn w:val="Normal"/>
    <w:rsid w:val="00576AB0"/>
    <w:pPr>
      <w:widowControl/>
      <w:numPr>
        <w:numId w:val="1"/>
      </w:numPr>
      <w:autoSpaceDE/>
      <w:autoSpaceDN/>
      <w:adjustRightInd/>
      <w:spacing w:line="1" w:lineRule="atLeast"/>
      <w:ind w:left="-1" w:hanging="1" w:leftChars="-1" w:hangingChars="1"/>
      <w:textDirection w:val="btLr"/>
      <w:textAlignment w:val="top"/>
      <w:outlineLvl w:val="0"/>
    </w:pPr>
    <w:rPr>
      <w:rFonts w:ascii="Times New Roman" w:hAnsi="Times New Roman" w:cs="Times New Roman"/>
      <w:position w:val="-1"/>
    </w:rPr>
  </w:style>
  <w:style w:type="paragraph" w:customStyle="1" w:styleId="NormalBullet">
    <w:name w:val="Normal Bullet"/>
    <w:basedOn w:val="Normal"/>
    <w:rsid w:val="00576AB0"/>
    <w:pPr>
      <w:widowControl/>
      <w:numPr>
        <w:numId w:val="2"/>
      </w:numPr>
      <w:autoSpaceDE/>
      <w:autoSpaceDN/>
      <w:adjustRightInd/>
      <w:spacing w:line="1" w:lineRule="atLeast"/>
      <w:ind w:left="0" w:hanging="1" w:leftChars="-1" w:hangingChars="1"/>
      <w:textDirection w:val="btLr"/>
      <w:textAlignment w:val="top"/>
      <w:outlineLvl w:val="0"/>
    </w:pPr>
    <w:rPr>
      <w:rFonts w:ascii="Times New Roman" w:hAnsi="Times New Roman" w:cs="Times New Roman"/>
      <w:position w:val="-1"/>
      <w:lang w:eastAsia="ar-SA"/>
    </w:rPr>
  </w:style>
  <w:style w:type="paragraph" w:customStyle="1" w:styleId="Achievement">
    <w:name w:val="Achievement"/>
    <w:basedOn w:val="BodyText"/>
    <w:rsid w:val="00576AB0"/>
    <w:pPr>
      <w:widowControl/>
      <w:numPr>
        <w:numId w:val="3"/>
      </w:numPr>
      <w:suppressAutoHyphens/>
      <w:autoSpaceDE/>
      <w:autoSpaceDN/>
      <w:adjustRightInd/>
      <w:spacing w:after="60" w:line="220" w:lineRule="atLeast"/>
      <w:ind w:left="-1" w:hanging="1" w:leftChars="-1" w:hangingChars="1"/>
      <w:jc w:val="both"/>
      <w:textDirection w:val="btLr"/>
      <w:textAlignment w:val="top"/>
      <w:outlineLvl w:val="0"/>
    </w:pPr>
    <w:rPr>
      <w:rFonts w:eastAsia="Batang" w:cs="Times New Roman"/>
      <w:spacing w:val="-5"/>
      <w:position w:val="-1"/>
      <w:sz w:val="20"/>
      <w:szCs w:val="20"/>
    </w:rPr>
  </w:style>
  <w:style w:type="paragraph" w:customStyle="1" w:styleId="NormalVerdana">
    <w:name w:val="Normal + Verdana"/>
    <w:aliases w:val="Bla,Bold"/>
    <w:basedOn w:val="Normal"/>
    <w:rsid w:val="00576AB0"/>
    <w:pPr>
      <w:numPr>
        <w:numId w:val="4"/>
      </w:numPr>
      <w:suppressAutoHyphens/>
      <w:spacing w:line="360" w:lineRule="auto"/>
      <w:ind w:left="-1" w:hanging="1" w:leftChars="-1" w:hangingChars="1"/>
      <w:jc w:val="both"/>
      <w:textDirection w:val="btLr"/>
      <w:textAlignment w:val="top"/>
      <w:outlineLvl w:val="0"/>
    </w:pPr>
    <w:rPr>
      <w:rFonts w:cs="Times New Roman"/>
      <w:spacing w:val="-5"/>
      <w:position w:val="-1"/>
      <w:sz w:val="20"/>
      <w:szCs w:val="20"/>
    </w:rPr>
  </w:style>
  <w:style w:type="table" w:customStyle="1" w:styleId="Table111">
    <w:name w:val="Table1_11"/>
    <w:basedOn w:val="TableNormal"/>
    <w:rsid w:val="00576AB0"/>
    <w:pPr>
      <w:suppressAutoHyphens/>
      <w:spacing w:line="1" w:lineRule="atLeast"/>
      <w:ind w:left="-1" w:hanging="1" w:leftChars="-1" w:hangingChars="1"/>
      <w:textDirection w:val="btLr"/>
      <w:textAlignment w:val="top"/>
      <w:outlineLvl w:val="0"/>
    </w:pPr>
    <w:rPr>
      <w:position w:val="-1"/>
      <w:sz w:val="24"/>
      <w:szCs w:val="24"/>
      <w:lang w:eastAsia="en-US"/>
    </w:rPr>
    <w:tblPr>
      <w:tblStyleRowBandSize w:val="1"/>
      <w:tblStyleColBandSize w:val="1"/>
    </w:tblPr>
  </w:style>
  <w:style w:type="table" w:customStyle="1" w:styleId="Table211">
    <w:name w:val="Table2_11"/>
    <w:basedOn w:val="TableNormal"/>
    <w:rsid w:val="00576AB0"/>
    <w:pPr>
      <w:suppressAutoHyphens/>
      <w:spacing w:line="1" w:lineRule="atLeast"/>
      <w:ind w:left="-1" w:hanging="1" w:leftChars="-1" w:hangingChars="1"/>
      <w:textDirection w:val="btLr"/>
      <w:textAlignment w:val="top"/>
      <w:outlineLvl w:val="0"/>
    </w:pPr>
    <w:rPr>
      <w:position w:val="-1"/>
      <w:sz w:val="24"/>
      <w:szCs w:val="24"/>
      <w:lang w:eastAsia="en-US"/>
    </w:rPr>
    <w:tblPr>
      <w:tblStyleRowBandSize w:val="1"/>
      <w:tblStyleColBandSize w:val="1"/>
    </w:tblPr>
  </w:style>
  <w:style w:type="table" w:customStyle="1" w:styleId="Table311">
    <w:name w:val="Table3_11"/>
    <w:basedOn w:val="TableNormal"/>
    <w:rsid w:val="00576AB0"/>
    <w:pPr>
      <w:suppressAutoHyphens/>
      <w:spacing w:line="1" w:lineRule="atLeast"/>
      <w:ind w:left="-1" w:hanging="1" w:leftChars="-1" w:hangingChars="1"/>
      <w:textDirection w:val="btLr"/>
      <w:textAlignment w:val="top"/>
      <w:outlineLvl w:val="0"/>
    </w:pPr>
    <w:rPr>
      <w:position w:val="-1"/>
      <w:sz w:val="24"/>
      <w:szCs w:val="24"/>
      <w:lang w:eastAsia="en-US"/>
    </w:rPr>
    <w:tblPr>
      <w:tblStyleRowBandSize w:val="1"/>
      <w:tblStyleColBandSize w:val="1"/>
    </w:tblPr>
  </w:style>
  <w:style w:type="table" w:customStyle="1" w:styleId="Table411">
    <w:name w:val="Table4_11"/>
    <w:basedOn w:val="TableNormal"/>
    <w:rsid w:val="00576AB0"/>
    <w:pPr>
      <w:suppressAutoHyphens/>
      <w:spacing w:line="1" w:lineRule="atLeast"/>
      <w:ind w:left="-1" w:hanging="1" w:leftChars="-1" w:hangingChars="1"/>
      <w:textDirection w:val="btLr"/>
      <w:textAlignment w:val="top"/>
      <w:outlineLvl w:val="0"/>
    </w:pPr>
    <w:rPr>
      <w:position w:val="-1"/>
      <w:sz w:val="24"/>
      <w:szCs w:val="24"/>
      <w:lang w:eastAsia="en-US"/>
    </w:rPr>
    <w:tblPr>
      <w:tblStyleRowBandSize w:val="1"/>
      <w:tblStyleColBandSize w:val="1"/>
    </w:tblPr>
  </w:style>
  <w:style w:type="table" w:customStyle="1" w:styleId="Table511">
    <w:name w:val="Table5_11"/>
    <w:basedOn w:val="TableNormal"/>
    <w:rsid w:val="00576AB0"/>
    <w:pPr>
      <w:suppressAutoHyphens/>
      <w:spacing w:line="1" w:lineRule="atLeast"/>
      <w:ind w:left="-1" w:hanging="1" w:leftChars="-1" w:hangingChars="1"/>
      <w:textDirection w:val="btLr"/>
      <w:textAlignment w:val="top"/>
      <w:outlineLvl w:val="0"/>
    </w:pPr>
    <w:rPr>
      <w:position w:val="-1"/>
      <w:sz w:val="24"/>
      <w:szCs w:val="24"/>
      <w:lang w:eastAsia="en-US"/>
    </w:rPr>
    <w:tblPr>
      <w:tblStyleRowBandSize w:val="1"/>
      <w:tblStyleColBandSize w:val="1"/>
    </w:tblPr>
  </w:style>
  <w:style w:type="paragraph" w:styleId="BodyText">
    <w:name w:val="Body Text"/>
    <w:basedOn w:val="Normal"/>
    <w:link w:val="BodyTextChar"/>
    <w:uiPriority w:val="99"/>
    <w:semiHidden/>
    <w:unhideWhenUsed/>
    <w:rsid w:val="00576AB0"/>
    <w:pPr>
      <w:spacing w:after="120"/>
    </w:pPr>
  </w:style>
  <w:style w:type="character" w:customStyle="1" w:styleId="BodyTextChar">
    <w:name w:val="Body Text Char"/>
    <w:basedOn w:val="DefaultParagraphFont"/>
    <w:link w:val="BodyText"/>
    <w:uiPriority w:val="99"/>
    <w:semiHidden/>
    <w:rsid w:val="00576AB0"/>
    <w:rPr>
      <w:rFonts w:ascii="Arial" w:hAnsi="Arial" w:cs="Arial"/>
      <w:sz w:val="24"/>
      <w:szCs w:val="24"/>
      <w:lang w:val="en-US" w:eastAsia="en-US"/>
    </w:rPr>
  </w:style>
  <w:style w:type="paragraph" w:customStyle="1" w:styleId="Default">
    <w:name w:val="Default"/>
    <w:rsid w:val="00C84BFA"/>
    <w:pPr>
      <w:autoSpaceDE w:val="0"/>
      <w:autoSpaceDN w:val="0"/>
      <w:adjustRightInd w:val="0"/>
    </w:pPr>
    <w:rPr>
      <w:color w:val="000000"/>
      <w:sz w:val="24"/>
      <w:szCs w:val="24"/>
      <w:lang w:val="en-US" w:eastAsia="en-US"/>
    </w:rPr>
  </w:style>
  <w:style w:type="character" w:customStyle="1" w:styleId="deg">
    <w:name w:val="deg"/>
    <w:basedOn w:val="DefaultParagraphFont"/>
    <w:rsid w:val="00886C51"/>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2A6E81"/>
    <w:pPr>
      <w:widowControl/>
      <w:suppressAutoHyphens/>
      <w:autoSpaceDE/>
      <w:autoSpaceDN/>
      <w:adjustRightInd/>
      <w:spacing w:before="100" w:after="100" w:line="276" w:lineRule="auto"/>
    </w:pPr>
    <w:rPr>
      <w:rFonts w:ascii="Calibri" w:hAnsi="Calibri" w:cs="font289"/>
      <w:kern w:val="1"/>
      <w:lang w:eastAsia="ar-SA"/>
    </w:rPr>
  </w:style>
  <w:style w:type="character" w:customStyle="1" w:styleId="apple-tab-span">
    <w:name w:val="apple-tab-span"/>
    <w:basedOn w:val="DefaultParagraphFont"/>
    <w:rsid w:val="002A6E81"/>
  </w:style>
  <w:style w:type="paragraph" w:customStyle="1" w:styleId="WW-PlainText">
    <w:name w:val="WW-Plain Text"/>
    <w:basedOn w:val="Normal"/>
    <w:rsid w:val="008622A9"/>
    <w:pPr>
      <w:widowControl/>
      <w:suppressAutoHyphens/>
      <w:overflowPunct w:val="0"/>
      <w:autoSpaceDN/>
      <w:adjustRightInd/>
      <w:textAlignment w:val="baseline"/>
    </w:pPr>
    <w:rPr>
      <w:rFonts w:ascii="Courier New" w:eastAsia="MS Mincho" w:hAnsi="Courier New" w:cs="Times New Roman"/>
      <w:sz w:val="20"/>
      <w:szCs w:val="20"/>
      <w:lang w:eastAsia="ar-SA"/>
    </w:rPr>
  </w:style>
  <w:style w:type="paragraph" w:customStyle="1" w:styleId="Textbody">
    <w:name w:val="Text body"/>
    <w:basedOn w:val="Normal"/>
    <w:rsid w:val="008622A9"/>
    <w:pPr>
      <w:widowControl/>
      <w:suppressAutoHyphens/>
      <w:overflowPunct w:val="0"/>
      <w:autoSpaceDN/>
      <w:adjustRightInd/>
      <w:textAlignment w:val="baseline"/>
    </w:pPr>
    <w:rPr>
      <w:rFonts w:ascii="Times New Roman" w:eastAsia="MS Mincho" w:hAnsi="Times New Roman" w:cs="Times New Roman"/>
      <w:sz w:val="22"/>
      <w:szCs w:val="20"/>
      <w:lang w:eastAsia="ar-SA"/>
    </w:rPr>
  </w:style>
  <w:style w:type="character" w:styleId="Strong">
    <w:name w:val="Strong"/>
    <w:basedOn w:val="DefaultParagraphFont"/>
    <w:uiPriority w:val="22"/>
    <w:qFormat/>
    <w:rsid w:val="001A0E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625eb2540200196d706a039edda4b195134f4b0419514c4847440321091b5b58120b120a12465d580a435601514841481f0f2b561358191b195115495d0c00584e4209430247460c590858184508105042445b0c0f054e4108120211474a411b02154e49405d58380c4f03434e130d170010414a411b0b15416a44564a141a245d4340010813041543515f0d56580f1b525a4553524f0e51421a08120617485e4f44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590E5-63F8-4103-B8CB-6B45CB768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8</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fye-soft</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 Deepak</dc:creator>
  <cp:lastModifiedBy>Amarnath Viswanathan</cp:lastModifiedBy>
  <cp:revision>38</cp:revision>
  <dcterms:created xsi:type="dcterms:W3CDTF">2022-05-24T16:28:00Z</dcterms:created>
  <dcterms:modified xsi:type="dcterms:W3CDTF">2024-08-16T05:14:00Z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